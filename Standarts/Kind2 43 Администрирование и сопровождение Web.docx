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9B4B4" w14:textId="77777777" w:rsidR="00F20686" w:rsidRPr="00B555E2" w:rsidRDefault="00F20686" w:rsidP="003C71B6">
      <w:pPr>
        <w:rPr>
          <w:sz w:val="24"/>
          <w:szCs w:val="24"/>
          <w:lang w:val="ru-RU"/>
        </w:rPr>
      </w:pPr>
    </w:p>
    <w:tbl>
      <w:tblPr>
        <w:tblStyle w:val="a8"/>
        <w:tblpPr w:leftFromText="180" w:rightFromText="180" w:vertAnchor="text" w:tblpX="-34" w:tblpY="1"/>
        <w:tblOverlap w:val="never"/>
        <w:tblW w:w="9464" w:type="dxa"/>
        <w:tblLayout w:type="fixed"/>
        <w:tblLook w:val="04A0" w:firstRow="1" w:lastRow="0" w:firstColumn="1" w:lastColumn="0" w:noHBand="0" w:noVBand="1"/>
      </w:tblPr>
      <w:tblGrid>
        <w:gridCol w:w="2415"/>
        <w:gridCol w:w="73"/>
        <w:gridCol w:w="74"/>
        <w:gridCol w:w="1986"/>
        <w:gridCol w:w="426"/>
        <w:gridCol w:w="1846"/>
        <w:gridCol w:w="713"/>
        <w:gridCol w:w="1931"/>
      </w:tblGrid>
      <w:tr w:rsidR="00F20686" w:rsidRPr="00B555E2" w14:paraId="7CA2939E" w14:textId="77777777" w:rsidTr="00B0157D">
        <w:tc>
          <w:tcPr>
            <w:tcW w:w="9464" w:type="dxa"/>
            <w:gridSpan w:val="8"/>
          </w:tcPr>
          <w:p w14:paraId="38E8EF6D" w14:textId="17128E49" w:rsidR="00845E21" w:rsidRPr="00845E21" w:rsidRDefault="00845E21" w:rsidP="00845E21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Приложение № </w:t>
            </w:r>
            <w:r w:rsidR="000664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</w:t>
            </w:r>
          </w:p>
          <w:p w14:paraId="5B360090" w14:textId="77777777" w:rsidR="00845E21" w:rsidRPr="00845E21" w:rsidRDefault="00845E21" w:rsidP="00845E21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41C07798" w14:textId="77777777" w:rsidR="00845E21" w:rsidRPr="00845E21" w:rsidRDefault="00845E21" w:rsidP="00845E21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0FB8CF8C" w14:textId="391F4ACA" w:rsidR="00845E21" w:rsidRPr="00845E21" w:rsidRDefault="00845E21" w:rsidP="00845E21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6C3C5B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  <w:bookmarkStart w:id="0" w:name="_GoBack"/>
            <w:bookmarkEnd w:id="0"/>
          </w:p>
          <w:p w14:paraId="4DE8F241" w14:textId="77777777" w:rsidR="00F20686" w:rsidRPr="001914B6" w:rsidRDefault="00F20686" w:rsidP="00CA40B4">
            <w:pPr>
              <w:tabs>
                <w:tab w:val="left" w:pos="4996"/>
              </w:tabs>
              <w:ind w:left="4854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20686" w:rsidRPr="006C3C5B" w14:paraId="05C4E6D6" w14:textId="77777777" w:rsidTr="00B0157D">
        <w:tc>
          <w:tcPr>
            <w:tcW w:w="9464" w:type="dxa"/>
            <w:gridSpan w:val="8"/>
          </w:tcPr>
          <w:p w14:paraId="0406216B" w14:textId="2C7D18C6" w:rsidR="00F20686" w:rsidRPr="001914B6" w:rsidRDefault="00F20686" w:rsidP="003C71B6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r w:rsidRPr="001914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  <w:r w:rsidR="003C71B6" w:rsidRPr="001914B6"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  <w:t>:</w:t>
            </w:r>
          </w:p>
          <w:p w14:paraId="7A3CB3A6" w14:textId="01637846" w:rsidR="00F20686" w:rsidRPr="001914B6" w:rsidRDefault="00F20686" w:rsidP="003C71B6">
            <w:pPr>
              <w:ind w:right="-2"/>
              <w:jc w:val="center"/>
              <w:rPr>
                <w:rFonts w:eastAsiaTheme="majorEastAsia"/>
                <w:b/>
                <w:bCs/>
                <w:sz w:val="24"/>
                <w:szCs w:val="24"/>
                <w:lang w:val="ru-RU"/>
              </w:rPr>
            </w:pPr>
            <w:r w:rsidRPr="001914B6">
              <w:rPr>
                <w:rFonts w:eastAsiaTheme="majorEastAsia"/>
                <w:b/>
                <w:bCs/>
                <w:sz w:val="24"/>
                <w:szCs w:val="24"/>
                <w:lang w:val="ru-RU"/>
              </w:rPr>
              <w:t>«</w:t>
            </w:r>
            <w:r w:rsidR="00DC56DE" w:rsidRPr="001914B6">
              <w:rPr>
                <w:b/>
                <w:sz w:val="24"/>
                <w:szCs w:val="24"/>
                <w:lang w:val="ru-RU"/>
              </w:rPr>
              <w:t xml:space="preserve">Администрирование и сопровождение </w:t>
            </w:r>
            <w:r w:rsidR="00DC56DE" w:rsidRPr="001914B6">
              <w:rPr>
                <w:b/>
                <w:sz w:val="24"/>
                <w:szCs w:val="24"/>
              </w:rPr>
              <w:t>Web</w:t>
            </w:r>
            <w:r w:rsidRPr="001914B6">
              <w:rPr>
                <w:rFonts w:eastAsiaTheme="majorEastAsia"/>
                <w:b/>
                <w:bCs/>
                <w:sz w:val="24"/>
                <w:szCs w:val="24"/>
                <w:lang w:val="ru-RU"/>
              </w:rPr>
              <w:t>»</w:t>
            </w:r>
          </w:p>
        </w:tc>
      </w:tr>
      <w:tr w:rsidR="00F20686" w:rsidRPr="00DF3941" w14:paraId="3B716BA8" w14:textId="77777777" w:rsidTr="00B0157D">
        <w:tc>
          <w:tcPr>
            <w:tcW w:w="9464" w:type="dxa"/>
            <w:gridSpan w:val="8"/>
          </w:tcPr>
          <w:p w14:paraId="6DD85936" w14:textId="36BA9561" w:rsidR="00F20686" w:rsidRPr="001914B6" w:rsidRDefault="00F20686" w:rsidP="003C71B6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08579C9D" w14:textId="77777777" w:rsidR="003C71B6" w:rsidRPr="001914B6" w:rsidRDefault="003C71B6" w:rsidP="00CA40B4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</w:p>
          <w:p w14:paraId="63C9831B" w14:textId="07F97705" w:rsidR="003C71B6" w:rsidRPr="001914B6" w:rsidRDefault="003C71B6" w:rsidP="00CA40B4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1FE352AC" w14:textId="77777777" w:rsidR="001A7A8A" w:rsidRPr="001914B6" w:rsidRDefault="001A7A8A" w:rsidP="003C71B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</w:rPr>
              <w:t>WEB</w:t>
            </w:r>
            <w:r w:rsidRPr="001914B6">
              <w:rPr>
                <w:b/>
                <w:sz w:val="24"/>
                <w:szCs w:val="24"/>
                <w:lang w:val="ru-RU"/>
              </w:rPr>
              <w:t xml:space="preserve"> </w:t>
            </w:r>
            <w:r w:rsidR="00FB0DF8" w:rsidRPr="001914B6">
              <w:rPr>
                <w:sz w:val="24"/>
                <w:szCs w:val="24"/>
                <w:lang w:val="ru-RU"/>
              </w:rPr>
              <w:t>(англ. World Wide Web) -</w:t>
            </w:r>
            <w:r w:rsidRPr="001914B6">
              <w:rPr>
                <w:sz w:val="24"/>
                <w:szCs w:val="24"/>
                <w:lang w:val="ru-RU"/>
              </w:rPr>
              <w:t xml:space="preserve"> распределённая система, предоставляющая доступ к связанным между собой документам, расположенным на различных компьютерах, подключённых к сети Интернет.</w:t>
            </w:r>
          </w:p>
          <w:p w14:paraId="286BC276" w14:textId="77777777" w:rsidR="00A83613" w:rsidRPr="001914B6" w:rsidRDefault="00FB0DF8" w:rsidP="003C71B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>HTML</w:t>
            </w:r>
            <w:r w:rsidRPr="001914B6">
              <w:rPr>
                <w:sz w:val="24"/>
                <w:szCs w:val="24"/>
                <w:lang w:val="ru-RU"/>
              </w:rPr>
              <w:t xml:space="preserve"> (от англ. HyperText Markup Language </w:t>
            </w:r>
            <w:r w:rsidR="00B0157D" w:rsidRPr="001914B6">
              <w:rPr>
                <w:sz w:val="24"/>
                <w:szCs w:val="24"/>
                <w:lang w:val="ru-RU"/>
              </w:rPr>
              <w:t>-</w:t>
            </w:r>
            <w:r w:rsidRPr="001914B6">
              <w:rPr>
                <w:sz w:val="24"/>
                <w:szCs w:val="24"/>
                <w:lang w:val="ru-RU"/>
              </w:rPr>
              <w:t xml:space="preserve"> «язык гипертекстовой разметки») </w:t>
            </w:r>
            <w:r w:rsidR="00B0157D" w:rsidRPr="001914B6">
              <w:rPr>
                <w:sz w:val="24"/>
                <w:szCs w:val="24"/>
                <w:lang w:val="ru-RU"/>
              </w:rPr>
              <w:t>-</w:t>
            </w:r>
            <w:r w:rsidRPr="001914B6">
              <w:rPr>
                <w:sz w:val="24"/>
                <w:szCs w:val="24"/>
                <w:lang w:val="ru-RU"/>
              </w:rPr>
              <w:t xml:space="preserve"> стандартизированный язык разметки документов во Всемирной паутине.</w:t>
            </w:r>
          </w:p>
          <w:p w14:paraId="3B89F64C" w14:textId="77777777" w:rsidR="00C56B7B" w:rsidRPr="001914B6" w:rsidRDefault="00C56B7B" w:rsidP="0005067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Система управления содержимым </w:t>
            </w:r>
            <w:r w:rsidRPr="001914B6">
              <w:rPr>
                <w:sz w:val="24"/>
                <w:szCs w:val="24"/>
                <w:lang w:val="ru-RU"/>
              </w:rPr>
              <w:t>(англ. Content management system, CMS-система, система управления контентом)</w:t>
            </w:r>
            <w:r w:rsidRPr="001914B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z w:val="24"/>
                <w:szCs w:val="24"/>
                <w:lang w:val="ru-RU"/>
              </w:rPr>
              <w:t>-</w:t>
            </w:r>
            <w:r w:rsidRPr="001914B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z w:val="24"/>
                <w:szCs w:val="24"/>
                <w:lang w:val="ru-RU"/>
              </w:rPr>
              <w:t xml:space="preserve">информационная система или компьютерная программа, используемая для обеспечения и организации совместного процесса создания, редактирования и управления содержимым, иначе </w:t>
            </w:r>
            <w:r w:rsidR="004A5003" w:rsidRPr="001914B6">
              <w:rPr>
                <w:sz w:val="24"/>
                <w:szCs w:val="24"/>
                <w:lang w:val="ru-RU"/>
              </w:rPr>
              <w:t>–</w:t>
            </w:r>
            <w:r w:rsidRPr="001914B6">
              <w:rPr>
                <w:sz w:val="24"/>
                <w:szCs w:val="24"/>
                <w:lang w:val="ru-RU"/>
              </w:rPr>
              <w:t xml:space="preserve"> контентом</w:t>
            </w:r>
            <w:r w:rsidR="004A5003" w:rsidRPr="001914B6">
              <w:rPr>
                <w:sz w:val="24"/>
                <w:szCs w:val="24"/>
                <w:lang w:val="ru-RU"/>
              </w:rPr>
              <w:t>.</w:t>
            </w:r>
          </w:p>
          <w:p w14:paraId="55750ADD" w14:textId="77777777" w:rsidR="004A5003" w:rsidRPr="001914B6" w:rsidRDefault="004A5003" w:rsidP="0005067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Хост-Трекер </w:t>
            </w:r>
            <w:r w:rsidRPr="001914B6">
              <w:rPr>
                <w:sz w:val="24"/>
                <w:szCs w:val="24"/>
                <w:lang w:val="ru-RU"/>
              </w:rPr>
              <w:t>-</w:t>
            </w:r>
            <w:r w:rsidRPr="001914B6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z w:val="24"/>
                <w:szCs w:val="24"/>
                <w:lang w:val="ru-RU"/>
              </w:rPr>
              <w:t>сервис для мониторинга работоспособности сайта.</w:t>
            </w:r>
          </w:p>
          <w:p w14:paraId="42AC9EE0" w14:textId="3E56F00D" w:rsidR="00911A38" w:rsidRPr="001914B6" w:rsidRDefault="00911A38" w:rsidP="0005067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>Flash-элементы</w:t>
            </w:r>
            <w:r w:rsidRPr="001914B6">
              <w:rPr>
                <w:sz w:val="24"/>
                <w:szCs w:val="24"/>
                <w:lang w:val="ru-RU"/>
              </w:rPr>
              <w:t xml:space="preserve"> - это анимированные фрагменты дизайна сайта. Использование в дизайне сайта flash-элементов позволяет сделать web-проект более живым и запоминающимся.</w:t>
            </w:r>
          </w:p>
          <w:p w14:paraId="72A51DA8" w14:textId="77777777" w:rsidR="00247D3C" w:rsidRPr="001914B6" w:rsidRDefault="00247D3C" w:rsidP="0005067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FLASH-технологии </w:t>
            </w:r>
            <w:r w:rsidRPr="001914B6">
              <w:rPr>
                <w:sz w:val="24"/>
                <w:szCs w:val="24"/>
                <w:lang w:val="ru-RU"/>
              </w:rPr>
              <w:t>-  технологии интерактивной веб-анимации, были разработаны компанией Macromedia и объединили в себе множество мощных технологических решений в области мультимедийного представления информации.</w:t>
            </w:r>
          </w:p>
          <w:p w14:paraId="48212568" w14:textId="77777777" w:rsidR="00911A38" w:rsidRPr="001914B6" w:rsidRDefault="00911A38" w:rsidP="00050676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Маркетинг в социальных сетях </w:t>
            </w:r>
            <w:r w:rsidRPr="001914B6">
              <w:rPr>
                <w:sz w:val="24"/>
                <w:szCs w:val="24"/>
                <w:lang w:val="ru-RU"/>
              </w:rPr>
              <w:t xml:space="preserve">(англ. Social Media Marketing, SMM) -  комплекс мероприятий по использованию социальных медиа в качестве каналов для продвижения компаний или бренда и решения других бизнес-задач. </w:t>
            </w:r>
          </w:p>
          <w:p w14:paraId="6B9E17A7" w14:textId="77777777" w:rsidR="00911A38" w:rsidRPr="001914B6" w:rsidRDefault="00911A38" w:rsidP="00D96518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Поисковая оптимизация </w:t>
            </w:r>
            <w:r w:rsidRPr="001914B6">
              <w:rPr>
                <w:sz w:val="24"/>
                <w:szCs w:val="24"/>
                <w:lang w:val="ru-RU"/>
              </w:rPr>
              <w:t xml:space="preserve">(англ. </w:t>
            </w:r>
            <w:r w:rsidRPr="001914B6">
              <w:rPr>
                <w:sz w:val="24"/>
                <w:szCs w:val="24"/>
              </w:rPr>
              <w:t>S</w:t>
            </w:r>
            <w:r w:rsidRPr="001914B6">
              <w:rPr>
                <w:sz w:val="24"/>
                <w:szCs w:val="24"/>
                <w:lang w:val="ru-RU"/>
              </w:rPr>
              <w:t xml:space="preserve">earch </w:t>
            </w:r>
            <w:r w:rsidRPr="001914B6">
              <w:rPr>
                <w:sz w:val="24"/>
                <w:szCs w:val="24"/>
              </w:rPr>
              <w:t>E</w:t>
            </w:r>
            <w:r w:rsidRPr="001914B6">
              <w:rPr>
                <w:sz w:val="24"/>
                <w:szCs w:val="24"/>
                <w:lang w:val="ru-RU"/>
              </w:rPr>
              <w:t xml:space="preserve">ngine </w:t>
            </w:r>
            <w:r w:rsidRPr="001914B6">
              <w:rPr>
                <w:sz w:val="24"/>
                <w:szCs w:val="24"/>
              </w:rPr>
              <w:t>O</w:t>
            </w:r>
            <w:r w:rsidRPr="001914B6">
              <w:rPr>
                <w:sz w:val="24"/>
                <w:szCs w:val="24"/>
                <w:lang w:val="ru-RU"/>
              </w:rPr>
              <w:t>ptimization, SEO) - комплекс мер по внутренней и внешней оптимизации для поднятия позиций сайта в результатах выдачи поисковых систем по определённым запросам пользователей, с целью увеличения сетевого трафика (для информационных ресурсов) и потенциальных клиентов (для коммерческих ресурсов) и последующей монетизации (получение дохода) этого трафика.</w:t>
            </w:r>
          </w:p>
          <w:p w14:paraId="09C2890A" w14:textId="77777777" w:rsidR="00824A91" w:rsidRPr="001914B6" w:rsidRDefault="00824A91" w:rsidP="001D54C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DNS </w:t>
            </w:r>
            <w:r w:rsidRPr="001914B6">
              <w:rPr>
                <w:sz w:val="24"/>
                <w:szCs w:val="24"/>
                <w:lang w:val="ru-RU"/>
              </w:rPr>
              <w:t>(англ. Domain Name System «система доменных имён») - компьютерная распределённая система для получения информации о доменах. Чаще всего используется для получения IP-адреса по имени хоста (компьютера или устройства), получения информации о маршрутизации почты, обслуживающих узлах для протоколов в домен.</w:t>
            </w:r>
          </w:p>
          <w:p w14:paraId="67EDC1F6" w14:textId="134D1C64" w:rsidR="00575573" w:rsidRPr="001914B6" w:rsidRDefault="00575573" w:rsidP="001D54CA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>СУБД</w:t>
            </w:r>
            <w:r w:rsidRPr="001914B6">
              <w:rPr>
                <w:b/>
                <w:sz w:val="24"/>
                <w:szCs w:val="24"/>
              </w:rPr>
              <w:t xml:space="preserve"> </w:t>
            </w:r>
            <w:r w:rsidRPr="001914B6">
              <w:rPr>
                <w:sz w:val="24"/>
                <w:szCs w:val="24"/>
              </w:rPr>
              <w:t>(англ. Database Management System, сокр. DBMS</w:t>
            </w:r>
            <w:r w:rsidRPr="001914B6">
              <w:rPr>
                <w:sz w:val="24"/>
                <w:szCs w:val="24"/>
                <w:lang w:val="ru-RU"/>
              </w:rPr>
              <w:t>) -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      </w:r>
          </w:p>
          <w:p w14:paraId="7FE44248" w14:textId="77777777" w:rsidR="008B0EBF" w:rsidRPr="001914B6" w:rsidRDefault="008D5A7A" w:rsidP="001D54CA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HTTP </w:t>
            </w:r>
            <w:r w:rsidRPr="001914B6">
              <w:rPr>
                <w:sz w:val="24"/>
                <w:szCs w:val="24"/>
                <w:lang w:val="ru-RU"/>
              </w:rPr>
              <w:t>(англ. HyperText Transfer Protocol - протокол передачи гипертекста) - протокол прикладного уровня передачи данных изначально - в виде гипертекстовых документов в формате «HTML», в настоящий момент используется для передачи произвольных данных.</w:t>
            </w:r>
          </w:p>
          <w:p w14:paraId="0D4104DD" w14:textId="710EF21C" w:rsidR="000F71F6" w:rsidRPr="001914B6" w:rsidRDefault="000F71F6" w:rsidP="00CD482B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t xml:space="preserve">CMS </w:t>
            </w:r>
            <w:r w:rsidRPr="001914B6">
              <w:rPr>
                <w:sz w:val="24"/>
                <w:szCs w:val="24"/>
                <w:lang w:val="ru-RU"/>
              </w:rPr>
              <w:t>(англ.  Content Management System - система управления содержимым) - информационная система или компьютерная программа для обеспечения и организации совместного процесса создания, редактирования и управления контентом.</w:t>
            </w:r>
          </w:p>
          <w:p w14:paraId="6EE7533E" w14:textId="082CD56E" w:rsidR="000F71F6" w:rsidRPr="001914B6" w:rsidRDefault="000F71F6" w:rsidP="00CD482B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lastRenderedPageBreak/>
              <w:t xml:space="preserve">СУБД </w:t>
            </w:r>
            <w:r w:rsidRPr="001914B6">
              <w:rPr>
                <w:sz w:val="24"/>
                <w:szCs w:val="24"/>
                <w:lang w:val="ru-RU"/>
              </w:rPr>
              <w:t xml:space="preserve">(англ. </w:t>
            </w:r>
            <w:r w:rsidRPr="001914B6">
              <w:rPr>
                <w:sz w:val="24"/>
                <w:szCs w:val="24"/>
              </w:rPr>
              <w:t>Database</w:t>
            </w:r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z w:val="24"/>
                <w:szCs w:val="24"/>
              </w:rPr>
              <w:t>Management</w:t>
            </w:r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z w:val="24"/>
                <w:szCs w:val="24"/>
              </w:rPr>
              <w:t>System</w:t>
            </w:r>
            <w:r w:rsidRPr="001914B6">
              <w:rPr>
                <w:sz w:val="24"/>
                <w:szCs w:val="24"/>
                <w:lang w:val="kk-KZ"/>
              </w:rPr>
              <w:t xml:space="preserve"> - Система управления базами данных</w:t>
            </w:r>
            <w:r w:rsidRPr="001914B6">
              <w:rPr>
                <w:sz w:val="24"/>
                <w:szCs w:val="24"/>
                <w:lang w:val="ru-RU"/>
              </w:rPr>
              <w:t>) -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      </w:r>
            <w:r w:rsidRPr="001914B6">
              <w:rPr>
                <w:b/>
                <w:sz w:val="24"/>
                <w:szCs w:val="24"/>
                <w:lang w:val="ru-RU"/>
              </w:rPr>
              <w:t xml:space="preserve">  </w:t>
            </w:r>
          </w:p>
        </w:tc>
      </w:tr>
      <w:tr w:rsidR="009E6DB2" w:rsidRPr="00B555E2" w14:paraId="3EA87911" w14:textId="77777777" w:rsidTr="00B0157D">
        <w:trPr>
          <w:trHeight w:val="263"/>
        </w:trPr>
        <w:tc>
          <w:tcPr>
            <w:tcW w:w="9464" w:type="dxa"/>
            <w:gridSpan w:val="8"/>
          </w:tcPr>
          <w:p w14:paraId="65F33797" w14:textId="77777777" w:rsidR="009E6DB2" w:rsidRPr="001914B6" w:rsidRDefault="009E6DB2" w:rsidP="003C71B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914B6">
              <w:rPr>
                <w:b/>
                <w:sz w:val="24"/>
                <w:szCs w:val="24"/>
                <w:lang w:val="ru-RU"/>
              </w:rPr>
              <w:lastRenderedPageBreak/>
              <w:t xml:space="preserve">1. </w:t>
            </w:r>
            <w:r w:rsidRPr="001914B6">
              <w:rPr>
                <w:b/>
                <w:sz w:val="24"/>
                <w:szCs w:val="24"/>
              </w:rPr>
              <w:t>Паспорт Профессионального стандарта</w:t>
            </w:r>
          </w:p>
        </w:tc>
      </w:tr>
      <w:tr w:rsidR="00452267" w:rsidRPr="00B555E2" w14:paraId="198AB134" w14:textId="77777777" w:rsidTr="00B0157D">
        <w:tc>
          <w:tcPr>
            <w:tcW w:w="2488" w:type="dxa"/>
            <w:gridSpan w:val="2"/>
          </w:tcPr>
          <w:p w14:paraId="60395984" w14:textId="77777777" w:rsidR="00452267" w:rsidRPr="001914B6" w:rsidRDefault="00452267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6976" w:type="dxa"/>
            <w:gridSpan w:val="6"/>
          </w:tcPr>
          <w:p w14:paraId="132BFCB7" w14:textId="72535F1E" w:rsidR="00103A4A" w:rsidRPr="001914B6" w:rsidRDefault="003C71B6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 xml:space="preserve">Администрирование и сопровождение </w:t>
            </w:r>
            <w:r w:rsidRPr="001914B6">
              <w:rPr>
                <w:sz w:val="24"/>
                <w:szCs w:val="24"/>
              </w:rPr>
              <w:t>Web</w:t>
            </w:r>
          </w:p>
        </w:tc>
      </w:tr>
      <w:tr w:rsidR="00B67962" w:rsidRPr="00B555E2" w14:paraId="4A06EDA7" w14:textId="77777777" w:rsidTr="00B0157D">
        <w:tc>
          <w:tcPr>
            <w:tcW w:w="2488" w:type="dxa"/>
            <w:gridSpan w:val="2"/>
          </w:tcPr>
          <w:p w14:paraId="78BCDE9F" w14:textId="77777777" w:rsidR="00B67962" w:rsidRPr="001914B6" w:rsidRDefault="00B67962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6976" w:type="dxa"/>
            <w:gridSpan w:val="6"/>
          </w:tcPr>
          <w:p w14:paraId="00B56596" w14:textId="77777777" w:rsidR="00B67962" w:rsidRPr="001914B6" w:rsidRDefault="00B67962" w:rsidP="00050676">
            <w:pPr>
              <w:rPr>
                <w:sz w:val="24"/>
                <w:szCs w:val="24"/>
                <w:lang w:val="ru-RU"/>
              </w:rPr>
            </w:pPr>
          </w:p>
        </w:tc>
      </w:tr>
      <w:tr w:rsidR="004F7464" w:rsidRPr="00B555E2" w14:paraId="7C6D615C" w14:textId="77777777" w:rsidTr="00B0157D">
        <w:trPr>
          <w:trHeight w:val="1134"/>
        </w:trPr>
        <w:tc>
          <w:tcPr>
            <w:tcW w:w="2488" w:type="dxa"/>
            <w:gridSpan w:val="2"/>
            <w:vAlign w:val="center"/>
          </w:tcPr>
          <w:p w14:paraId="06D8086C" w14:textId="77777777" w:rsidR="004F7464" w:rsidRPr="001914B6" w:rsidRDefault="004F7464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6976" w:type="dxa"/>
            <w:gridSpan w:val="6"/>
          </w:tcPr>
          <w:p w14:paraId="28C7D3A1" w14:textId="77777777" w:rsidR="003E7D85" w:rsidRPr="001914B6" w:rsidRDefault="003E7D85" w:rsidP="0005067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150E8A67" w14:textId="36946298" w:rsidR="003E7D85" w:rsidRPr="001914B6" w:rsidRDefault="003E7D85" w:rsidP="00D96518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6</w:t>
            </w:r>
            <w:r w:rsidR="00C22228" w:rsidRPr="001914B6">
              <w:rPr>
                <w:sz w:val="24"/>
                <w:szCs w:val="24"/>
                <w:lang w:val="ru-RU"/>
              </w:rPr>
              <w:t>3</w:t>
            </w:r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r w:rsidR="00C22228" w:rsidRPr="001914B6">
              <w:rPr>
                <w:bCs/>
                <w:snapToGrid w:val="0"/>
                <w:sz w:val="24"/>
                <w:szCs w:val="24"/>
                <w:lang w:val="ru-RU"/>
              </w:rPr>
              <w:t xml:space="preserve"> Деятельность информационных служб</w:t>
            </w:r>
          </w:p>
          <w:p w14:paraId="559EF987" w14:textId="77777777" w:rsidR="00C22228" w:rsidRPr="001914B6" w:rsidRDefault="00C22228" w:rsidP="00CA40B4">
            <w:pPr>
              <w:jc w:val="both"/>
              <w:rPr>
                <w:bCs/>
                <w:snapToGrid w:val="0"/>
                <w:sz w:val="24"/>
                <w:szCs w:val="24"/>
                <w:lang w:val="ru-RU"/>
              </w:rPr>
            </w:pPr>
            <w:r w:rsidRPr="001914B6">
              <w:rPr>
                <w:bCs/>
                <w:snapToGrid w:val="0"/>
                <w:sz w:val="24"/>
                <w:szCs w:val="24"/>
                <w:lang w:val="ru-RU"/>
              </w:rPr>
              <w:t>63.1 Услуги по размещению и переработке данных; веб-порталы</w:t>
            </w:r>
          </w:p>
          <w:p w14:paraId="711CD462" w14:textId="03F1E00F" w:rsidR="00C22228" w:rsidRPr="001914B6" w:rsidRDefault="00C22228" w:rsidP="00CA40B4">
            <w:pPr>
              <w:jc w:val="both"/>
              <w:rPr>
                <w:snapToGrid w:val="0"/>
                <w:sz w:val="24"/>
                <w:szCs w:val="24"/>
              </w:rPr>
            </w:pPr>
            <w:r w:rsidRPr="001914B6">
              <w:rPr>
                <w:bCs/>
                <w:snapToGrid w:val="0"/>
                <w:sz w:val="24"/>
                <w:szCs w:val="24"/>
                <w:lang w:val="ru-RU"/>
              </w:rPr>
              <w:t>63.12 Веб-порталы</w:t>
            </w:r>
            <w:r w:rsidRPr="001914B6" w:rsidDel="00C22228">
              <w:rPr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snapToGrid w:val="0"/>
                <w:sz w:val="24"/>
                <w:szCs w:val="24"/>
              </w:rPr>
              <w:t>63.12.0</w:t>
            </w:r>
            <w:r w:rsidRPr="001914B6">
              <w:rPr>
                <w:bCs/>
                <w:snapToGrid w:val="0"/>
                <w:sz w:val="24"/>
                <w:szCs w:val="24"/>
              </w:rPr>
              <w:t xml:space="preserve"> </w:t>
            </w:r>
            <w:r w:rsidRPr="001914B6">
              <w:rPr>
                <w:snapToGrid w:val="0"/>
                <w:sz w:val="24"/>
                <w:szCs w:val="24"/>
              </w:rPr>
              <w:t>Веб-порталы</w:t>
            </w:r>
          </w:p>
          <w:p w14:paraId="24842432" w14:textId="7E6907BA" w:rsidR="004F7464" w:rsidRPr="001914B6" w:rsidRDefault="004F7464" w:rsidP="001D54CA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7962" w:rsidRPr="00DF3941" w14:paraId="6617A172" w14:textId="77777777" w:rsidTr="00B0157D">
        <w:tc>
          <w:tcPr>
            <w:tcW w:w="2488" w:type="dxa"/>
            <w:gridSpan w:val="2"/>
            <w:vAlign w:val="center"/>
          </w:tcPr>
          <w:p w14:paraId="0B3D0667" w14:textId="77777777" w:rsidR="00B67962" w:rsidRPr="001914B6" w:rsidRDefault="005037E8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Краткое описание ПС</w:t>
            </w:r>
            <w:r w:rsidR="000F0ADD" w:rsidRPr="001914B6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6976" w:type="dxa"/>
            <w:gridSpan w:val="6"/>
          </w:tcPr>
          <w:p w14:paraId="3A6F9799" w14:textId="5060A2F3" w:rsidR="00FB0DF8" w:rsidRPr="001914B6" w:rsidRDefault="00C05099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color w:val="000000" w:themeColor="text1"/>
                <w:sz w:val="24"/>
                <w:szCs w:val="24"/>
                <w:lang w:val="ru-RU"/>
              </w:rPr>
              <w:t xml:space="preserve">Администрирование и сопровождение Web включает </w:t>
            </w:r>
            <w:r w:rsidRPr="001914B6">
              <w:rPr>
                <w:rFonts w:hint="eastAsia"/>
                <w:color w:val="000000" w:themeColor="text1"/>
                <w:sz w:val="24"/>
                <w:szCs w:val="24"/>
                <w:lang w:val="ru-RU"/>
              </w:rPr>
              <w:t>поддержание</w:t>
            </w:r>
            <w:r w:rsidRPr="001914B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rFonts w:hint="eastAsia"/>
                <w:color w:val="000000" w:themeColor="text1"/>
                <w:sz w:val="24"/>
                <w:szCs w:val="24"/>
                <w:lang w:val="ru-RU"/>
              </w:rPr>
              <w:t>работоспособности</w:t>
            </w:r>
            <w:r w:rsidRPr="001914B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rFonts w:hint="eastAsia"/>
                <w:color w:val="000000" w:themeColor="text1"/>
                <w:sz w:val="24"/>
                <w:szCs w:val="24"/>
                <w:lang w:val="ru-RU"/>
              </w:rPr>
              <w:t>сайта</w:t>
            </w:r>
            <w:r w:rsidR="00463A6B" w:rsidRPr="001914B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color w:val="000000" w:themeColor="text1"/>
                <w:sz w:val="24"/>
                <w:szCs w:val="24"/>
                <w:lang w:val="ru-RU"/>
              </w:rPr>
              <w:t xml:space="preserve">на информационном и техническом уровнях,   его </w:t>
            </w:r>
            <w:r w:rsidR="0048511B" w:rsidRPr="001914B6">
              <w:rPr>
                <w:color w:val="000000" w:themeColor="text1"/>
                <w:sz w:val="24"/>
                <w:szCs w:val="24"/>
                <w:lang w:val="ru-RU"/>
              </w:rPr>
              <w:t>бесперебойное</w:t>
            </w:r>
            <w:r w:rsidRPr="001914B6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1914B6">
              <w:rPr>
                <w:rFonts w:hint="eastAsia"/>
                <w:color w:val="000000" w:themeColor="text1"/>
                <w:sz w:val="24"/>
                <w:szCs w:val="24"/>
                <w:lang w:val="ru-RU"/>
              </w:rPr>
              <w:t>функционировани</w:t>
            </w:r>
            <w:r w:rsidR="0048511B" w:rsidRPr="001914B6">
              <w:rPr>
                <w:color w:val="000000" w:themeColor="text1"/>
                <w:sz w:val="24"/>
                <w:szCs w:val="24"/>
                <w:lang w:val="ru-RU"/>
              </w:rPr>
              <w:t>е, оптимальное использование ресурсов сайта и резервное копирование данных.</w:t>
            </w:r>
          </w:p>
        </w:tc>
      </w:tr>
      <w:tr w:rsidR="00135EAD" w:rsidRPr="00B555E2" w14:paraId="224D6F18" w14:textId="77777777" w:rsidTr="00B0157D">
        <w:tc>
          <w:tcPr>
            <w:tcW w:w="9464" w:type="dxa"/>
            <w:gridSpan w:val="8"/>
          </w:tcPr>
          <w:p w14:paraId="33997C97" w14:textId="194F1B82" w:rsidR="00135EAD" w:rsidRPr="001914B6" w:rsidRDefault="003C71B6" w:rsidP="00CA40B4">
            <w:pPr>
              <w:ind w:left="720"/>
              <w:jc w:val="center"/>
              <w:rPr>
                <w:b/>
                <w:sz w:val="24"/>
                <w:szCs w:val="24"/>
              </w:rPr>
            </w:pPr>
            <w:r w:rsidRPr="001914B6">
              <w:rPr>
                <w:b/>
                <w:sz w:val="24"/>
                <w:szCs w:val="24"/>
                <w:lang w:val="kk-KZ"/>
              </w:rPr>
              <w:t xml:space="preserve">2. </w:t>
            </w:r>
            <w:r w:rsidR="00135EAD" w:rsidRPr="001914B6">
              <w:rPr>
                <w:b/>
                <w:sz w:val="24"/>
                <w:szCs w:val="24"/>
              </w:rPr>
              <w:t>Карточки профессий</w:t>
            </w:r>
          </w:p>
        </w:tc>
      </w:tr>
      <w:tr w:rsidR="00292D06" w:rsidRPr="00B555E2" w14:paraId="0A27E2CA" w14:textId="77777777" w:rsidTr="00B0157D">
        <w:trPr>
          <w:trHeight w:val="200"/>
        </w:trPr>
        <w:tc>
          <w:tcPr>
            <w:tcW w:w="2488" w:type="dxa"/>
            <w:gridSpan w:val="2"/>
            <w:vMerge w:val="restart"/>
            <w:vAlign w:val="center"/>
          </w:tcPr>
          <w:p w14:paraId="0FABB514" w14:textId="77777777" w:rsidR="00292D06" w:rsidRPr="001914B6" w:rsidRDefault="00292D06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332" w:type="dxa"/>
            <w:gridSpan w:val="4"/>
            <w:vMerge w:val="restart"/>
            <w:vAlign w:val="center"/>
          </w:tcPr>
          <w:p w14:paraId="494E6D13" w14:textId="77777777" w:rsidR="00292D06" w:rsidRPr="001914B6" w:rsidRDefault="00292D06" w:rsidP="003C71B6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Администратор Web-сайтов</w:t>
            </w:r>
          </w:p>
        </w:tc>
        <w:tc>
          <w:tcPr>
            <w:tcW w:w="2644" w:type="dxa"/>
            <w:gridSpan w:val="2"/>
          </w:tcPr>
          <w:p w14:paraId="60BB3D34" w14:textId="77777777" w:rsidR="00292D06" w:rsidRPr="001914B6" w:rsidRDefault="00292D06" w:rsidP="00050676">
            <w:pPr>
              <w:rPr>
                <w:sz w:val="24"/>
                <w:szCs w:val="24"/>
                <w:lang w:val="kk-KZ"/>
              </w:rPr>
            </w:pPr>
            <w:r w:rsidRPr="001914B6">
              <w:rPr>
                <w:sz w:val="24"/>
                <w:szCs w:val="24"/>
              </w:rPr>
              <w:t>4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5205E80E" w14:textId="77777777" w:rsidTr="00B0157D">
        <w:trPr>
          <w:trHeight w:val="138"/>
        </w:trPr>
        <w:tc>
          <w:tcPr>
            <w:tcW w:w="2488" w:type="dxa"/>
            <w:gridSpan w:val="2"/>
            <w:vMerge/>
            <w:vAlign w:val="center"/>
          </w:tcPr>
          <w:p w14:paraId="37340C44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  <w:vAlign w:val="center"/>
          </w:tcPr>
          <w:p w14:paraId="62C75EF9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  <w:gridSpan w:val="2"/>
          </w:tcPr>
          <w:p w14:paraId="1593613C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5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4FA42C38" w14:textId="77777777" w:rsidTr="00B0157D">
        <w:trPr>
          <w:trHeight w:val="138"/>
        </w:trPr>
        <w:tc>
          <w:tcPr>
            <w:tcW w:w="2488" w:type="dxa"/>
            <w:gridSpan w:val="2"/>
            <w:vMerge/>
          </w:tcPr>
          <w:p w14:paraId="47A42FD6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  <w:vAlign w:val="center"/>
          </w:tcPr>
          <w:p w14:paraId="00CBFAEA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Программист микроконтроллеров</w:t>
            </w:r>
          </w:p>
        </w:tc>
        <w:tc>
          <w:tcPr>
            <w:tcW w:w="2644" w:type="dxa"/>
            <w:gridSpan w:val="2"/>
          </w:tcPr>
          <w:p w14:paraId="2C659224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4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606D794C" w14:textId="77777777" w:rsidTr="00B0157D">
        <w:trPr>
          <w:trHeight w:val="127"/>
        </w:trPr>
        <w:tc>
          <w:tcPr>
            <w:tcW w:w="2488" w:type="dxa"/>
            <w:gridSpan w:val="2"/>
            <w:vMerge/>
          </w:tcPr>
          <w:p w14:paraId="68414E13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  <w:vAlign w:val="center"/>
          </w:tcPr>
          <w:p w14:paraId="2C5D1C73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  <w:gridSpan w:val="2"/>
          </w:tcPr>
          <w:p w14:paraId="0B1930B0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5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7D0AAB6B" w14:textId="77777777" w:rsidTr="00B0157D">
        <w:trPr>
          <w:trHeight w:val="115"/>
        </w:trPr>
        <w:tc>
          <w:tcPr>
            <w:tcW w:w="2488" w:type="dxa"/>
            <w:gridSpan w:val="2"/>
            <w:vMerge/>
          </w:tcPr>
          <w:p w14:paraId="62D33CA3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  <w:vAlign w:val="center"/>
          </w:tcPr>
          <w:p w14:paraId="5CCA25DC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kk-KZ" w:eastAsia="ru-RU"/>
              </w:rPr>
              <w:t>Специалист-техник по Web</w:t>
            </w:r>
          </w:p>
        </w:tc>
        <w:tc>
          <w:tcPr>
            <w:tcW w:w="2644" w:type="dxa"/>
            <w:gridSpan w:val="2"/>
          </w:tcPr>
          <w:p w14:paraId="521B514C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4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14EF1546" w14:textId="77777777" w:rsidTr="00B0157D">
        <w:trPr>
          <w:trHeight w:val="115"/>
        </w:trPr>
        <w:tc>
          <w:tcPr>
            <w:tcW w:w="2488" w:type="dxa"/>
            <w:gridSpan w:val="2"/>
            <w:vMerge/>
          </w:tcPr>
          <w:p w14:paraId="1D5F2DC5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  <w:vAlign w:val="center"/>
          </w:tcPr>
          <w:p w14:paraId="676BA8D1" w14:textId="77777777" w:rsidR="00292D06" w:rsidRPr="001914B6" w:rsidRDefault="00292D06" w:rsidP="00CA40B4">
            <w:pPr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44" w:type="dxa"/>
            <w:gridSpan w:val="2"/>
          </w:tcPr>
          <w:p w14:paraId="28385A5B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5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78586A46" w14:textId="77777777" w:rsidTr="00B0157D">
        <w:trPr>
          <w:trHeight w:val="115"/>
        </w:trPr>
        <w:tc>
          <w:tcPr>
            <w:tcW w:w="2488" w:type="dxa"/>
            <w:gridSpan w:val="2"/>
            <w:vMerge/>
          </w:tcPr>
          <w:p w14:paraId="330FEB75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  <w:vAlign w:val="center"/>
          </w:tcPr>
          <w:p w14:paraId="04C8B6DB" w14:textId="77777777" w:rsidR="00292D06" w:rsidRPr="001914B6" w:rsidRDefault="00292D06" w:rsidP="00CA40B4">
            <w:pPr>
              <w:rPr>
                <w:sz w:val="24"/>
                <w:szCs w:val="24"/>
                <w:lang w:val="kk-KZ" w:eastAsia="ru-RU"/>
              </w:rPr>
            </w:pPr>
            <w:r w:rsidRPr="001914B6">
              <w:rPr>
                <w:sz w:val="24"/>
                <w:szCs w:val="24"/>
                <w:lang w:val="kk-KZ" w:eastAsia="ru-RU"/>
              </w:rPr>
              <w:t>Техник Web-сайта</w:t>
            </w:r>
          </w:p>
        </w:tc>
        <w:tc>
          <w:tcPr>
            <w:tcW w:w="2644" w:type="dxa"/>
            <w:gridSpan w:val="2"/>
          </w:tcPr>
          <w:p w14:paraId="231BB0C0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3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03E73417" w14:textId="77777777" w:rsidTr="00B0157D">
        <w:trPr>
          <w:trHeight w:val="115"/>
        </w:trPr>
        <w:tc>
          <w:tcPr>
            <w:tcW w:w="2488" w:type="dxa"/>
            <w:gridSpan w:val="2"/>
            <w:vMerge/>
          </w:tcPr>
          <w:p w14:paraId="72F1E5EE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450EC7E2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44" w:type="dxa"/>
            <w:gridSpan w:val="2"/>
          </w:tcPr>
          <w:p w14:paraId="6316FCA5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</w:rPr>
              <w:t>4</w:t>
            </w:r>
            <w:r w:rsidRPr="001914B6">
              <w:rPr>
                <w:sz w:val="24"/>
                <w:szCs w:val="24"/>
                <w:lang w:val="ru-RU"/>
              </w:rPr>
              <w:t>-й уровень ОРК</w:t>
            </w:r>
          </w:p>
        </w:tc>
      </w:tr>
      <w:tr w:rsidR="00292D06" w:rsidRPr="00B555E2" w14:paraId="6F12B5F9" w14:textId="77777777" w:rsidTr="00B0157D">
        <w:trPr>
          <w:trHeight w:val="115"/>
        </w:trPr>
        <w:tc>
          <w:tcPr>
            <w:tcW w:w="2488" w:type="dxa"/>
            <w:gridSpan w:val="2"/>
            <w:vMerge/>
          </w:tcPr>
          <w:p w14:paraId="57C60A48" w14:textId="77777777" w:rsidR="00292D06" w:rsidRPr="001914B6" w:rsidRDefault="00292D06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63854146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44" w:type="dxa"/>
            <w:gridSpan w:val="2"/>
          </w:tcPr>
          <w:p w14:paraId="0A260176" w14:textId="77777777" w:rsidR="00292D06" w:rsidRPr="001914B6" w:rsidRDefault="00292D06" w:rsidP="00CA40B4">
            <w:pPr>
              <w:jc w:val="both"/>
              <w:rPr>
                <w:sz w:val="24"/>
                <w:szCs w:val="24"/>
                <w:lang w:val="kk-KZ"/>
              </w:rPr>
            </w:pPr>
            <w:r w:rsidRPr="001914B6">
              <w:rPr>
                <w:sz w:val="24"/>
                <w:szCs w:val="24"/>
              </w:rPr>
              <w:t>5-</w:t>
            </w:r>
            <w:r w:rsidRPr="001914B6">
              <w:rPr>
                <w:sz w:val="24"/>
                <w:szCs w:val="24"/>
                <w:lang w:val="kk-KZ"/>
              </w:rPr>
              <w:t>й уровень ОРК</w:t>
            </w:r>
          </w:p>
        </w:tc>
      </w:tr>
      <w:tr w:rsidR="00135EAD" w:rsidRPr="00DF3941" w14:paraId="604F6ED8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3BDC14CF" w14:textId="77777777" w:rsidR="00B0157D" w:rsidRPr="00AB3B13" w:rsidRDefault="00135EAD" w:rsidP="003C71B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05170CB7" w14:textId="77777777" w:rsidR="00135EAD" w:rsidRPr="00AB3B13" w:rsidRDefault="000C2356" w:rsidP="0005067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 </w:t>
            </w:r>
            <w:r w:rsidR="00135EAD" w:rsidRPr="00AB3B13">
              <w:rPr>
                <w:b/>
                <w:sz w:val="24"/>
                <w:szCs w:val="24"/>
                <w:lang w:val="ru-RU"/>
              </w:rPr>
              <w:t>«</w:t>
            </w:r>
            <w:r w:rsidR="00ED5E0B" w:rsidRPr="00AB3B13">
              <w:rPr>
                <w:b/>
                <w:sz w:val="24"/>
                <w:szCs w:val="24"/>
                <w:lang w:val="ru-RU"/>
              </w:rPr>
              <w:t>Администратор Web-сайтов</w:t>
            </w:r>
            <w:r w:rsidR="00135EAD" w:rsidRPr="00AB3B13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135EAD" w:rsidRPr="00B555E2" w14:paraId="36563BE7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625C2E4E" w14:textId="26581BFC" w:rsidR="00135EAD" w:rsidRPr="00AB3B13" w:rsidRDefault="00135EAD" w:rsidP="003C71B6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05695E60" w14:textId="77777777" w:rsidR="00135EAD" w:rsidRPr="00AB3B13" w:rsidRDefault="00203A9A" w:rsidP="00050676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eastAsia="ru-RU"/>
              </w:rPr>
              <w:t>3513-0-001</w:t>
            </w:r>
          </w:p>
        </w:tc>
      </w:tr>
      <w:tr w:rsidR="00135EAD" w:rsidRPr="00B555E2" w14:paraId="2766D825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2544DB25" w14:textId="1D364A4C" w:rsidR="00135EAD" w:rsidRPr="00AB3B13" w:rsidRDefault="00135EAD" w:rsidP="003C71B6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5D97E631" w14:textId="72DDBC03" w:rsidR="00135EAD" w:rsidRPr="00AB3B13" w:rsidRDefault="003C71B6" w:rsidP="003C71B6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135EAD" w:rsidRPr="00B555E2" w14:paraId="3B8D8C1C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2F7EBDF6" w14:textId="46CCFE7B" w:rsidR="00135EAD" w:rsidRPr="00AB3B13" w:rsidRDefault="00135EAD" w:rsidP="003C71B6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2C4A5AE3" w14:textId="77777777" w:rsidR="00135EAD" w:rsidRPr="00AB3B13" w:rsidRDefault="00ED5E0B" w:rsidP="00050676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Администратор Web-сайтов</w:t>
            </w:r>
          </w:p>
        </w:tc>
      </w:tr>
      <w:tr w:rsidR="00E26299" w:rsidRPr="00DF3941" w14:paraId="784671C4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4044D940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2C4F463E" w14:textId="05758DE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35E45716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418763B7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0209328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</w:tc>
      </w:tr>
      <w:tr w:rsidR="00E26299" w:rsidRPr="00DF3941" w14:paraId="4DC4AFCE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13EDAC02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1FEC7802" w14:textId="3000FAF5" w:rsidR="00E26299" w:rsidRPr="00AB3B13" w:rsidRDefault="00E26299" w:rsidP="00E26299">
            <w:pPr>
              <w:tabs>
                <w:tab w:val="left" w:pos="-108"/>
              </w:tabs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Поддержка работоспособности сайта и обеспечение сетевой безопасности, управление размещением, обновлением, модерацией контента.</w:t>
            </w:r>
          </w:p>
        </w:tc>
      </w:tr>
      <w:tr w:rsidR="00E26299" w:rsidRPr="00DF3941" w14:paraId="5F7A7E62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0D994BD4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CFEBD4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63AF847C" w14:textId="77777777" w:rsidR="00E26299" w:rsidRPr="00AB3B13" w:rsidRDefault="00E26299" w:rsidP="000664A1">
            <w:pPr>
              <w:ind w:left="250" w:hanging="250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Текстовое наполнение сайта, постоянное обновление информации</w:t>
            </w:r>
          </w:p>
        </w:tc>
      </w:tr>
      <w:tr w:rsidR="00E26299" w:rsidRPr="00B555E2" w14:paraId="677D1F84" w14:textId="77777777" w:rsidTr="00B0157D">
        <w:trPr>
          <w:trHeight w:val="480"/>
        </w:trPr>
        <w:tc>
          <w:tcPr>
            <w:tcW w:w="2415" w:type="dxa"/>
            <w:vMerge/>
            <w:vAlign w:val="center"/>
          </w:tcPr>
          <w:p w14:paraId="794F60A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53C95F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30527C73" w14:textId="705B30E1" w:rsidR="00E26299" w:rsidRPr="00AB3B13" w:rsidRDefault="00E26299" w:rsidP="000664A1">
            <w:pPr>
              <w:ind w:left="250" w:hanging="250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2. Техническая поддержка сайта</w:t>
            </w:r>
          </w:p>
        </w:tc>
      </w:tr>
      <w:tr w:rsidR="00E26299" w:rsidRPr="00B555E2" w14:paraId="0F2BC45D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462EFFB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141402F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5EC38E02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24932E86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1D18CAE6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B2CAC59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BDCC785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FDF1674" w14:textId="77777777" w:rsidR="00E26299" w:rsidRPr="00AB3B13" w:rsidRDefault="00E26299" w:rsidP="001D54CA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C6D3183" w14:textId="77777777" w:rsidR="00E26299" w:rsidRPr="00AB3B13" w:rsidRDefault="00E26299" w:rsidP="00CD482B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4115278" w14:textId="77777777" w:rsidR="00E26299" w:rsidRPr="00AB3B13" w:rsidRDefault="00E26299" w:rsidP="003067A5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795A461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2CFEE75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DFBFACF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6D1BE27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778A7AC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4AC55297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0EFE5448" w14:textId="09E1254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Текстовое наполнение сайта, постоянное обновление информации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DF41770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2833EFE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6B86CD40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2D7CFEC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2F46A26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Задача 1: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</w:p>
          <w:p w14:paraId="43D15DA0" w14:textId="1D5FD7A2" w:rsidR="00E26299" w:rsidRPr="00AB3B13" w:rsidRDefault="00E26299" w:rsidP="00CA40B4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Наполнение разделов информацией, </w:t>
            </w:r>
            <w:r w:rsidRPr="00AB3B13">
              <w:rPr>
                <w:sz w:val="24"/>
                <w:szCs w:val="24"/>
                <w:lang w:val="ru-RU"/>
              </w:rPr>
              <w:lastRenderedPageBreak/>
              <w:t>р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едактура и корректура материалов</w:t>
            </w:r>
          </w:p>
        </w:tc>
        <w:tc>
          <w:tcPr>
            <w:tcW w:w="4490" w:type="dxa"/>
            <w:gridSpan w:val="3"/>
            <w:vAlign w:val="center"/>
          </w:tcPr>
          <w:p w14:paraId="5201A7E7" w14:textId="77777777" w:rsidR="00E26299" w:rsidRPr="00AB3B13" w:rsidRDefault="00E26299" w:rsidP="000664A1">
            <w:pPr>
              <w:ind w:left="250" w:hanging="250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E26299" w:rsidRPr="00B555E2" w14:paraId="18523EC5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3D6C89D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7F10208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3E7A939" w14:textId="00E0163B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Разработка макета структуры страниц</w:t>
            </w:r>
          </w:p>
          <w:p w14:paraId="2953D204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Разработка иллюстраций и иконок</w:t>
            </w:r>
            <w:r w:rsidRPr="00AB3B13">
              <w:rPr>
                <w:sz w:val="24"/>
                <w:szCs w:val="24"/>
                <w:lang w:val="kk-KZ" w:eastAsia="ru-RU"/>
              </w:rPr>
              <w:t>.</w:t>
            </w:r>
          </w:p>
          <w:p w14:paraId="0FACA2EC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Корректировка технических параметров.</w:t>
            </w:r>
          </w:p>
          <w:p w14:paraId="6CF2E570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Программирование слайдеров, веб форм.</w:t>
            </w:r>
          </w:p>
          <w:p w14:paraId="3D58F23F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lastRenderedPageBreak/>
              <w:t>5. Адаптивная верстка страниц.</w:t>
            </w:r>
          </w:p>
        </w:tc>
      </w:tr>
      <w:tr w:rsidR="00E26299" w:rsidRPr="00B555E2" w14:paraId="6B18EBFE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263EC3E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0EEB243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0398E67" w14:textId="77777777" w:rsidR="00E26299" w:rsidRPr="00AB3B13" w:rsidRDefault="00E26299" w:rsidP="000664A1">
            <w:pPr>
              <w:ind w:left="250" w:hanging="250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0664A1" w14:paraId="1EC3B3D0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362262B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032C30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671B420" w14:textId="77777777" w:rsidR="00E26299" w:rsidRPr="00AB3B13" w:rsidRDefault="00E26299" w:rsidP="000664A1">
            <w:pPr>
              <w:pStyle w:val="Default"/>
              <w:ind w:left="250" w:hanging="250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1. Понимание принципов работы интернет-страниц</w:t>
            </w:r>
          </w:p>
          <w:p w14:paraId="2317E068" w14:textId="744B0D49" w:rsidR="00E26299" w:rsidRPr="00AB3B13" w:rsidRDefault="00E26299" w:rsidP="000664A1">
            <w:pPr>
              <w:pStyle w:val="Default"/>
              <w:ind w:left="250" w:hanging="250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2. </w:t>
            </w:r>
            <w:r w:rsidRPr="00AB3B13">
              <w:t xml:space="preserve"> </w:t>
            </w:r>
            <w:r w:rsidRPr="00AB3B13">
              <w:rPr>
                <w:color w:val="auto"/>
                <w:lang w:val="kk-KZ"/>
              </w:rPr>
              <w:t>Востребованные языки программирования для написания компьютерных программ</w:t>
            </w:r>
          </w:p>
          <w:p w14:paraId="6608B2C5" w14:textId="268A3731" w:rsidR="00E26299" w:rsidRPr="00AB3B13" w:rsidRDefault="00E26299" w:rsidP="000664A1">
            <w:pPr>
              <w:pStyle w:val="Default"/>
              <w:ind w:left="250" w:hanging="250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3. Основы форматирования с использованием HTML</w:t>
            </w:r>
          </w:p>
          <w:p w14:paraId="76BF2A39" w14:textId="77777777" w:rsidR="00E26299" w:rsidRPr="00AB3B13" w:rsidRDefault="00E26299" w:rsidP="000664A1">
            <w:pPr>
              <w:pStyle w:val="Default"/>
              <w:ind w:left="250" w:hanging="250"/>
              <w:rPr>
                <w:color w:val="auto"/>
                <w:lang w:val="kk-KZ"/>
              </w:rPr>
            </w:pPr>
          </w:p>
        </w:tc>
      </w:tr>
      <w:tr w:rsidR="00E26299" w:rsidRPr="00B555E2" w14:paraId="58389A47" w14:textId="77777777" w:rsidTr="00B0157D">
        <w:trPr>
          <w:trHeight w:val="199"/>
        </w:trPr>
        <w:tc>
          <w:tcPr>
            <w:tcW w:w="2415" w:type="dxa"/>
            <w:vMerge/>
            <w:vAlign w:val="center"/>
          </w:tcPr>
          <w:p w14:paraId="54D5E3A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C8AE37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6744503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AB3B13">
              <w:rPr>
                <w:sz w:val="24"/>
                <w:szCs w:val="24"/>
                <w:lang w:val="ru-RU"/>
              </w:rPr>
              <w:t xml:space="preserve">  </w:t>
            </w:r>
          </w:p>
          <w:p w14:paraId="42C6834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Дизайн оформления  помещаемой на сайт информации </w:t>
            </w:r>
          </w:p>
          <w:p w14:paraId="54A8370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454E741" w14:textId="77777777" w:rsidR="00E26299" w:rsidRPr="00AB3B13" w:rsidRDefault="00E26299" w:rsidP="000664A1">
            <w:pPr>
              <w:ind w:left="250" w:hanging="250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4D60B6B1" w14:textId="77777777" w:rsidTr="00B0157D">
        <w:trPr>
          <w:trHeight w:val="600"/>
        </w:trPr>
        <w:tc>
          <w:tcPr>
            <w:tcW w:w="2415" w:type="dxa"/>
            <w:vMerge/>
            <w:vAlign w:val="center"/>
          </w:tcPr>
          <w:p w14:paraId="0E8384B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686272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39A0858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Определять визуальный стиль и графический дизайн.</w:t>
            </w:r>
          </w:p>
          <w:p w14:paraId="073F02BF" w14:textId="6CC03C4A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Понимать стили дизайна </w:t>
            </w:r>
          </w:p>
          <w:p w14:paraId="175906A5" w14:textId="131FE5BA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Использовать инструменты визуальной коммуникации.</w:t>
            </w:r>
          </w:p>
        </w:tc>
      </w:tr>
      <w:tr w:rsidR="00E26299" w:rsidRPr="00B555E2" w14:paraId="424D785E" w14:textId="77777777" w:rsidTr="00B0157D">
        <w:trPr>
          <w:trHeight w:val="257"/>
        </w:trPr>
        <w:tc>
          <w:tcPr>
            <w:tcW w:w="2415" w:type="dxa"/>
            <w:vMerge/>
            <w:vAlign w:val="center"/>
          </w:tcPr>
          <w:p w14:paraId="124D7A7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160231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02EE680" w14:textId="77777777" w:rsidR="00E26299" w:rsidRPr="00AB3B13" w:rsidRDefault="00E26299" w:rsidP="000664A1">
            <w:pPr>
              <w:ind w:left="250" w:hanging="250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0DB42A4E" w14:textId="77777777" w:rsidTr="00B0157D">
        <w:trPr>
          <w:trHeight w:val="549"/>
        </w:trPr>
        <w:tc>
          <w:tcPr>
            <w:tcW w:w="2415" w:type="dxa"/>
            <w:vMerge/>
            <w:vAlign w:val="center"/>
          </w:tcPr>
          <w:p w14:paraId="310F8D0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CA15DE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59CD232" w14:textId="0449E1E5" w:rsidR="00E26299" w:rsidRPr="00AB3B13" w:rsidRDefault="00E26299" w:rsidP="000664A1">
            <w:pPr>
              <w:ind w:left="250" w:hanging="250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1. Информационную структуру сайта. </w:t>
            </w:r>
          </w:p>
          <w:p w14:paraId="3C388921" w14:textId="77777777" w:rsidR="00E26299" w:rsidRPr="00AB3B13" w:rsidRDefault="00E26299" w:rsidP="000664A1">
            <w:pPr>
              <w:ind w:left="250" w:hanging="250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Описание взаимодействия пользователя с интерфейсом и его примерную визуализацию. </w:t>
            </w:r>
          </w:p>
          <w:p w14:paraId="5FF17CF8" w14:textId="77777777" w:rsidR="00E26299" w:rsidRPr="00AB3B13" w:rsidRDefault="00E26299" w:rsidP="000664A1">
            <w:pPr>
              <w:ind w:left="250" w:hanging="250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3. Современные положения в графическом дизайне</w:t>
            </w:r>
          </w:p>
          <w:p w14:paraId="4E5428F5" w14:textId="3C3B5CCA" w:rsidR="00E26299" w:rsidRPr="00AB3B13" w:rsidRDefault="00E26299" w:rsidP="000664A1">
            <w:pPr>
              <w:ind w:left="250" w:hanging="250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4.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Понимание инструментальных средств </w:t>
            </w:r>
            <w:r w:rsidRPr="00AB3B13">
              <w:rPr>
                <w:sz w:val="24"/>
                <w:szCs w:val="24"/>
                <w:lang w:val="kk-KZ" w:eastAsia="ru-RU"/>
              </w:rPr>
              <w:t>по дизайну,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знание основ верстки;</w:t>
            </w:r>
          </w:p>
        </w:tc>
      </w:tr>
      <w:tr w:rsidR="00E26299" w:rsidRPr="00B555E2" w14:paraId="18B0A4B3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53C7AA02" w14:textId="2E7D4684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функция 2: </w:t>
            </w:r>
            <w:r w:rsidRPr="00AB3B13">
              <w:rPr>
                <w:sz w:val="24"/>
                <w:szCs w:val="24"/>
                <w:lang w:val="ru-RU"/>
              </w:rPr>
              <w:t>Техническая поддержка сайта</w:t>
            </w:r>
          </w:p>
          <w:p w14:paraId="2DD1E6FE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8977710" w14:textId="77777777" w:rsidR="00E26299" w:rsidRPr="00AB3B13" w:rsidRDefault="00E26299" w:rsidP="00E26299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15BF8405" w14:textId="77777777" w:rsidR="00E26299" w:rsidRPr="00AB3B13" w:rsidRDefault="00E26299" w:rsidP="001D54CA">
            <w:pPr>
              <w:rPr>
                <w:sz w:val="24"/>
                <w:szCs w:val="24"/>
                <w:lang w:val="ru-RU"/>
              </w:rPr>
            </w:pPr>
          </w:p>
          <w:p w14:paraId="6F387A2C" w14:textId="1707142E" w:rsidR="00E26299" w:rsidRPr="00AB3B13" w:rsidRDefault="00E26299" w:rsidP="00CD482B">
            <w:pPr>
              <w:pStyle w:val="Default"/>
              <w:tabs>
                <w:tab w:val="left" w:pos="414"/>
              </w:tabs>
              <w:rPr>
                <w:b/>
                <w:color w:val="auto"/>
              </w:rPr>
            </w:pPr>
            <w:r w:rsidRPr="00AB3B13">
              <w:rPr>
                <w:b/>
                <w:color w:val="auto"/>
              </w:rPr>
              <w:t xml:space="preserve">Задача 1: </w:t>
            </w:r>
            <w:r w:rsidRPr="00AB3B13">
              <w:rPr>
                <w:rFonts w:eastAsia="Times New Roman"/>
                <w:color w:val="auto"/>
              </w:rPr>
              <w:t>Организация технической стороны работы сайта и контроль безопасности</w:t>
            </w:r>
          </w:p>
          <w:p w14:paraId="64B3D953" w14:textId="77777777" w:rsidR="00E26299" w:rsidRPr="00AB3B13" w:rsidRDefault="00E26299" w:rsidP="00CD482B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</w:p>
          <w:p w14:paraId="62A5425B" w14:textId="77777777" w:rsidR="00E26299" w:rsidRPr="00AB3B13" w:rsidRDefault="00E26299" w:rsidP="003067A5">
            <w:pPr>
              <w:pStyle w:val="Default"/>
              <w:tabs>
                <w:tab w:val="left" w:pos="414"/>
              </w:tabs>
            </w:pPr>
          </w:p>
        </w:tc>
        <w:tc>
          <w:tcPr>
            <w:tcW w:w="4490" w:type="dxa"/>
            <w:gridSpan w:val="3"/>
            <w:vAlign w:val="center"/>
          </w:tcPr>
          <w:p w14:paraId="78EF8AE6" w14:textId="77777777" w:rsidR="00E26299" w:rsidRPr="00AB3B13" w:rsidRDefault="00E26299" w:rsidP="000664A1">
            <w:pPr>
              <w:ind w:left="250" w:hanging="250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744ECF68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4BAB265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FEAC419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C71F3E2" w14:textId="00F83739" w:rsidR="00E26299" w:rsidRPr="00AB3B13" w:rsidRDefault="00E26299" w:rsidP="000664A1">
            <w:pPr>
              <w:pStyle w:val="Default"/>
              <w:tabs>
                <w:tab w:val="left" w:pos="414"/>
              </w:tabs>
              <w:ind w:left="250" w:hanging="250"/>
              <w:rPr>
                <w:color w:val="auto"/>
                <w:lang w:val="kk-KZ"/>
              </w:rPr>
            </w:pPr>
            <w:r w:rsidRPr="00AB3B13">
              <w:rPr>
                <w:color w:val="auto"/>
              </w:rPr>
              <w:t>1. Резервное копирование сайта</w:t>
            </w:r>
          </w:p>
          <w:p w14:paraId="6AA6083B" w14:textId="1B257DCA" w:rsidR="00E26299" w:rsidRPr="00AB3B13" w:rsidRDefault="00E26299" w:rsidP="000664A1">
            <w:pPr>
              <w:pStyle w:val="Default"/>
              <w:tabs>
                <w:tab w:val="left" w:pos="414"/>
              </w:tabs>
              <w:ind w:left="250" w:hanging="250"/>
            </w:pPr>
            <w:r w:rsidRPr="00AB3B13">
              <w:rPr>
                <w:color w:val="auto"/>
                <w:lang w:val="kk-KZ"/>
              </w:rPr>
              <w:t xml:space="preserve">2. </w:t>
            </w:r>
            <w:r w:rsidRPr="00AB3B13">
              <w:t>Создание корпоративных почтовых ящиков</w:t>
            </w:r>
          </w:p>
          <w:p w14:paraId="7E96A542" w14:textId="734DD41B" w:rsidR="00E26299" w:rsidRPr="00AB3B13" w:rsidRDefault="00E26299" w:rsidP="000664A1">
            <w:pPr>
              <w:pStyle w:val="Default"/>
              <w:tabs>
                <w:tab w:val="left" w:pos="414"/>
              </w:tabs>
              <w:ind w:left="250" w:hanging="250"/>
              <w:rPr>
                <w:lang w:eastAsia="ru-RU"/>
              </w:rPr>
            </w:pPr>
            <w:r w:rsidRPr="00AB3B13">
              <w:t>3. Проверка сайта на вредоносные программы</w:t>
            </w:r>
          </w:p>
        </w:tc>
      </w:tr>
      <w:tr w:rsidR="00E26299" w:rsidRPr="00B555E2" w14:paraId="4FB41E23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0E77C17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346CA3A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DC8E989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49F78B6B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4BF4F7C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FD3AAE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6500635" w14:textId="77777777" w:rsidR="00E26299" w:rsidRPr="00AB3B13" w:rsidRDefault="00E26299" w:rsidP="000664A1">
            <w:pPr>
              <w:pStyle w:val="Default"/>
              <w:tabs>
                <w:tab w:val="left" w:pos="414"/>
              </w:tabs>
              <w:ind w:left="250" w:hanging="250"/>
            </w:pPr>
            <w:r w:rsidRPr="00AB3B13">
              <w:rPr>
                <w:color w:val="auto"/>
              </w:rPr>
              <w:t xml:space="preserve">1. </w:t>
            </w:r>
            <w:r w:rsidRPr="00AB3B13">
              <w:t>CMS-систем для организации управления веб-сайтами</w:t>
            </w:r>
          </w:p>
          <w:p w14:paraId="070AF221" w14:textId="059DD8DB" w:rsidR="00E26299" w:rsidRPr="00AB3B13" w:rsidRDefault="00E26299" w:rsidP="000664A1">
            <w:pPr>
              <w:pStyle w:val="Default"/>
              <w:tabs>
                <w:tab w:val="left" w:pos="414"/>
              </w:tabs>
              <w:ind w:left="250" w:hanging="250"/>
              <w:rPr>
                <w:color w:val="auto"/>
              </w:rPr>
            </w:pPr>
            <w:r w:rsidRPr="00AB3B13">
              <w:t xml:space="preserve">2. Основные принципы, методы и средства обеспечения </w:t>
            </w:r>
            <w:r w:rsidRPr="00AB3B13">
              <w:rPr>
                <w:color w:val="auto"/>
                <w:lang w:val="kk-KZ"/>
              </w:rPr>
              <w:t xml:space="preserve">комплексной </w:t>
            </w:r>
            <w:r w:rsidRPr="00AB3B13">
              <w:t>безопасности сайта</w:t>
            </w:r>
          </w:p>
        </w:tc>
      </w:tr>
      <w:tr w:rsidR="00E26299" w:rsidRPr="00B555E2" w14:paraId="798EED54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38AC60E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480DB636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511415F9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0A9BE1EE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Отслеживание доступности веб-портала для пользователей в сети</w:t>
            </w:r>
          </w:p>
          <w:p w14:paraId="19370D3A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70033286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5B63152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845E21" w14:paraId="51208078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7B33A7D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7BB2540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190ADA4" w14:textId="139504DE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Обеспечение работоспособности сайта</w:t>
            </w:r>
          </w:p>
          <w:p w14:paraId="1662388F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Решение возникших проблем с доступностью сайта</w:t>
            </w:r>
          </w:p>
        </w:tc>
      </w:tr>
      <w:tr w:rsidR="00E26299" w:rsidRPr="00B555E2" w14:paraId="77E1605E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66ED501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9273E2E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18935CA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845E21" w14:paraId="4C366B96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1C3AFC1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DE70269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254451E" w14:textId="27552B79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Проверка производительности с помощью Хост-Трекеров</w:t>
            </w:r>
          </w:p>
          <w:p w14:paraId="35EC7AF9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ПО и специальные программы мониторинга сайтов</w:t>
            </w:r>
          </w:p>
        </w:tc>
      </w:tr>
      <w:tr w:rsidR="00E26299" w:rsidRPr="00B555E2" w14:paraId="4E8B8939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5ECA3E1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FBE02EE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3: </w:t>
            </w:r>
          </w:p>
          <w:p w14:paraId="07832BDF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Аналитика посещаемости сайта, вовлеченности 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lastRenderedPageBreak/>
              <w:t>посетителей, конверсии</w:t>
            </w:r>
          </w:p>
          <w:p w14:paraId="4E36C175" w14:textId="77777777" w:rsidR="00E26299" w:rsidRPr="00AB3B13" w:rsidRDefault="00E26299" w:rsidP="00CA40B4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5A88F3B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</w:p>
        </w:tc>
      </w:tr>
      <w:tr w:rsidR="00E26299" w:rsidRPr="00845E21" w14:paraId="5D0FBB10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5A1C31C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6AEE34F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E5307C4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kk-KZ" w:eastAsia="ru-RU"/>
              </w:rPr>
              <w:t>Разработка планов дальнейших публикаций в соответствии с потребностями целевой аудитории</w:t>
            </w:r>
          </w:p>
          <w:p w14:paraId="525DE1A3" w14:textId="56E8766D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lastRenderedPageBreak/>
              <w:t xml:space="preserve">2. </w:t>
            </w:r>
            <w:r w:rsidRPr="00AB3B13">
              <w:rPr>
                <w:sz w:val="24"/>
                <w:szCs w:val="24"/>
                <w:lang w:val="ru-RU" w:eastAsia="ru-RU"/>
              </w:rPr>
              <w:t>Поиск, подключение и тестирование новых инструментов для проведения анализа</w:t>
            </w:r>
            <w:r w:rsidRPr="00AB3B13" w:rsidDel="005D2429">
              <w:rPr>
                <w:sz w:val="24"/>
                <w:szCs w:val="24"/>
                <w:lang w:val="kk-KZ" w:eastAsia="ru-RU"/>
              </w:rPr>
              <w:t xml:space="preserve"> </w:t>
            </w:r>
          </w:p>
          <w:p w14:paraId="466F617A" w14:textId="410BFC2C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 w:eastAsia="ru-RU"/>
              </w:rPr>
              <w:t>Установка кодов отслеживания и настройка инструментов веб-аналитики</w:t>
            </w:r>
            <w:r w:rsidRPr="00AB3B13" w:rsidDel="005D2429">
              <w:rPr>
                <w:sz w:val="24"/>
                <w:szCs w:val="24"/>
                <w:lang w:val="kk-KZ" w:eastAsia="ru-RU"/>
              </w:rPr>
              <w:t xml:space="preserve"> </w:t>
            </w:r>
          </w:p>
          <w:p w14:paraId="76A618BB" w14:textId="5B0B8093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 xml:space="preserve">4. </w:t>
            </w:r>
            <w:r w:rsidRPr="00AB3B13">
              <w:rPr>
                <w:sz w:val="24"/>
                <w:szCs w:val="24"/>
                <w:lang w:val="ru-RU" w:eastAsia="ru-RU"/>
              </w:rPr>
              <w:t>Обработка данных и построение отчётов</w:t>
            </w:r>
          </w:p>
        </w:tc>
      </w:tr>
      <w:tr w:rsidR="00E26299" w:rsidRPr="00B555E2" w14:paraId="0464C08D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3F883BD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86C7794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43445C1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B555E2" w14:paraId="192D2E12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283BA6F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381C926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50E61BC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color w:val="333333"/>
                <w:sz w:val="24"/>
                <w:szCs w:val="24"/>
                <w:shd w:val="clear" w:color="auto" w:fill="FFFFFF"/>
                <w:lang w:val="ru-RU"/>
              </w:rPr>
              <w:t>М</w:t>
            </w:r>
            <w:r w:rsidRPr="00AB3B13">
              <w:rPr>
                <w:sz w:val="24"/>
                <w:szCs w:val="24"/>
                <w:lang w:val="kk-KZ" w:eastAsia="ru-RU"/>
              </w:rPr>
              <w:t>етодов поисковой оптимизации в Интернете</w:t>
            </w:r>
          </w:p>
          <w:p w14:paraId="43C86C92" w14:textId="18349D36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sz w:val="24"/>
                <w:szCs w:val="24"/>
                <w:lang w:val="kk-KZ" w:eastAsia="ru-RU"/>
              </w:rPr>
              <w:t xml:space="preserve"> </w:t>
            </w:r>
            <w:r w:rsidR="003067A5" w:rsidRPr="00AB3B13">
              <w:rPr>
                <w:sz w:val="24"/>
                <w:szCs w:val="24"/>
                <w:lang w:val="kk-KZ" w:eastAsia="ru-RU"/>
              </w:rPr>
              <w:t>Способы а</w:t>
            </w:r>
            <w:r w:rsidRPr="00AB3B13">
              <w:rPr>
                <w:sz w:val="24"/>
                <w:szCs w:val="24"/>
                <w:lang w:val="kk-KZ" w:eastAsia="ru-RU"/>
              </w:rPr>
              <w:t>налитическ</w:t>
            </w:r>
            <w:r w:rsidR="003067A5" w:rsidRPr="00AB3B13">
              <w:rPr>
                <w:sz w:val="24"/>
                <w:szCs w:val="24"/>
                <w:lang w:val="kk-KZ" w:eastAsia="ru-RU"/>
              </w:rPr>
              <w:t>ой</w:t>
            </w:r>
            <w:r w:rsidRPr="00AB3B13">
              <w:rPr>
                <w:sz w:val="24"/>
                <w:szCs w:val="24"/>
                <w:lang w:val="kk-KZ" w:eastAsia="ru-RU"/>
              </w:rPr>
              <w:t xml:space="preserve"> поддержк</w:t>
            </w:r>
            <w:r w:rsidR="003067A5" w:rsidRPr="00AB3B13">
              <w:rPr>
                <w:sz w:val="24"/>
                <w:szCs w:val="24"/>
                <w:lang w:val="kk-KZ" w:eastAsia="ru-RU"/>
              </w:rPr>
              <w:t>и</w:t>
            </w:r>
            <w:r w:rsidRPr="00AB3B13">
              <w:rPr>
                <w:sz w:val="24"/>
                <w:szCs w:val="24"/>
                <w:lang w:val="kk-KZ" w:eastAsia="ru-RU"/>
              </w:rPr>
              <w:t xml:space="preserve"> сайта </w:t>
            </w:r>
          </w:p>
          <w:p w14:paraId="7AF9FFDE" w14:textId="6BED4E48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Различные программы для автоматизации отчетности</w:t>
            </w:r>
            <w:r w:rsidRPr="00AB3B13" w:rsidDel="005D2429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373C2390" w14:textId="5460DDDD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250" w:hanging="250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</w:t>
            </w:r>
            <w:r w:rsidRPr="00AB3B13">
              <w:rPr>
                <w:sz w:val="24"/>
                <w:szCs w:val="24"/>
                <w:lang w:val="kk-KZ" w:eastAsia="ru-RU"/>
              </w:rPr>
              <w:t>Систем</w:t>
            </w:r>
            <w:r w:rsidR="003067A5" w:rsidRPr="00AB3B13">
              <w:rPr>
                <w:sz w:val="24"/>
                <w:szCs w:val="24"/>
                <w:lang w:val="kk-KZ" w:eastAsia="ru-RU"/>
              </w:rPr>
              <w:t>ы</w:t>
            </w:r>
            <w:r w:rsidRPr="00AB3B13">
              <w:rPr>
                <w:sz w:val="24"/>
                <w:szCs w:val="24"/>
                <w:lang w:val="kk-KZ" w:eastAsia="ru-RU"/>
              </w:rPr>
              <w:t xml:space="preserve"> сбора статистики</w:t>
            </w:r>
          </w:p>
        </w:tc>
      </w:tr>
      <w:tr w:rsidR="00E26299" w:rsidRPr="00845E21" w14:paraId="14B3B57E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754D2B7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2C88BC7C" w14:textId="54412FA4" w:rsidR="00E26299" w:rsidRPr="00AB3B13" w:rsidRDefault="00E26299" w:rsidP="00E2629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</w:p>
        </w:tc>
      </w:tr>
      <w:tr w:rsidR="00E26299" w:rsidRPr="00B555E2" w14:paraId="5185DBE4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4D46717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227B17F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16" w:type="dxa"/>
            <w:gridSpan w:val="4"/>
            <w:vAlign w:val="center"/>
          </w:tcPr>
          <w:p w14:paraId="0FE4A475" w14:textId="3538FE23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Администратор Web-сайтов</w:t>
            </w:r>
          </w:p>
        </w:tc>
      </w:tr>
      <w:tr w:rsidR="00E26299" w:rsidRPr="00845E21" w14:paraId="2806DB4A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1751AD4C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3371EC91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348D33BE" w14:textId="5363E4F5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E26299" w:rsidRPr="00845E21" w14:paraId="1401122D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2A176280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5E2AA050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245518C5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6FA41322" w14:textId="77777777" w:rsidR="00E26299" w:rsidRPr="00AB3B13" w:rsidRDefault="00E26299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047EE9D4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13DD21D7" w14:textId="77777777" w:rsidR="00E26299" w:rsidRPr="00AB3B13" w:rsidRDefault="00E26299" w:rsidP="003067A5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2567F4F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202CB87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130404 3</w:t>
            </w:r>
          </w:p>
          <w:p w14:paraId="6EAD6AD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DE7DFF8" w14:textId="77777777" w:rsidR="00E26299" w:rsidRPr="00AB3B13" w:rsidRDefault="00E26299" w:rsidP="00CA40B4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AB3B13">
              <w:rPr>
                <w:color w:val="000000"/>
                <w:sz w:val="24"/>
                <w:szCs w:val="24"/>
              </w:rPr>
              <w:t> </w:t>
            </w:r>
            <w:r w:rsidRPr="00AB3B13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1387F34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618DB26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130501 1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/>
              </w:rPr>
              <w:t xml:space="preserve"> Дизайнер</w:t>
            </w:r>
          </w:p>
        </w:tc>
      </w:tr>
      <w:tr w:rsidR="00E26299" w:rsidRPr="00DF3941" w14:paraId="242B6AC8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41EFB624" w14:textId="72F12EB6" w:rsidR="00E26299" w:rsidRPr="00AB3B13" w:rsidRDefault="00DF3941" w:rsidP="00CD48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АДМИНИСТРАТОР WEB-САЙТОВ </w:t>
            </w:r>
          </w:p>
        </w:tc>
      </w:tr>
      <w:tr w:rsidR="00E26299" w:rsidRPr="00B555E2" w14:paraId="677499B3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30AC3D1E" w14:textId="101E8552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5AB18628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eastAsia="ru-RU"/>
              </w:rPr>
              <w:t>3513-0-001</w:t>
            </w:r>
          </w:p>
        </w:tc>
      </w:tr>
      <w:tr w:rsidR="00E26299" w:rsidRPr="00B555E2" w14:paraId="6BA3E7D8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7F395AD0" w14:textId="7DED49B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565DE841" w14:textId="32BCB58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04F80F52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0A022855" w14:textId="13310044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0FD1F6DC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Администратор Web-сайтов</w:t>
            </w:r>
          </w:p>
        </w:tc>
      </w:tr>
      <w:tr w:rsidR="00E26299" w:rsidRPr="00845E21" w14:paraId="41FBDA9C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3B70758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6458E952" w14:textId="653734BC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55141F7C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75FE7B1E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3EC6360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</w:tc>
      </w:tr>
      <w:tr w:rsidR="00E26299" w:rsidRPr="00845E21" w14:paraId="1ED1E53F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0008A993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675E117D" w14:textId="4155E0D1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Оптимизация, продвижение сайта в поисковых си</w:t>
            </w:r>
            <w:r w:rsidR="000664A1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с</w:t>
            </w: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темах и внесение предложений по введению нового сервиса для посетителей сайта</w:t>
            </w:r>
          </w:p>
        </w:tc>
      </w:tr>
      <w:tr w:rsidR="00E26299" w:rsidRPr="00845E21" w14:paraId="066B4AEB" w14:textId="77777777" w:rsidTr="00B0157D">
        <w:trPr>
          <w:trHeight w:val="133"/>
        </w:trPr>
        <w:tc>
          <w:tcPr>
            <w:tcW w:w="2415" w:type="dxa"/>
            <w:vMerge w:val="restart"/>
            <w:vAlign w:val="center"/>
          </w:tcPr>
          <w:p w14:paraId="7554542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F2DA48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550D9DCB" w14:textId="77777777" w:rsidR="00E26299" w:rsidRPr="00AB3B13" w:rsidRDefault="00E26299" w:rsidP="000664A1">
            <w:pPr>
              <w:ind w:left="303" w:hanging="235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Разработка и поддержка основной концепции сайта</w:t>
            </w:r>
          </w:p>
        </w:tc>
      </w:tr>
      <w:tr w:rsidR="00E26299" w:rsidRPr="00845E21" w14:paraId="73849813" w14:textId="77777777" w:rsidTr="00B0157D">
        <w:trPr>
          <w:trHeight w:val="183"/>
        </w:trPr>
        <w:tc>
          <w:tcPr>
            <w:tcW w:w="2415" w:type="dxa"/>
            <w:vMerge/>
            <w:vAlign w:val="center"/>
          </w:tcPr>
          <w:p w14:paraId="5D25C88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D89BA0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77B19A97" w14:textId="77777777" w:rsidR="00E26299" w:rsidRPr="00AB3B13" w:rsidRDefault="00E26299" w:rsidP="000664A1">
            <w:pPr>
              <w:ind w:left="303" w:hanging="235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>Р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азработка, внедрение стратегии продвижения веб-сайта в сети Интернет</w:t>
            </w:r>
          </w:p>
        </w:tc>
      </w:tr>
      <w:tr w:rsidR="00E26299" w:rsidRPr="00B555E2" w14:paraId="4912CEF6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40CB0F9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49228D2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Дополнительные </w:t>
            </w:r>
            <w:r w:rsidRPr="00AB3B13">
              <w:rPr>
                <w:sz w:val="24"/>
                <w:szCs w:val="24"/>
                <w:lang w:val="ru-RU"/>
              </w:rPr>
              <w:lastRenderedPageBreak/>
              <w:t>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4D8D8421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lastRenderedPageBreak/>
              <w:t>-</w:t>
            </w:r>
          </w:p>
        </w:tc>
      </w:tr>
      <w:tr w:rsidR="00E26299" w:rsidRPr="00B555E2" w14:paraId="01C1207E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719A9F90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3E83C3D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F5BE3C7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33E072F" w14:textId="77777777" w:rsidR="00E26299" w:rsidRPr="00AB3B13" w:rsidRDefault="00E26299" w:rsidP="00CD482B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DA67144" w14:textId="77777777" w:rsidR="00E26299" w:rsidRPr="00AB3B13" w:rsidRDefault="00E26299" w:rsidP="00CD482B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553F35A" w14:textId="77777777" w:rsidR="00E26299" w:rsidRPr="00AB3B13" w:rsidRDefault="00E26299" w:rsidP="003067A5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0AB9FA2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1317DED3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15CBF762" w14:textId="5538A3A8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функция 1: 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Разработка и поддержка основной концепции сайта</w:t>
            </w:r>
          </w:p>
          <w:p w14:paraId="4CDE1CF4" w14:textId="77777777" w:rsidR="00E26299" w:rsidRPr="00AB3B13" w:rsidRDefault="00E26299" w:rsidP="00CA40B4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00998E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0B3ABA38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</w:t>
            </w:r>
          </w:p>
          <w:p w14:paraId="6706BEF3" w14:textId="78EB3B8B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Проектирование сайта, реализация ее в макете</w:t>
            </w:r>
          </w:p>
          <w:p w14:paraId="08D8582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EBA7255" w14:textId="77777777" w:rsidR="00E26299" w:rsidRPr="00AB3B13" w:rsidRDefault="00E26299" w:rsidP="000664A1">
            <w:pPr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1914B6" w14:paraId="608DFB9F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69082DC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9D036D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A5369DE" w14:textId="1D0FF16E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Разработка сценариев  </w:t>
            </w:r>
          </w:p>
          <w:p w14:paraId="1D11637C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Создание макетов страниц</w:t>
            </w:r>
          </w:p>
          <w:p w14:paraId="21EB7255" w14:textId="78205F61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Создание мультимедиа и FLASH-элементов</w:t>
            </w:r>
          </w:p>
        </w:tc>
      </w:tr>
      <w:tr w:rsidR="00E26299" w:rsidRPr="00B555E2" w14:paraId="06D3B7D4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41FAED4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6ED4C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0E5B169" w14:textId="77777777" w:rsidR="00E26299" w:rsidRPr="00AB3B13" w:rsidRDefault="00E26299" w:rsidP="000664A1">
            <w:pPr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4D8E0A8C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033FF9B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85B9B3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D5E51E0" w14:textId="77777777" w:rsidR="00E26299" w:rsidRPr="00AB3B13" w:rsidRDefault="00E26299" w:rsidP="000664A1">
            <w:pPr>
              <w:pStyle w:val="Default"/>
              <w:ind w:left="303" w:hanging="235"/>
            </w:pPr>
            <w:r w:rsidRPr="00AB3B13">
              <w:rPr>
                <w:lang w:val="kk-KZ"/>
              </w:rPr>
              <w:t xml:space="preserve">1. </w:t>
            </w:r>
            <w:r w:rsidRPr="00AB3B13">
              <w:t xml:space="preserve"> Методы разработки, анализа и проектирования сайта</w:t>
            </w:r>
          </w:p>
          <w:p w14:paraId="26780313" w14:textId="77777777" w:rsidR="00E26299" w:rsidRPr="00AB3B13" w:rsidRDefault="00E26299" w:rsidP="000664A1">
            <w:pPr>
              <w:pStyle w:val="Default"/>
              <w:ind w:left="303" w:hanging="235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2. Основные элементы разработки макета</w:t>
            </w:r>
          </w:p>
          <w:p w14:paraId="651ABDC0" w14:textId="77777777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color w:val="auto"/>
                <w:lang w:val="kk-KZ"/>
              </w:rPr>
              <w:t xml:space="preserve">3. </w:t>
            </w:r>
            <w:r w:rsidRPr="00AB3B13">
              <w:rPr>
                <w:lang w:eastAsia="ru-RU"/>
              </w:rPr>
              <w:t>Понимать стили дизайна</w:t>
            </w:r>
          </w:p>
          <w:p w14:paraId="51CEEEFD" w14:textId="3829934C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 xml:space="preserve">4. Мультимедийные и </w:t>
            </w:r>
            <w:r w:rsidRPr="00AB3B13">
              <w:rPr>
                <w:lang w:val="en-US" w:eastAsia="ru-RU"/>
              </w:rPr>
              <w:t>FLASH</w:t>
            </w:r>
            <w:r w:rsidRPr="00AB3B13">
              <w:rPr>
                <w:lang w:eastAsia="ru-RU"/>
              </w:rPr>
              <w:t>-технологии</w:t>
            </w:r>
          </w:p>
          <w:p w14:paraId="4DEE6463" w14:textId="4EF175B8" w:rsidR="00E26299" w:rsidRPr="00AB3B13" w:rsidRDefault="00E26299" w:rsidP="000664A1">
            <w:pPr>
              <w:pStyle w:val="Default"/>
              <w:ind w:left="303" w:hanging="235"/>
              <w:rPr>
                <w:color w:val="auto"/>
                <w:lang w:val="kk-KZ"/>
              </w:rPr>
            </w:pPr>
            <w:r w:rsidRPr="00AB3B13">
              <w:rPr>
                <w:lang w:eastAsia="ru-RU"/>
              </w:rPr>
              <w:t xml:space="preserve">5. </w:t>
            </w:r>
            <w:r w:rsidRPr="00AB3B13">
              <w:rPr>
                <w:lang w:val="kk-KZ" w:eastAsia="ru-RU"/>
              </w:rPr>
              <w:t>Т</w:t>
            </w:r>
            <w:r w:rsidRPr="00AB3B13">
              <w:rPr>
                <w:lang w:eastAsia="ru-RU"/>
              </w:rPr>
              <w:t>ехнологические стандарты проектирования и разработки информационного контента</w:t>
            </w:r>
          </w:p>
        </w:tc>
      </w:tr>
      <w:tr w:rsidR="00E26299" w:rsidRPr="00B555E2" w14:paraId="5CD7C2C8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5D377BD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497D9C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408A70D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1A19031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4C98484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Структурирование рубрик будущего сайта (раздела сайта)</w:t>
            </w:r>
          </w:p>
          <w:p w14:paraId="091A554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245DA62" w14:textId="77777777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0664A1" w14:paraId="17FAAAA5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5C58630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5DCAEE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E2DE0AE" w14:textId="77777777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>1. Разработка правильной и удобной для пользователя структуры</w:t>
            </w:r>
          </w:p>
          <w:p w14:paraId="01113F1E" w14:textId="6A8BB172" w:rsidR="00E26299" w:rsidRPr="00AB3B13" w:rsidRDefault="00E26299" w:rsidP="000664A1">
            <w:pPr>
              <w:pStyle w:val="Default"/>
              <w:ind w:left="303" w:hanging="235"/>
            </w:pPr>
            <w:r w:rsidRPr="00AB3B13">
              <w:rPr>
                <w:lang w:eastAsia="ru-RU"/>
              </w:rPr>
              <w:t xml:space="preserve">2. Проектирование структуры сайта в зависимости от вида и целей </w:t>
            </w:r>
            <w:r w:rsidRPr="00AB3B13">
              <w:t xml:space="preserve">  </w:t>
            </w:r>
          </w:p>
          <w:p w14:paraId="0DAF1574" w14:textId="78F87409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>3. Обобщение категорий по схожей тематике</w:t>
            </w:r>
          </w:p>
          <w:p w14:paraId="10D6B56C" w14:textId="3ABF212A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>4. Добавление возможности масштабирования</w:t>
            </w:r>
          </w:p>
        </w:tc>
      </w:tr>
      <w:tr w:rsidR="00E26299" w:rsidRPr="00B555E2" w14:paraId="52B001F4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067132D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FB7B7A9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60D98EA" w14:textId="77777777" w:rsidR="00E26299" w:rsidRPr="00AB3B13" w:rsidRDefault="00E26299" w:rsidP="000664A1">
            <w:pPr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3FC4A585" w14:textId="77777777" w:rsidTr="00B0157D">
        <w:trPr>
          <w:trHeight w:val="578"/>
        </w:trPr>
        <w:tc>
          <w:tcPr>
            <w:tcW w:w="2415" w:type="dxa"/>
            <w:vMerge/>
            <w:tcBorders>
              <w:bottom w:val="nil"/>
            </w:tcBorders>
            <w:vAlign w:val="center"/>
          </w:tcPr>
          <w:p w14:paraId="4547C94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E018840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Merge w:val="restart"/>
            <w:vAlign w:val="center"/>
          </w:tcPr>
          <w:p w14:paraId="4BD4E8D3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Знание современных программных приложений </w:t>
            </w:r>
          </w:p>
          <w:p w14:paraId="41F4BDF2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Типы структур сайтов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</w:p>
          <w:p w14:paraId="6527B7D7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Основные требования к структуре сайта</w:t>
            </w:r>
          </w:p>
        </w:tc>
      </w:tr>
      <w:tr w:rsidR="00E26299" w:rsidRPr="00845E21" w14:paraId="09D78F2C" w14:textId="77777777" w:rsidTr="00B0157D">
        <w:trPr>
          <w:trHeight w:val="636"/>
        </w:trPr>
        <w:tc>
          <w:tcPr>
            <w:tcW w:w="2415" w:type="dxa"/>
            <w:tcBorders>
              <w:top w:val="nil"/>
            </w:tcBorders>
            <w:vAlign w:val="center"/>
          </w:tcPr>
          <w:p w14:paraId="760EC72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FFB8D0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Merge/>
            <w:vAlign w:val="center"/>
          </w:tcPr>
          <w:p w14:paraId="605DCEE8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</w:p>
        </w:tc>
      </w:tr>
      <w:tr w:rsidR="00E26299" w:rsidRPr="00B555E2" w14:paraId="4C0BDBC5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2D9C4C40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6025EEBE" w14:textId="07ADD29F" w:rsidR="00E26299" w:rsidRPr="00AB3B13" w:rsidRDefault="00E26299" w:rsidP="00E26299">
            <w:pPr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AB3B13">
              <w:rPr>
                <w:sz w:val="24"/>
                <w:szCs w:val="24"/>
                <w:lang w:val="ru-RU"/>
              </w:rPr>
              <w:t>Р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азработка, внедрение стратегии продвижения веб-сайта в сети </w:t>
            </w:r>
          </w:p>
          <w:p w14:paraId="2A44D168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Интернет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2D22493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</w:p>
          <w:p w14:paraId="175F92EF" w14:textId="77777777" w:rsidR="00E26299" w:rsidRPr="00AB3B13" w:rsidRDefault="00E26299" w:rsidP="00E26299">
            <w:pPr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48948708" w14:textId="3BF53B5C" w:rsidR="00E26299" w:rsidRPr="00AB3B13" w:rsidRDefault="00E26299" w:rsidP="00E26299">
            <w:pPr>
              <w:rPr>
                <w:color w:val="000000" w:themeColor="text1"/>
                <w:sz w:val="24"/>
                <w:szCs w:val="24"/>
                <w:lang w:val="kk-KZ" w:eastAsia="ru-RU"/>
              </w:rPr>
            </w:pPr>
            <w:r w:rsidRPr="00AB3B13">
              <w:rPr>
                <w:color w:val="000000" w:themeColor="text1"/>
                <w:sz w:val="24"/>
                <w:szCs w:val="24"/>
                <w:lang w:val="kk-KZ" w:eastAsia="ru-RU"/>
              </w:rPr>
              <w:t xml:space="preserve">Оптимизация и продвижение веб-сайта </w:t>
            </w:r>
          </w:p>
          <w:p w14:paraId="050D1E31" w14:textId="77777777" w:rsidR="00E26299" w:rsidRPr="00AB3B13" w:rsidRDefault="00E26299" w:rsidP="00CD482B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</w:p>
          <w:p w14:paraId="634C00EF" w14:textId="77777777" w:rsidR="00E26299" w:rsidRPr="00AB3B13" w:rsidRDefault="00E26299" w:rsidP="00CD482B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5CCC76F" w14:textId="77777777" w:rsidR="00E26299" w:rsidRPr="00AB3B13" w:rsidRDefault="00E26299" w:rsidP="000664A1">
            <w:pPr>
              <w:ind w:left="303" w:hanging="235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6A4D2C0B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7DFAE48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D1D6E8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4D9EE02" w14:textId="271EE8DD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</w:pPr>
            <w:r w:rsidRPr="00AB3B13">
              <w:rPr>
                <w:color w:val="auto"/>
              </w:rPr>
              <w:t xml:space="preserve">1. </w:t>
            </w:r>
            <w:r w:rsidRPr="00AB3B13">
              <w:t xml:space="preserve"> </w:t>
            </w:r>
            <w:r w:rsidRPr="00AB3B13">
              <w:rPr>
                <w:lang w:val="kk-KZ"/>
              </w:rPr>
              <w:t>Осуществление</w:t>
            </w:r>
            <w:r w:rsidRPr="00AB3B13">
              <w:t xml:space="preserve"> </w:t>
            </w:r>
            <w:r w:rsidRPr="00AB3B13">
              <w:rPr>
                <w:lang w:val="kk-KZ"/>
              </w:rPr>
              <w:t xml:space="preserve">технических доработок сайта и </w:t>
            </w:r>
            <w:r w:rsidRPr="00AB3B13">
              <w:t>работ</w:t>
            </w:r>
            <w:r w:rsidRPr="00AB3B13">
              <w:rPr>
                <w:lang w:val="kk-KZ"/>
              </w:rPr>
              <w:t>ы</w:t>
            </w:r>
            <w:r w:rsidRPr="00AB3B13">
              <w:t xml:space="preserve"> над ссылочным окружением сайта</w:t>
            </w:r>
          </w:p>
          <w:p w14:paraId="0D25EB1E" w14:textId="0B139CE8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color w:val="auto"/>
              </w:rPr>
            </w:pPr>
            <w:r w:rsidRPr="00AB3B13">
              <w:rPr>
                <w:lang w:val="kk-KZ"/>
              </w:rPr>
              <w:t>2. Подготовка и запуск</w:t>
            </w:r>
            <w:r w:rsidRPr="00AB3B13">
              <w:t xml:space="preserve"> контекстной реклам</w:t>
            </w:r>
            <w:r w:rsidRPr="00AB3B13">
              <w:rPr>
                <w:lang w:val="kk-KZ"/>
              </w:rPr>
              <w:t>ы</w:t>
            </w:r>
            <w:r w:rsidRPr="00AB3B13">
              <w:t xml:space="preserve"> со статьями и ссылками для продвижени</w:t>
            </w:r>
            <w:r w:rsidRPr="00AB3B13">
              <w:rPr>
                <w:lang w:val="kk-KZ"/>
              </w:rPr>
              <w:t>я</w:t>
            </w:r>
            <w:r w:rsidRPr="00AB3B13">
              <w:t xml:space="preserve"> </w:t>
            </w:r>
          </w:p>
          <w:p w14:paraId="02B9889D" w14:textId="0A7723D6" w:rsidR="00E26299" w:rsidRPr="00AB3B13" w:rsidRDefault="00E26299" w:rsidP="000664A1">
            <w:pPr>
              <w:ind w:left="303" w:hanging="235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3. Введение нового сервиса для посетителей сайта</w:t>
            </w:r>
          </w:p>
          <w:p w14:paraId="22BA90AE" w14:textId="32A2CE98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eastAsia="ru-RU"/>
              </w:rPr>
            </w:pPr>
            <w:r w:rsidRPr="00AB3B13">
              <w:rPr>
                <w:lang w:val="kk-KZ" w:eastAsia="ru-RU"/>
              </w:rPr>
              <w:t>4</w:t>
            </w:r>
            <w:r w:rsidRPr="00AB3B13">
              <w:rPr>
                <w:lang w:eastAsia="ru-RU"/>
              </w:rPr>
              <w:t>. Отслежив</w:t>
            </w:r>
            <w:r w:rsidRPr="00AB3B13">
              <w:rPr>
                <w:lang w:val="kk-KZ" w:eastAsia="ru-RU"/>
              </w:rPr>
              <w:t>ание</w:t>
            </w:r>
            <w:r w:rsidRPr="00AB3B13">
              <w:rPr>
                <w:lang w:eastAsia="ru-RU"/>
              </w:rPr>
              <w:t xml:space="preserve"> работ</w:t>
            </w:r>
            <w:r w:rsidRPr="00AB3B13">
              <w:rPr>
                <w:lang w:val="kk-KZ" w:eastAsia="ru-RU"/>
              </w:rPr>
              <w:t>ы</w:t>
            </w:r>
            <w:r w:rsidRPr="00AB3B13">
              <w:rPr>
                <w:lang w:eastAsia="ru-RU"/>
              </w:rPr>
              <w:t xml:space="preserve"> конкурентов, то есть сайтов со схожей тематикой, концепцией и содержанием</w:t>
            </w:r>
          </w:p>
        </w:tc>
      </w:tr>
      <w:tr w:rsidR="00E26299" w:rsidRPr="00B555E2" w14:paraId="70F896CC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2D9F81C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B41A83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0DE7344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B555E2" w14:paraId="0CCC848E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0BBDF89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1F5734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053F86F" w14:textId="1E9C7F73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 xml:space="preserve">1. Обладать знаниями в SMM, </w:t>
            </w:r>
            <w:r w:rsidRPr="00AB3B13">
              <w:rPr>
                <w:lang w:val="en-US" w:eastAsia="ru-RU"/>
              </w:rPr>
              <w:t>SEO</w:t>
            </w:r>
            <w:r w:rsidRPr="00AB3B13">
              <w:rPr>
                <w:lang w:eastAsia="ru-RU"/>
              </w:rPr>
              <w:t>-оптимизации</w:t>
            </w:r>
          </w:p>
          <w:p w14:paraId="006E700D" w14:textId="5086520E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>2. Анализировать контент</w:t>
            </w:r>
          </w:p>
          <w:p w14:paraId="68EDF92C" w14:textId="77777777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>3. Кейсы по продвижению сайта в интернете</w:t>
            </w:r>
          </w:p>
          <w:p w14:paraId="27CD5F44" w14:textId="14BC2FBA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lastRenderedPageBreak/>
              <w:t>4. Принципы построения информационных ресурсов</w:t>
            </w:r>
          </w:p>
        </w:tc>
      </w:tr>
      <w:tr w:rsidR="00E26299" w:rsidRPr="00B555E2" w14:paraId="77A8D90E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1D05FA3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95BE748" w14:textId="77777777" w:rsidR="00E26299" w:rsidRPr="00AB3B13" w:rsidRDefault="00E26299" w:rsidP="00CA40B4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Задача 2: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</w:p>
          <w:p w14:paraId="25C47D34" w14:textId="77777777" w:rsidR="00E26299" w:rsidRPr="00AB3B13" w:rsidRDefault="00E26299" w:rsidP="00CA40B4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Исследовать потребности и запросы посетителей сайта</w:t>
            </w:r>
          </w:p>
        </w:tc>
        <w:tc>
          <w:tcPr>
            <w:tcW w:w="4490" w:type="dxa"/>
            <w:gridSpan w:val="3"/>
            <w:vAlign w:val="center"/>
          </w:tcPr>
          <w:p w14:paraId="7E03ED05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845E21" w14:paraId="154267FA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239BD67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C7F47C2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9F09D9E" w14:textId="0DF2D73C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 xml:space="preserve">Обеспечение 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обратной связи с посетителями ресурса: работа с комментариями, ответы на сообщения</w:t>
            </w:r>
          </w:p>
          <w:p w14:paraId="47751DD5" w14:textId="4A6077DC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Анализ информации, полученной от посетителей сайта</w:t>
            </w:r>
          </w:p>
          <w:p w14:paraId="0EDB7C76" w14:textId="0B8633F9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Разработка и внедрение новых сервисов, повышающих эффективность использования сайта потребителями</w:t>
            </w:r>
          </w:p>
        </w:tc>
      </w:tr>
      <w:tr w:rsidR="00E26299" w:rsidRPr="00B555E2" w14:paraId="398E4A2E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2F9BA2A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0BAFF44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0DF8216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B555E2" w14:paraId="7875113A" w14:textId="77777777" w:rsidTr="00B0157D">
        <w:trPr>
          <w:trHeight w:val="1110"/>
        </w:trPr>
        <w:tc>
          <w:tcPr>
            <w:tcW w:w="2415" w:type="dxa"/>
            <w:vMerge/>
            <w:vAlign w:val="center"/>
          </w:tcPr>
          <w:p w14:paraId="22C090E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084BDE5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F75E651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jc w:val="both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Анализ внешних ссылок с помощью специальных программ</w:t>
            </w:r>
          </w:p>
          <w:p w14:paraId="39116906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Методики определения интересов целевой аудитории</w:t>
            </w:r>
          </w:p>
          <w:p w14:paraId="6BF6DC79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Семантический анализ комментариев</w:t>
            </w:r>
          </w:p>
        </w:tc>
      </w:tr>
      <w:tr w:rsidR="00E26299" w:rsidRPr="00845E21" w14:paraId="428D4296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3E22E744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5C0EE5A8" w14:textId="368483F7" w:rsidR="00E26299" w:rsidRPr="00AB3B13" w:rsidRDefault="00E26299" w:rsidP="00E2629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B555E2" w14:paraId="52BB6D00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40404531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4F0357F3" w14:textId="0154562F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16" w:type="dxa"/>
            <w:gridSpan w:val="4"/>
            <w:vAlign w:val="center"/>
          </w:tcPr>
          <w:p w14:paraId="38D4B1F2" w14:textId="0DF23B3F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Администратор Web-сайтов</w:t>
            </w:r>
          </w:p>
        </w:tc>
      </w:tr>
      <w:tr w:rsidR="00E26299" w:rsidRPr="00845E21" w14:paraId="11B3D468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7B517BE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000B442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4B417F8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2AC63A35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242CAB" w:rsidRPr="00B555E2" w14:paraId="0DF4EFF9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3AE84265" w14:textId="77777777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176A30D5" w14:textId="77777777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0F9EF58D" w14:textId="5FE02721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54A0F54" w14:textId="77777777" w:rsidR="00242CAB" w:rsidRPr="00AB3B13" w:rsidRDefault="00242CAB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753AEA65" w14:textId="77777777" w:rsidR="00242CAB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6736F313" w14:textId="703F1F92" w:rsidR="00242CAB" w:rsidRPr="00AB3B13" w:rsidRDefault="00242CAB" w:rsidP="003067A5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7FF93782" w14:textId="77777777" w:rsidR="00242CAB" w:rsidRPr="00AB3B13" w:rsidRDefault="00242CAB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2FD15D4C" w14:textId="4704381F" w:rsidR="00242CAB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Прикладной бакалавр</w:t>
            </w:r>
          </w:p>
        </w:tc>
      </w:tr>
      <w:tr w:rsidR="00E26299" w:rsidRPr="00B555E2" w14:paraId="605B3704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05426CF9" w14:textId="112741EC" w:rsidR="00E26299" w:rsidRPr="00AB3B13" w:rsidRDefault="00DF3941" w:rsidP="00E26299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ПРОГРАММИСТ МИКРОКОНТРОЛЛЕРОВ</w:t>
            </w:r>
          </w:p>
        </w:tc>
      </w:tr>
      <w:tr w:rsidR="00E26299" w:rsidRPr="00B555E2" w14:paraId="5F6BEB23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265A74E3" w14:textId="77928768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7742F98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3513-0-002</w:t>
            </w:r>
          </w:p>
        </w:tc>
      </w:tr>
      <w:tr w:rsidR="00E26299" w:rsidRPr="00B555E2" w14:paraId="1B7A8E19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4A288CFC" w14:textId="4B61A78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10B56F46" w14:textId="399F19C2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6F61AAB4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47AA1B5D" w14:textId="7C63CA1D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63E8A729" w14:textId="100A5619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Программист микроконтроллеров</w:t>
            </w:r>
          </w:p>
        </w:tc>
      </w:tr>
      <w:tr w:rsidR="00E26299" w:rsidRPr="00B555E2" w14:paraId="30875EC8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10DEC14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4CA9FE23" w14:textId="0752616C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Инженер разработчик встроенных систем</w:t>
            </w:r>
          </w:p>
        </w:tc>
      </w:tr>
      <w:tr w:rsidR="00E26299" w:rsidRPr="00B555E2" w14:paraId="2B9FF4FC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544BDEDE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7DB1DE0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</w:tc>
      </w:tr>
      <w:tr w:rsidR="00E26299" w:rsidRPr="00845E21" w14:paraId="0D294E78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328628D0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5FD86F0E" w14:textId="77777777" w:rsidR="00E26299" w:rsidRPr="00AB3B13" w:rsidRDefault="00E26299" w:rsidP="00CA40B4">
            <w:pPr>
              <w:tabs>
                <w:tab w:val="left" w:pos="-108"/>
              </w:tabs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Разработка электроники и встроенных программ для электроинструмента и смежного оборудования</w:t>
            </w:r>
          </w:p>
        </w:tc>
      </w:tr>
      <w:tr w:rsidR="00E26299" w:rsidRPr="00845E21" w14:paraId="4D8B88C0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04B41808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  <w:p w14:paraId="0C0A947F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CEF785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59E8A840" w14:textId="77777777" w:rsidR="00E26299" w:rsidRPr="00AB3B13" w:rsidRDefault="00E26299" w:rsidP="000664A1">
            <w:pPr>
              <w:ind w:left="303" w:hanging="235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Разработка цифровых и аналоговых схем, подготовка и согласование схемотехники</w:t>
            </w:r>
          </w:p>
        </w:tc>
      </w:tr>
      <w:tr w:rsidR="00E26299" w:rsidRPr="00845E21" w14:paraId="4C9FFF56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7D09FDF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3620E1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63C30B93" w14:textId="3FBFB2DB" w:rsidR="00E26299" w:rsidRPr="00AB3B13" w:rsidRDefault="00E26299" w:rsidP="000664A1">
            <w:pPr>
              <w:ind w:left="303" w:hanging="235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2.</w:t>
            </w:r>
            <w:r w:rsidR="000664A1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Разработка и отладка программного кода ПО для микроконтроллеров</w:t>
            </w:r>
          </w:p>
        </w:tc>
      </w:tr>
      <w:tr w:rsidR="00E26299" w:rsidRPr="00B555E2" w14:paraId="37907573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3113668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50510C2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Дополнительные </w:t>
            </w:r>
            <w:r w:rsidRPr="00AB3B13">
              <w:rPr>
                <w:sz w:val="24"/>
                <w:szCs w:val="24"/>
                <w:lang w:val="ru-RU"/>
              </w:rPr>
              <w:lastRenderedPageBreak/>
              <w:t>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504D10F5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lastRenderedPageBreak/>
              <w:t>-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</w:tc>
      </w:tr>
      <w:tr w:rsidR="00E26299" w:rsidRPr="00B555E2" w14:paraId="408727F0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3BF68C94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C7BCE66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34AA0795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9F1A196" w14:textId="77777777" w:rsidR="00E26299" w:rsidRPr="00AB3B13" w:rsidRDefault="00E26299" w:rsidP="00CD482B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Разработка цифровых и аналоговых схем, подготовка и согласование схемотехники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5D0FC1E" w14:textId="77777777" w:rsidR="00E26299" w:rsidRPr="00AB3B13" w:rsidRDefault="00E26299" w:rsidP="00CD482B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D64D1DA" w14:textId="7795B1AE" w:rsidR="00E26299" w:rsidRPr="00AB3B13" w:rsidRDefault="00E26299" w:rsidP="00E26299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Проектирование цифровых и аналоговых схем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 </w:t>
            </w:r>
          </w:p>
          <w:p w14:paraId="1FD398ED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39E71F9" w14:textId="77777777" w:rsidR="00E26299" w:rsidRPr="00AB3B13" w:rsidRDefault="00E26299" w:rsidP="000664A1">
            <w:pPr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04C4A6AC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1C13EAC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32347F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B8C7685" w14:textId="669A440F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Строить простейшие электронные схемы на электронных приборах и микросхемах</w:t>
            </w:r>
          </w:p>
          <w:p w14:paraId="16AB911A" w14:textId="5F23516C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Выбирать элементную базу для конкретной области применения приборов</w:t>
            </w:r>
          </w:p>
          <w:p w14:paraId="4EEA628B" w14:textId="1390A80D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Определять основные характеристики и параметры электрических цепей и сигналов</w:t>
            </w:r>
          </w:p>
          <w:p w14:paraId="10D34F02" w14:textId="40F5677B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</w:t>
            </w:r>
            <w:r w:rsidRPr="00AB3B13">
              <w:rPr>
                <w:sz w:val="24"/>
                <w:szCs w:val="24"/>
                <w:lang w:val="ru-RU"/>
              </w:rPr>
              <w:t xml:space="preserve">Снимать основные характеристики усилителей </w:t>
            </w:r>
            <w:r w:rsidRPr="00AB3B13">
              <w:rPr>
                <w:sz w:val="24"/>
                <w:szCs w:val="24"/>
                <w:lang w:val="ru-RU" w:eastAsia="ru-RU"/>
              </w:rPr>
              <w:t>и определять параметры различных аналоговых схем</w:t>
            </w:r>
          </w:p>
          <w:p w14:paraId="158AB168" w14:textId="007BB4C9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5. Читать структурные схемы и функциональные схемы электротехнических материалов</w:t>
            </w:r>
          </w:p>
        </w:tc>
      </w:tr>
      <w:tr w:rsidR="00E26299" w:rsidRPr="00B555E2" w14:paraId="621FC677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073AB75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297D6B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616574C" w14:textId="77777777" w:rsidR="00E26299" w:rsidRPr="00AB3B13" w:rsidRDefault="00E26299" w:rsidP="000664A1">
            <w:pPr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5863C69C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780DA47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E6C2068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5241D42" w14:textId="71CD4BEC" w:rsidR="00E26299" w:rsidRPr="00AB3B13" w:rsidRDefault="00E26299" w:rsidP="000664A1">
            <w:pPr>
              <w:pStyle w:val="Default"/>
              <w:ind w:left="303" w:hanging="235"/>
              <w:rPr>
                <w:color w:val="auto"/>
              </w:rPr>
            </w:pPr>
            <w:r w:rsidRPr="00AB3B13">
              <w:rPr>
                <w:color w:val="auto"/>
                <w:lang w:val="kk-KZ"/>
              </w:rPr>
              <w:t xml:space="preserve">1. </w:t>
            </w:r>
            <w:r w:rsidRPr="00AB3B13">
              <w:rPr>
                <w:color w:val="auto"/>
              </w:rPr>
              <w:t>Особенности, основные параметры и технологию изготовления электронных приборов и микросхем</w:t>
            </w:r>
          </w:p>
          <w:p w14:paraId="658340E5" w14:textId="18FA2ABC" w:rsidR="00E26299" w:rsidRPr="00AB3B13" w:rsidRDefault="00E26299" w:rsidP="000664A1">
            <w:pPr>
              <w:pStyle w:val="Default"/>
              <w:ind w:left="303" w:hanging="235"/>
              <w:rPr>
                <w:color w:val="auto"/>
                <w:lang w:val="kk-KZ"/>
              </w:rPr>
            </w:pPr>
            <w:r w:rsidRPr="00AB3B13">
              <w:rPr>
                <w:color w:val="auto"/>
              </w:rPr>
              <w:t>2</w:t>
            </w:r>
            <w:r w:rsidRPr="00AB3B13">
              <w:rPr>
                <w:color w:val="auto"/>
                <w:lang w:val="kk-KZ"/>
              </w:rPr>
              <w:t>. К</w:t>
            </w:r>
            <w:r w:rsidRPr="00AB3B13">
              <w:rPr>
                <w:color w:val="auto"/>
              </w:rPr>
              <w:t>лассификацию электронных приборов и микросхем</w:t>
            </w:r>
          </w:p>
          <w:p w14:paraId="775D7BD0" w14:textId="4B12AC0E" w:rsidR="00E26299" w:rsidRPr="00AB3B13" w:rsidRDefault="00E26299" w:rsidP="000664A1">
            <w:pPr>
              <w:pStyle w:val="Default"/>
              <w:ind w:left="303" w:hanging="235"/>
              <w:rPr>
                <w:b/>
                <w:color w:val="auto"/>
              </w:rPr>
            </w:pPr>
            <w:r w:rsidRPr="00AB3B13">
              <w:rPr>
                <w:color w:val="auto"/>
                <w:lang w:val="kk-KZ"/>
              </w:rPr>
              <w:t>3. К</w:t>
            </w:r>
            <w:r w:rsidRPr="00AB3B13">
              <w:rPr>
                <w:color w:val="auto"/>
              </w:rPr>
              <w:t>лассификацию и принципы функционирования основных аналоговых устройств и их базовых элементов</w:t>
            </w:r>
          </w:p>
        </w:tc>
      </w:tr>
      <w:tr w:rsidR="00E26299" w:rsidRPr="00B555E2" w14:paraId="757ACD5C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06C725D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1027FE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77F22EAA" w14:textId="0EA604DF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Разработка и утверждение схемотехники</w:t>
            </w:r>
          </w:p>
        </w:tc>
        <w:tc>
          <w:tcPr>
            <w:tcW w:w="4490" w:type="dxa"/>
            <w:gridSpan w:val="3"/>
            <w:vAlign w:val="center"/>
          </w:tcPr>
          <w:p w14:paraId="20F516DD" w14:textId="77777777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845E21" w14:paraId="22FB7BED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032541A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75467A1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C185BAB" w14:textId="79CBA81B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lang w:eastAsia="ru-RU"/>
              </w:rPr>
              <w:t>1. Построить схему на микроконтроллере</w:t>
            </w:r>
          </w:p>
          <w:p w14:paraId="1D8160E0" w14:textId="2C75EEB2" w:rsidR="00E26299" w:rsidRPr="00AB3B13" w:rsidRDefault="00E26299" w:rsidP="000664A1">
            <w:pPr>
              <w:pStyle w:val="Default"/>
              <w:ind w:left="303" w:hanging="235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>2. О</w:t>
            </w:r>
            <w:r w:rsidRPr="00AB3B13">
              <w:rPr>
                <w:lang w:eastAsia="ru-RU"/>
              </w:rPr>
              <w:t>беспечение стабильности работы</w:t>
            </w:r>
            <w:r w:rsidRPr="00AB3B13">
              <w:rPr>
                <w:lang w:val="kk-KZ" w:eastAsia="ru-RU"/>
              </w:rPr>
              <w:t xml:space="preserve"> аналоговых схем</w:t>
            </w:r>
          </w:p>
          <w:p w14:paraId="076E3C3B" w14:textId="4FE7F431" w:rsidR="00E26299" w:rsidRPr="00AB3B13" w:rsidRDefault="00E26299" w:rsidP="000664A1">
            <w:pPr>
              <w:pStyle w:val="Default"/>
              <w:ind w:left="303" w:hanging="235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>3.</w:t>
            </w:r>
            <w:r w:rsidRPr="00AB3B13">
              <w:rPr>
                <w:rFonts w:eastAsia="Times New Roman"/>
                <w:color w:val="auto"/>
              </w:rPr>
              <w:t xml:space="preserve"> </w:t>
            </w:r>
            <w:r w:rsidRPr="00AB3B13">
              <w:rPr>
                <w:lang w:val="kk-KZ" w:eastAsia="ru-RU"/>
              </w:rPr>
              <w:t>Анализировать</w:t>
            </w:r>
            <w:r w:rsidRPr="00AB3B13">
              <w:rPr>
                <w:lang w:eastAsia="ru-RU"/>
              </w:rPr>
              <w:t xml:space="preserve"> результат</w:t>
            </w:r>
            <w:r w:rsidRPr="00AB3B13">
              <w:rPr>
                <w:lang w:val="kk-KZ" w:eastAsia="ru-RU"/>
              </w:rPr>
              <w:t>ы</w:t>
            </w:r>
            <w:r w:rsidRPr="00AB3B13">
              <w:rPr>
                <w:lang w:eastAsia="ru-RU"/>
              </w:rPr>
              <w:t xml:space="preserve"> измерений</w:t>
            </w:r>
            <w:r w:rsidRPr="00AB3B13">
              <w:rPr>
                <w:lang w:val="kk-KZ" w:eastAsia="ru-RU"/>
              </w:rPr>
              <w:t xml:space="preserve"> </w:t>
            </w:r>
            <w:r w:rsidRPr="00AB3B13">
              <w:t xml:space="preserve"> и устанавливать их соответствие действующим нормам</w:t>
            </w:r>
          </w:p>
          <w:p w14:paraId="2B096885" w14:textId="485267D0" w:rsidR="00E26299" w:rsidRPr="00AB3B13" w:rsidRDefault="00E26299" w:rsidP="000664A1">
            <w:pPr>
              <w:pStyle w:val="Default"/>
              <w:ind w:left="303" w:hanging="235"/>
              <w:rPr>
                <w:lang w:eastAsia="ru-RU"/>
              </w:rPr>
            </w:pPr>
            <w:r w:rsidRPr="00AB3B13">
              <w:rPr>
                <w:lang w:val="kk-KZ" w:eastAsia="ru-RU"/>
              </w:rPr>
              <w:t>4. Д</w:t>
            </w:r>
            <w:r w:rsidRPr="00AB3B13">
              <w:rPr>
                <w:lang w:eastAsia="ru-RU"/>
              </w:rPr>
              <w:t>авать оценку точности средств и результатов измерений</w:t>
            </w:r>
          </w:p>
        </w:tc>
      </w:tr>
      <w:tr w:rsidR="00E26299" w:rsidRPr="00B555E2" w14:paraId="4211F1BA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24CE032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E5A95C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431B5A2" w14:textId="77777777" w:rsidR="00E26299" w:rsidRPr="00AB3B13" w:rsidRDefault="00E26299" w:rsidP="000664A1">
            <w:pPr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33CC5784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4573394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069F27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B86F773" w14:textId="79AC94CA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Принципы действия современных аналоговых интегральных микросхем</w:t>
            </w:r>
          </w:p>
          <w:p w14:paraId="73CFD050" w14:textId="654D1B30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sz w:val="24"/>
                <w:szCs w:val="24"/>
                <w:lang w:val="kk-KZ" w:eastAsia="ru-RU"/>
              </w:rPr>
              <w:t>О</w:t>
            </w:r>
            <w:r w:rsidRPr="00AB3B13">
              <w:rPr>
                <w:sz w:val="24"/>
                <w:szCs w:val="24"/>
                <w:lang w:val="ru-RU" w:eastAsia="ru-RU"/>
              </w:rPr>
              <w:t>собенност</w:t>
            </w:r>
            <w:r w:rsidRPr="00AB3B13">
              <w:rPr>
                <w:sz w:val="24"/>
                <w:szCs w:val="24"/>
                <w:lang w:val="kk-KZ" w:eastAsia="ru-RU"/>
              </w:rPr>
              <w:t>и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схемотехники аналоговых устройств</w:t>
            </w:r>
          </w:p>
          <w:p w14:paraId="06778F97" w14:textId="58E3BFE9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>3. К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лассификации </w:t>
            </w:r>
            <w:r w:rsidRPr="00AB3B13">
              <w:rPr>
                <w:sz w:val="24"/>
                <w:szCs w:val="24"/>
                <w:lang w:val="kk-KZ" w:eastAsia="ru-RU"/>
              </w:rPr>
              <w:t xml:space="preserve">и принципы действия </w:t>
            </w:r>
            <w:r w:rsidRPr="00AB3B13">
              <w:rPr>
                <w:sz w:val="24"/>
                <w:szCs w:val="24"/>
                <w:lang w:val="ru-RU" w:eastAsia="ru-RU"/>
              </w:rPr>
              <w:t>электроизмерительных приборов</w:t>
            </w:r>
          </w:p>
        </w:tc>
      </w:tr>
      <w:tr w:rsidR="00E26299" w:rsidRPr="00B555E2" w14:paraId="38748817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41463D9E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3EB6A7FF" w14:textId="77777777" w:rsidR="00E26299" w:rsidRPr="00AB3B13" w:rsidRDefault="00E26299" w:rsidP="00E26299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0057B410" w14:textId="77777777" w:rsidR="00E26299" w:rsidRPr="00AB3B13" w:rsidRDefault="00E26299" w:rsidP="00E26299">
            <w:pPr>
              <w:ind w:right="-108"/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Разработка и отладка программного кода ПО для микроконтроллеров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FA375CC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  <w:p w14:paraId="7CEADE7C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9663F4B" w14:textId="1215A932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Создание программного кода ПО для микроконтроллеров</w:t>
            </w:r>
          </w:p>
        </w:tc>
        <w:tc>
          <w:tcPr>
            <w:tcW w:w="4490" w:type="dxa"/>
            <w:gridSpan w:val="3"/>
            <w:vAlign w:val="center"/>
          </w:tcPr>
          <w:p w14:paraId="42971103" w14:textId="77777777" w:rsidR="00E26299" w:rsidRPr="00AB3B13" w:rsidRDefault="00E26299" w:rsidP="000664A1">
            <w:pPr>
              <w:ind w:left="303" w:hanging="235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56C934A7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6995B8B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FDB2C1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636C393" w14:textId="4F6FD7A0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1. Использовать методы и приемы формализации и алгоритмизации задач программного кода ПО</w:t>
            </w:r>
          </w:p>
          <w:p w14:paraId="7DF99CBD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Отображать графический алгоритм программного кода ПО </w:t>
            </w:r>
          </w:p>
          <w:p w14:paraId="6BFF03A8" w14:textId="7A3BCFFF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lastRenderedPageBreak/>
              <w:t xml:space="preserve">3. </w:t>
            </w:r>
            <w:r w:rsidRPr="000664A1">
              <w:rPr>
                <w:sz w:val="24"/>
                <w:szCs w:val="24"/>
                <w:lang w:val="ru-RU" w:eastAsia="ru-RU"/>
              </w:rPr>
              <w:t>Применять технологию программирования</w:t>
            </w:r>
          </w:p>
          <w:p w14:paraId="313C2DC2" w14:textId="29E64DCC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</w:t>
            </w:r>
            <w:r w:rsidRPr="00AB3B13">
              <w:rPr>
                <w:sz w:val="24"/>
                <w:szCs w:val="24"/>
                <w:lang w:val="ru-RU"/>
              </w:rPr>
              <w:t xml:space="preserve"> Выявлять ошибки в коде программы</w:t>
            </w:r>
          </w:p>
          <w:p w14:paraId="6CB42A57" w14:textId="37852EE4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5. Оттранслировать и загрузить программный код ПО в микроконтроллер</w:t>
            </w:r>
          </w:p>
        </w:tc>
      </w:tr>
      <w:tr w:rsidR="00E26299" w:rsidRPr="00B555E2" w14:paraId="4805E6D2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7FF5DDF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651D4E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C6273EB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35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6CBD19AC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2574E81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0F7D5F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ED7BC33" w14:textId="514B836B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color w:val="auto"/>
              </w:rPr>
            </w:pPr>
            <w:r w:rsidRPr="00AB3B13">
              <w:rPr>
                <w:color w:val="auto"/>
              </w:rPr>
              <w:t xml:space="preserve">1. </w:t>
            </w:r>
            <w:r w:rsidRPr="00AB3B13">
              <w:rPr>
                <w:color w:val="auto"/>
                <w:lang w:val="kk-KZ"/>
              </w:rPr>
              <w:t>С</w:t>
            </w:r>
            <w:r w:rsidRPr="00AB3B13">
              <w:rPr>
                <w:color w:val="auto"/>
              </w:rPr>
              <w:t>труктуру и архитектуру современных микроконтроллеров</w:t>
            </w:r>
          </w:p>
          <w:p w14:paraId="055B99BE" w14:textId="77777777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eastAsia="ru-RU"/>
              </w:rPr>
            </w:pPr>
            <w:r w:rsidRPr="00AB3B13">
              <w:rPr>
                <w:color w:val="auto"/>
                <w:lang w:val="kk-KZ"/>
              </w:rPr>
              <w:t>2. С</w:t>
            </w:r>
            <w:r w:rsidRPr="00AB3B13">
              <w:t>истем</w:t>
            </w:r>
            <w:r w:rsidRPr="00AB3B13">
              <w:rPr>
                <w:lang w:val="kk-KZ"/>
              </w:rPr>
              <w:t>у</w:t>
            </w:r>
            <w:r w:rsidRPr="00AB3B13">
              <w:t xml:space="preserve"> команд и методы адресации микроконтроллера</w:t>
            </w:r>
          </w:p>
          <w:p w14:paraId="2625BDC1" w14:textId="77777777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/>
              </w:rPr>
            </w:pPr>
            <w:r w:rsidRPr="00AB3B13">
              <w:rPr>
                <w:lang w:val="kk-KZ" w:eastAsia="ru-RU"/>
              </w:rPr>
              <w:t xml:space="preserve">3. </w:t>
            </w:r>
            <w:r w:rsidRPr="00AB3B13">
              <w:t>Способы адресации данных и команд</w:t>
            </w:r>
          </w:p>
          <w:p w14:paraId="10ED63A4" w14:textId="77777777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 w:eastAsia="ru-RU"/>
              </w:rPr>
            </w:pPr>
            <w:r w:rsidRPr="00AB3B13">
              <w:rPr>
                <w:lang w:val="kk-KZ"/>
              </w:rPr>
              <w:t xml:space="preserve">4. </w:t>
            </w:r>
            <w:r w:rsidRPr="00AB3B13">
              <w:t>Периферийные устройства микроконтроллера</w:t>
            </w:r>
            <w:r w:rsidRPr="00AB3B13">
              <w:rPr>
                <w:lang w:val="kk-KZ"/>
              </w:rPr>
              <w:t>,</w:t>
            </w:r>
            <w:r w:rsidRPr="00AB3B13">
              <w:t xml:space="preserve"> классификация и назначения</w:t>
            </w:r>
          </w:p>
          <w:p w14:paraId="7E144BD6" w14:textId="5A6C33A4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/>
              </w:rPr>
            </w:pPr>
            <w:r w:rsidRPr="00AB3B13">
              <w:rPr>
                <w:lang w:val="kk-KZ" w:eastAsia="ru-RU"/>
              </w:rPr>
              <w:t>5.</w:t>
            </w:r>
            <w:r w:rsidRPr="00AB3B13">
              <w:t xml:space="preserve"> Интерфейс и виды передачи микроконтроллер</w:t>
            </w:r>
            <w:r w:rsidRPr="00AB3B13">
              <w:rPr>
                <w:lang w:val="kk-KZ"/>
              </w:rPr>
              <w:t>а</w:t>
            </w:r>
            <w:r w:rsidRPr="00AB3B13">
              <w:t xml:space="preserve">  </w:t>
            </w:r>
          </w:p>
          <w:p w14:paraId="6BAE58F6" w14:textId="5BFFC087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/>
              </w:rPr>
            </w:pPr>
            <w:r w:rsidRPr="00AB3B13">
              <w:rPr>
                <w:lang w:val="kk-KZ"/>
              </w:rPr>
              <w:t xml:space="preserve">6. </w:t>
            </w:r>
            <w:r w:rsidRPr="00AB3B13">
              <w:t>Языки программирования</w:t>
            </w:r>
          </w:p>
          <w:p w14:paraId="1A97B7E7" w14:textId="75D508C1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/>
              </w:rPr>
            </w:pPr>
            <w:r w:rsidRPr="00AB3B13">
              <w:rPr>
                <w:lang w:val="kk-KZ"/>
              </w:rPr>
              <w:t xml:space="preserve">7. </w:t>
            </w:r>
            <w:r w:rsidRPr="00AB3B13">
              <w:t xml:space="preserve">Технология программирования, структура данных </w:t>
            </w:r>
          </w:p>
          <w:p w14:paraId="4976C700" w14:textId="77777777" w:rsidR="00E26299" w:rsidRPr="00AB3B13" w:rsidRDefault="00E26299" w:rsidP="000664A1">
            <w:pPr>
              <w:pStyle w:val="Default"/>
              <w:tabs>
                <w:tab w:val="left" w:pos="414"/>
              </w:tabs>
              <w:ind w:left="303" w:hanging="235"/>
              <w:rPr>
                <w:lang w:val="kk-KZ" w:eastAsia="ru-RU"/>
              </w:rPr>
            </w:pPr>
            <w:r w:rsidRPr="00AB3B13">
              <w:rPr>
                <w:lang w:val="kk-KZ"/>
              </w:rPr>
              <w:t>8. М</w:t>
            </w:r>
            <w:r w:rsidRPr="00AB3B13">
              <w:t>етод</w:t>
            </w:r>
            <w:r w:rsidRPr="00AB3B13">
              <w:rPr>
                <w:lang w:val="kk-KZ"/>
              </w:rPr>
              <w:t>ы</w:t>
            </w:r>
            <w:r w:rsidRPr="00AB3B13">
              <w:t>, прием</w:t>
            </w:r>
            <w:r w:rsidRPr="00AB3B13">
              <w:rPr>
                <w:lang w:val="kk-KZ"/>
              </w:rPr>
              <w:t>ы</w:t>
            </w:r>
            <w:r w:rsidRPr="00AB3B13">
              <w:t xml:space="preserve"> и технологи</w:t>
            </w:r>
            <w:r w:rsidRPr="00AB3B13">
              <w:rPr>
                <w:lang w:val="kk-KZ"/>
              </w:rPr>
              <w:t>и</w:t>
            </w:r>
            <w:r w:rsidRPr="00AB3B13">
              <w:t xml:space="preserve"> разработки специального </w:t>
            </w:r>
            <w:r w:rsidRPr="00AB3B13">
              <w:rPr>
                <w:lang w:val="kk-KZ"/>
              </w:rPr>
              <w:t>ПО</w:t>
            </w:r>
            <w:r w:rsidRPr="00AB3B13">
              <w:t xml:space="preserve"> для микропроцессорных систем управления</w:t>
            </w:r>
          </w:p>
        </w:tc>
      </w:tr>
      <w:tr w:rsidR="00E26299" w:rsidRPr="00845E21" w14:paraId="4B49466F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1E31FC95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7EB39ADF" w14:textId="0B64AD7C" w:rsidR="00E26299" w:rsidRPr="00AB3B13" w:rsidRDefault="00E26299" w:rsidP="00E2629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B555E2" w14:paraId="6DB03372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5520000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0B6B31ED" w14:textId="2A208330" w:rsidR="00E26299" w:rsidRPr="00AB3B13" w:rsidRDefault="005C58D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</w:t>
            </w:r>
          </w:p>
          <w:p w14:paraId="2A6719A1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16" w:type="dxa"/>
            <w:gridSpan w:val="4"/>
          </w:tcPr>
          <w:p w14:paraId="030EE692" w14:textId="442A3A81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Программист микроконтроллеров</w:t>
            </w:r>
          </w:p>
        </w:tc>
      </w:tr>
      <w:tr w:rsidR="00E26299" w:rsidRPr="00B555E2" w14:paraId="0439202F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1BB2966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2D40ACE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25352E2C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242CAB" w:rsidRPr="00845E21" w14:paraId="033A98F4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1E946885" w14:textId="77777777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6B97A076" w14:textId="77777777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78E8E609" w14:textId="32F3CE79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4E44B852" w14:textId="77777777" w:rsidR="00242CAB" w:rsidRPr="00AB3B13" w:rsidRDefault="00242CAB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3D5FFCC1" w14:textId="77777777" w:rsidR="00242CAB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0B301EF7" w14:textId="26703F39" w:rsidR="00242CAB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28CEA0CA" w14:textId="77777777" w:rsidR="00242CAB" w:rsidRPr="00AB3B13" w:rsidRDefault="00242CAB" w:rsidP="003067A5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19FB22AD" w14:textId="77777777" w:rsidR="00242CAB" w:rsidRPr="00AB3B13" w:rsidRDefault="00242CAB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130404 3</w:t>
            </w:r>
          </w:p>
          <w:p w14:paraId="526E10A7" w14:textId="77777777" w:rsidR="00242CAB" w:rsidRPr="00AB3B13" w:rsidRDefault="00242CAB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6381AD49" w14:textId="77777777" w:rsidR="00242CAB" w:rsidRPr="00AB3B13" w:rsidRDefault="00242CAB" w:rsidP="00CA40B4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AB3B13">
              <w:rPr>
                <w:color w:val="000000"/>
                <w:sz w:val="24"/>
                <w:szCs w:val="24"/>
              </w:rPr>
              <w:t> </w:t>
            </w:r>
            <w:r w:rsidRPr="00AB3B13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10721274" w14:textId="1C5B6AD1" w:rsidR="00242CAB" w:rsidRPr="00AB3B13" w:rsidRDefault="00242CAB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E26299" w:rsidRPr="00B555E2" w14:paraId="04B7FEB9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7D1AB5A9" w14:textId="105BB9BB" w:rsidR="00E26299" w:rsidRPr="00AB3B13" w:rsidRDefault="00DF3941" w:rsidP="00E26299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ПРОГРАММИСТ МИКРОКОНТРОЛЛЕРОВ</w:t>
            </w:r>
          </w:p>
        </w:tc>
      </w:tr>
      <w:tr w:rsidR="00E26299" w:rsidRPr="00B555E2" w14:paraId="0F331946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21B3A918" w14:textId="40E717C3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046AC5C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3513-0-002</w:t>
            </w:r>
          </w:p>
        </w:tc>
      </w:tr>
      <w:tr w:rsidR="00E26299" w:rsidRPr="00B555E2" w14:paraId="36C170FE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365D5711" w14:textId="7C875FF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35E1E957" w14:textId="0B02EE88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6035E65C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36189791" w14:textId="7079758C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687B609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Программист микроконтроллеров</w:t>
            </w:r>
          </w:p>
        </w:tc>
      </w:tr>
      <w:tr w:rsidR="00E26299" w:rsidRPr="00B555E2" w14:paraId="02710B0A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0ED33F4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592F30D4" w14:textId="18D7071E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Инженер разработчик встроенных систем</w:t>
            </w:r>
          </w:p>
        </w:tc>
      </w:tr>
      <w:tr w:rsidR="00E26299" w:rsidRPr="00B555E2" w14:paraId="104ABA8B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45C11FD3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1CEECD6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</w:tc>
      </w:tr>
      <w:tr w:rsidR="00E26299" w:rsidRPr="00845E21" w14:paraId="70185200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1DE31CF9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2CDB31F5" w14:textId="77777777" w:rsidR="00E26299" w:rsidRPr="00AB3B13" w:rsidRDefault="00E26299" w:rsidP="00CA40B4">
            <w:pPr>
              <w:tabs>
                <w:tab w:val="left" w:pos="-108"/>
              </w:tabs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kk-KZ"/>
              </w:rPr>
              <w:t>Р</w:t>
            </w: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азработка микропрограммного обеспечения для микроконтроллеров, автоматизированных систем управления различной электронной техники</w:t>
            </w:r>
          </w:p>
        </w:tc>
      </w:tr>
      <w:tr w:rsidR="00E26299" w:rsidRPr="00845E21" w14:paraId="41B8C79D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700ECD9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lastRenderedPageBreak/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2F158BF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7FE650DA" w14:textId="55A24835" w:rsidR="00E26299" w:rsidRPr="00AB3B13" w:rsidRDefault="00E26299" w:rsidP="000664A1">
            <w:pPr>
              <w:ind w:left="303" w:hanging="291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Программирование цифровых устройств на базе микроконтроллеров</w:t>
            </w:r>
          </w:p>
        </w:tc>
      </w:tr>
      <w:tr w:rsidR="00E26299" w:rsidRPr="00845E21" w14:paraId="7B84F691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68CEABB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B9EC24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74910BF7" w14:textId="7283A100" w:rsidR="00E26299" w:rsidRPr="00AB3B13" w:rsidRDefault="00E26299" w:rsidP="000664A1">
            <w:pPr>
              <w:ind w:left="303" w:hanging="291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>Функционирование схемы, рефакторинг программного кода ПО</w:t>
            </w:r>
          </w:p>
        </w:tc>
      </w:tr>
      <w:tr w:rsidR="00E26299" w:rsidRPr="00B555E2" w14:paraId="68AE173B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36F411F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4C62CD6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056E0478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4F7871AB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79BE0FA4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B6B0549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23B67AFE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2A9921F7" w14:textId="77777777" w:rsidR="00E26299" w:rsidRPr="00AB3B13" w:rsidRDefault="00E26299" w:rsidP="00CD482B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Программирование цифровых устройств на базе микроконтроллеров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FB8C357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7E2ACCCC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Разработка  программного кода ПО для микроконтроллеров</w:t>
            </w:r>
          </w:p>
        </w:tc>
        <w:tc>
          <w:tcPr>
            <w:tcW w:w="4490" w:type="dxa"/>
            <w:gridSpan w:val="3"/>
            <w:vAlign w:val="center"/>
          </w:tcPr>
          <w:p w14:paraId="4AFFB967" w14:textId="77777777" w:rsidR="00E26299" w:rsidRPr="00AB3B13" w:rsidRDefault="00E26299" w:rsidP="000664A1">
            <w:pPr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B555E2" w14:paraId="7957EDC4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5AAD916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FAEEB10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47CA0D4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Определить требования к микроконтроллеру</w:t>
            </w:r>
          </w:p>
          <w:p w14:paraId="3C329A97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iCs/>
                <w:sz w:val="24"/>
                <w:szCs w:val="24"/>
                <w:lang w:val="kk-KZ" w:eastAsia="ru-RU"/>
              </w:rPr>
              <w:t>Р</w:t>
            </w:r>
            <w:r w:rsidRPr="00AB3B13">
              <w:rPr>
                <w:iCs/>
                <w:sz w:val="24"/>
                <w:szCs w:val="24"/>
                <w:lang w:val="ru-RU" w:eastAsia="ru-RU"/>
              </w:rPr>
              <w:t>азработк</w:t>
            </w:r>
            <w:r w:rsidRPr="00AB3B13">
              <w:rPr>
                <w:iCs/>
                <w:sz w:val="24"/>
                <w:szCs w:val="24"/>
                <w:lang w:val="kk-KZ" w:eastAsia="ru-RU"/>
              </w:rPr>
              <w:t>а</w:t>
            </w:r>
            <w:r w:rsidRPr="00AB3B13">
              <w:rPr>
                <w:sz w:val="24"/>
                <w:szCs w:val="24"/>
                <w:lang w:eastAsia="ru-RU"/>
              </w:rPr>
              <w:t> </w:t>
            </w:r>
            <w:r w:rsidRPr="00AB3B13">
              <w:rPr>
                <w:sz w:val="24"/>
                <w:szCs w:val="24"/>
                <w:lang w:val="ru-RU" w:eastAsia="ru-RU"/>
              </w:rPr>
              <w:t>алгоритма управления</w:t>
            </w:r>
          </w:p>
          <w:p w14:paraId="7C6167D2" w14:textId="3B03AC3B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>3. Выбирать тип микроконтроллера</w:t>
            </w:r>
          </w:p>
          <w:p w14:paraId="3FD8E2BE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>4. Разработка структуры аппаратных и программных средств</w:t>
            </w:r>
          </w:p>
          <w:p w14:paraId="7E7F6BCF" w14:textId="77777777" w:rsidR="00E26299" w:rsidRPr="00AB3B13" w:rsidRDefault="00E26299" w:rsidP="000664A1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 xml:space="preserve">5. </w:t>
            </w:r>
            <w:r w:rsidRPr="00AB3B13">
              <w:rPr>
                <w:sz w:val="24"/>
                <w:szCs w:val="24"/>
              </w:rPr>
              <w:t xml:space="preserve"> </w:t>
            </w:r>
            <w:r w:rsidRPr="00AB3B13">
              <w:rPr>
                <w:sz w:val="24"/>
                <w:szCs w:val="24"/>
                <w:lang w:eastAsia="ru-RU"/>
              </w:rPr>
              <w:t>Применять технологию программирования</w:t>
            </w:r>
          </w:p>
        </w:tc>
      </w:tr>
      <w:tr w:rsidR="00E26299" w:rsidRPr="00B555E2" w14:paraId="212ACACE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3D4964E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3B1A12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08032D5" w14:textId="77777777" w:rsidR="00E26299" w:rsidRPr="00AB3B13" w:rsidRDefault="00E26299" w:rsidP="000664A1">
            <w:pPr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236F4408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01B307D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C41B0F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F2F6528" w14:textId="03D7F8D1" w:rsidR="00E26299" w:rsidRPr="00AB3B13" w:rsidRDefault="00E26299" w:rsidP="000664A1">
            <w:pPr>
              <w:pStyle w:val="Default"/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1. О</w:t>
            </w:r>
            <w:r w:rsidRPr="00AB3B13">
              <w:rPr>
                <w:color w:val="auto"/>
              </w:rPr>
              <w:t>сновны</w:t>
            </w:r>
            <w:r w:rsidRPr="00AB3B13">
              <w:rPr>
                <w:color w:val="auto"/>
                <w:lang w:val="kk-KZ"/>
              </w:rPr>
              <w:t>е</w:t>
            </w:r>
            <w:r w:rsidRPr="00AB3B13">
              <w:rPr>
                <w:color w:val="auto"/>
              </w:rPr>
              <w:t xml:space="preserve"> характеристик</w:t>
            </w:r>
            <w:r w:rsidRPr="00AB3B13">
              <w:rPr>
                <w:color w:val="auto"/>
                <w:lang w:val="kk-KZ"/>
              </w:rPr>
              <w:t>и</w:t>
            </w:r>
            <w:r w:rsidRPr="00AB3B13">
              <w:rPr>
                <w:color w:val="auto"/>
              </w:rPr>
              <w:t xml:space="preserve"> современных микро</w:t>
            </w:r>
            <w:r w:rsidRPr="00AB3B13">
              <w:rPr>
                <w:color w:val="auto"/>
                <w:lang w:val="kk-KZ"/>
              </w:rPr>
              <w:t>контроллеров</w:t>
            </w:r>
          </w:p>
          <w:p w14:paraId="28485D17" w14:textId="77777777" w:rsidR="00E26299" w:rsidRPr="00AB3B13" w:rsidRDefault="00E26299" w:rsidP="000664A1">
            <w:pPr>
              <w:pStyle w:val="Default"/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2. Алгоритмизацию и структуры данных</w:t>
            </w:r>
          </w:p>
          <w:p w14:paraId="7B27FF9D" w14:textId="77777777" w:rsidR="00E26299" w:rsidRPr="00AB3B13" w:rsidRDefault="00E26299" w:rsidP="000664A1">
            <w:pPr>
              <w:pStyle w:val="Default"/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3. Языки программирования и базы данных</w:t>
            </w:r>
          </w:p>
          <w:p w14:paraId="48861615" w14:textId="77777777" w:rsidR="00E26299" w:rsidRPr="00AB3B13" w:rsidRDefault="00E26299" w:rsidP="000664A1">
            <w:pPr>
              <w:pStyle w:val="Default"/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4. Требования к разработке  ПО</w:t>
            </w:r>
          </w:p>
          <w:p w14:paraId="5B09FAC5" w14:textId="77777777" w:rsidR="00E26299" w:rsidRPr="00AB3B13" w:rsidRDefault="00E26299" w:rsidP="000664A1">
            <w:pPr>
              <w:pStyle w:val="Default"/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5. Жизненный цикл ПО </w:t>
            </w:r>
          </w:p>
          <w:p w14:paraId="28E63AEC" w14:textId="20DD9C49" w:rsidR="00E26299" w:rsidRPr="00AB3B13" w:rsidRDefault="00E26299" w:rsidP="000664A1">
            <w:pPr>
              <w:pStyle w:val="Default"/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6. С</w:t>
            </w:r>
            <w:r w:rsidRPr="00AB3B13">
              <w:rPr>
                <w:color w:val="auto"/>
              </w:rPr>
              <w:t>овременны</w:t>
            </w:r>
            <w:r w:rsidRPr="00AB3B13">
              <w:rPr>
                <w:color w:val="auto"/>
                <w:lang w:val="kk-KZ"/>
              </w:rPr>
              <w:t>е</w:t>
            </w:r>
            <w:r w:rsidRPr="00AB3B13">
              <w:rPr>
                <w:color w:val="auto"/>
              </w:rPr>
              <w:t xml:space="preserve"> средства разработки </w:t>
            </w:r>
            <w:r w:rsidRPr="00AB3B13">
              <w:rPr>
                <w:color w:val="auto"/>
                <w:lang w:val="kk-KZ"/>
              </w:rPr>
              <w:t>ПО</w:t>
            </w:r>
            <w:r w:rsidRPr="00AB3B13">
              <w:rPr>
                <w:color w:val="auto"/>
              </w:rPr>
              <w:t xml:space="preserve"> для</w:t>
            </w:r>
            <w:r w:rsidRPr="00AB3B13">
              <w:rPr>
                <w:color w:val="auto"/>
                <w:lang w:val="kk-KZ"/>
              </w:rPr>
              <w:t xml:space="preserve"> микроконтроллеров</w:t>
            </w:r>
          </w:p>
        </w:tc>
      </w:tr>
      <w:tr w:rsidR="00E26299" w:rsidRPr="00B555E2" w14:paraId="3B0C18E9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7E91A7A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4D93C6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0CEE548B" w14:textId="16F32449" w:rsidR="00E26299" w:rsidRPr="00AB3B13" w:rsidRDefault="00E26299" w:rsidP="00CA40B4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>Отладка программного кода ПО</w:t>
            </w:r>
            <w:r w:rsidRPr="00AB3B13">
              <w:rPr>
                <w:sz w:val="24"/>
                <w:szCs w:val="24"/>
                <w:lang w:val="kk-KZ"/>
              </w:rPr>
              <w:t xml:space="preserve"> 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для микроконтроллеров</w:t>
            </w:r>
          </w:p>
        </w:tc>
        <w:tc>
          <w:tcPr>
            <w:tcW w:w="4490" w:type="dxa"/>
            <w:gridSpan w:val="3"/>
            <w:vAlign w:val="center"/>
          </w:tcPr>
          <w:p w14:paraId="2E2E2347" w14:textId="77777777" w:rsidR="00E26299" w:rsidRPr="00AB3B13" w:rsidRDefault="00E26299" w:rsidP="000664A1">
            <w:pPr>
              <w:pStyle w:val="Default"/>
              <w:ind w:left="303" w:hanging="291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845E21" w14:paraId="6C593A0F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5A246C5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25E6E8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BC2E7BE" w14:textId="3237F552" w:rsidR="00E26299" w:rsidRPr="00AB3B13" w:rsidRDefault="00E26299" w:rsidP="000664A1">
            <w:pPr>
              <w:pStyle w:val="Default"/>
              <w:ind w:left="303" w:hanging="291"/>
              <w:rPr>
                <w:lang w:eastAsia="ru-RU"/>
              </w:rPr>
            </w:pPr>
            <w:r w:rsidRPr="00AB3B13">
              <w:rPr>
                <w:lang w:eastAsia="ru-RU"/>
              </w:rPr>
              <w:t xml:space="preserve">1. </w:t>
            </w:r>
            <w:r w:rsidRPr="00AB3B13">
              <w:t>Осуществлять анализ и проверку исходного программного кода ПО</w:t>
            </w:r>
          </w:p>
          <w:p w14:paraId="3F412E6D" w14:textId="77777777" w:rsidR="00E26299" w:rsidRPr="00AB3B13" w:rsidRDefault="00E26299" w:rsidP="000664A1">
            <w:pPr>
              <w:pStyle w:val="Default"/>
              <w:ind w:left="303" w:hanging="291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 xml:space="preserve">2. </w:t>
            </w:r>
            <w:r w:rsidRPr="00AB3B13">
              <w:t xml:space="preserve">Осуществлять </w:t>
            </w:r>
            <w:r w:rsidRPr="00AB3B13">
              <w:rPr>
                <w:lang w:val="kk-KZ"/>
              </w:rPr>
              <w:t xml:space="preserve">совместную </w:t>
            </w:r>
            <w:r w:rsidRPr="00AB3B13">
              <w:t xml:space="preserve">отладку </w:t>
            </w:r>
            <w:r w:rsidRPr="00AB3B13">
              <w:rPr>
                <w:lang w:eastAsia="ru-RU"/>
              </w:rPr>
              <w:t xml:space="preserve"> аппаратных средств и </w:t>
            </w:r>
            <w:r w:rsidRPr="00AB3B13">
              <w:t xml:space="preserve">программного кода ПО </w:t>
            </w:r>
            <w:r w:rsidRPr="00AB3B13">
              <w:rPr>
                <w:lang w:eastAsia="ru-RU"/>
              </w:rPr>
              <w:t xml:space="preserve"> в режиме реального времени</w:t>
            </w:r>
          </w:p>
          <w:p w14:paraId="429EF399" w14:textId="7063F955" w:rsidR="00E26299" w:rsidRPr="00AB3B13" w:rsidRDefault="00E26299" w:rsidP="000664A1">
            <w:pPr>
              <w:pStyle w:val="Default"/>
              <w:ind w:left="303" w:hanging="291"/>
              <w:rPr>
                <w:lang w:val="kk-KZ"/>
              </w:rPr>
            </w:pPr>
            <w:r w:rsidRPr="00AB3B13">
              <w:rPr>
                <w:lang w:val="kk-KZ" w:eastAsia="ru-RU"/>
              </w:rPr>
              <w:t xml:space="preserve">3. </w:t>
            </w:r>
            <w:r w:rsidRPr="00AB3B13">
              <w:t>Воспроизведение дефектов программного кода ПО</w:t>
            </w:r>
          </w:p>
          <w:p w14:paraId="66F412EA" w14:textId="7A07D216" w:rsidR="00E26299" w:rsidRPr="00AB3B13" w:rsidRDefault="00E26299" w:rsidP="000664A1">
            <w:pPr>
              <w:pStyle w:val="Default"/>
              <w:ind w:left="303" w:hanging="291"/>
              <w:rPr>
                <w:lang w:val="kk-KZ"/>
              </w:rPr>
            </w:pPr>
            <w:r w:rsidRPr="00AB3B13">
              <w:rPr>
                <w:lang w:val="kk-KZ"/>
              </w:rPr>
              <w:t xml:space="preserve">4. </w:t>
            </w:r>
            <w:r w:rsidRPr="00AB3B13">
              <w:t>Установка причин возникновения дефектов программного кода ПО</w:t>
            </w:r>
            <w:r w:rsidRPr="00AB3B13">
              <w:rPr>
                <w:lang w:val="kk-KZ"/>
              </w:rPr>
              <w:t xml:space="preserve"> </w:t>
            </w:r>
          </w:p>
          <w:p w14:paraId="3C868F26" w14:textId="77777777" w:rsidR="00E26299" w:rsidRPr="00AB3B13" w:rsidRDefault="00E26299" w:rsidP="000664A1">
            <w:pPr>
              <w:pStyle w:val="Default"/>
              <w:ind w:left="303" w:hanging="291"/>
              <w:rPr>
                <w:lang w:val="kk-KZ"/>
              </w:rPr>
            </w:pPr>
            <w:r w:rsidRPr="00AB3B13">
              <w:rPr>
                <w:lang w:val="kk-KZ"/>
              </w:rPr>
              <w:t>5. Коррекция схем и топологии микроконтроллеров</w:t>
            </w:r>
          </w:p>
          <w:p w14:paraId="112E6D1D" w14:textId="0863A2E5" w:rsidR="00E26299" w:rsidRPr="00AB3B13" w:rsidRDefault="00E26299" w:rsidP="000664A1">
            <w:pPr>
              <w:pStyle w:val="Default"/>
              <w:ind w:left="303" w:hanging="291"/>
              <w:rPr>
                <w:lang w:val="kk-KZ"/>
              </w:rPr>
            </w:pPr>
            <w:r w:rsidRPr="00AB3B13">
              <w:rPr>
                <w:lang w:val="kk-KZ"/>
              </w:rPr>
              <w:t xml:space="preserve">6. </w:t>
            </w:r>
            <w:r w:rsidRPr="00AB3B13">
              <w:t>Устранение выявленных дефектов в программном коде ПО</w:t>
            </w:r>
          </w:p>
          <w:p w14:paraId="19444D61" w14:textId="79CFC749" w:rsidR="00E26299" w:rsidRPr="001914B6" w:rsidRDefault="00E26299" w:rsidP="000664A1">
            <w:pPr>
              <w:widowControl/>
              <w:shd w:val="clear" w:color="auto" w:fill="FFFFFF"/>
              <w:autoSpaceDE/>
              <w:autoSpaceDN/>
              <w:ind w:left="360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kk-KZ"/>
              </w:rPr>
              <w:t xml:space="preserve">7. </w:t>
            </w:r>
            <w:r w:rsidRPr="00AB3B13">
              <w:rPr>
                <w:sz w:val="24"/>
                <w:szCs w:val="24"/>
                <w:lang w:val="ru-RU"/>
              </w:rPr>
              <w:t>Формирование отчетной документации по результатам проведенных работ</w:t>
            </w:r>
            <w:r w:rsidRPr="00AB3B13" w:rsidDel="00A4385C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E26299" w:rsidRPr="00B555E2" w14:paraId="34969581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361537A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704D23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F016BEF" w14:textId="77777777" w:rsidR="00E26299" w:rsidRPr="00AB3B13" w:rsidRDefault="00E26299" w:rsidP="000664A1">
            <w:pPr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039AEC9A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0FF23C0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AF48013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0E23BF4" w14:textId="57352FB6" w:rsidR="00E26299" w:rsidRPr="00AB3B13" w:rsidRDefault="00E26299" w:rsidP="002C5F26">
            <w:pPr>
              <w:ind w:left="303" w:hanging="291"/>
              <w:rPr>
                <w:b/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bCs/>
                <w:sz w:val="24"/>
                <w:szCs w:val="24"/>
                <w:lang w:val="ru-RU"/>
              </w:rPr>
              <w:t>Методы и средства совместной отладки аппаратных и программных средств</w:t>
            </w:r>
          </w:p>
          <w:p w14:paraId="322304CA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Знание современных языков программирования</w:t>
            </w:r>
          </w:p>
          <w:p w14:paraId="047B8AAF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Библиотек для использования в той или иной задаче</w:t>
            </w:r>
          </w:p>
          <w:p w14:paraId="12841220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Процессы отладки</w:t>
            </w:r>
          </w:p>
          <w:p w14:paraId="6FB81217" w14:textId="1A8D6DED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</w:t>
            </w:r>
            <w:r w:rsidRPr="00AB3B13">
              <w:rPr>
                <w:sz w:val="24"/>
                <w:szCs w:val="24"/>
                <w:lang w:val="ru-RU"/>
              </w:rPr>
              <w:t>Иметь представление о ИБ</w:t>
            </w:r>
          </w:p>
        </w:tc>
      </w:tr>
      <w:tr w:rsidR="00E26299" w:rsidRPr="00B555E2" w14:paraId="67276944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69738751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lastRenderedPageBreak/>
              <w:t xml:space="preserve">Трудовая </w:t>
            </w:r>
          </w:p>
          <w:p w14:paraId="101B112F" w14:textId="77777777" w:rsidR="00E26299" w:rsidRPr="00AB3B13" w:rsidRDefault="00E26299" w:rsidP="00E26299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96EFAFB" w14:textId="415C6222" w:rsidR="00E26299" w:rsidRPr="00AB3B13" w:rsidRDefault="00E26299" w:rsidP="00CD482B">
            <w:pPr>
              <w:ind w:right="-108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Функционирование схемы, рефакторинг программного кода ПО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19F7741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  <w:p w14:paraId="4DAECD0F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45FD8720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Проверка работоспособности схемы микроконтроллера и программного кода ПО</w:t>
            </w:r>
          </w:p>
        </w:tc>
        <w:tc>
          <w:tcPr>
            <w:tcW w:w="4490" w:type="dxa"/>
            <w:gridSpan w:val="3"/>
            <w:vAlign w:val="center"/>
          </w:tcPr>
          <w:p w14:paraId="2A35A5D3" w14:textId="77777777" w:rsidR="00E26299" w:rsidRPr="00AB3B13" w:rsidRDefault="00E26299" w:rsidP="002C5F26">
            <w:pPr>
              <w:ind w:left="303" w:hanging="291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5F1ABCA7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6DFE38D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CD7292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551CA9A" w14:textId="26116D6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1. Проводить внешний осмотр микроконтроллера</w:t>
            </w:r>
          </w:p>
          <w:p w14:paraId="5DD65A33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2. Проверять работоспособность микроконтроллер специальными инструментами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034F31D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/>
              </w:rPr>
              <w:t xml:space="preserve">Применять методы и средства проверки работоспособности программного кода ПО. </w:t>
            </w:r>
          </w:p>
          <w:p w14:paraId="1038D53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4. Разрабатывать и оформлять контрольные примеры для проверки работоспособности программного кода ПО. </w:t>
            </w:r>
          </w:p>
          <w:p w14:paraId="6F59327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5. Интерпретировать и диагностировать данные программного кода ПО. </w:t>
            </w:r>
          </w:p>
          <w:p w14:paraId="4BF2F87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6. Анализировать значения, полученных характеристик программного кода ПО. </w:t>
            </w:r>
          </w:p>
          <w:p w14:paraId="3985DA76" w14:textId="34C64705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7. Документировать результаты проверки работоспособности программного кода ПО.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E26299" w:rsidRPr="00B555E2" w14:paraId="5BBB6F0F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1FC4401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6DA872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87F6E68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239077C5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40A0862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946D7E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DD6E941" w14:textId="730ED81E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</w:rPr>
              <w:t xml:space="preserve">1. </w:t>
            </w:r>
            <w:r w:rsidRPr="00AB3B13">
              <w:rPr>
                <w:color w:val="auto"/>
                <w:lang w:val="kk-KZ"/>
              </w:rPr>
              <w:t>О</w:t>
            </w:r>
            <w:r w:rsidRPr="00AB3B13">
              <w:rPr>
                <w:color w:val="auto"/>
                <w:lang w:val="en-US"/>
              </w:rPr>
              <w:t>сновны</w:t>
            </w:r>
            <w:r w:rsidRPr="00AB3B13">
              <w:rPr>
                <w:color w:val="auto"/>
                <w:lang w:val="kk-KZ"/>
              </w:rPr>
              <w:t>е</w:t>
            </w:r>
            <w:r w:rsidRPr="00AB3B13">
              <w:rPr>
                <w:color w:val="auto"/>
                <w:lang w:val="en-US"/>
              </w:rPr>
              <w:t xml:space="preserve"> характеристик</w:t>
            </w:r>
            <w:r w:rsidRPr="00AB3B13">
              <w:rPr>
                <w:color w:val="auto"/>
                <w:lang w:val="kk-KZ"/>
              </w:rPr>
              <w:t>и</w:t>
            </w:r>
            <w:r w:rsidRPr="00AB3B13">
              <w:rPr>
                <w:color w:val="auto"/>
                <w:lang w:val="en-US"/>
              </w:rPr>
              <w:t xml:space="preserve"> современных микро</w:t>
            </w:r>
            <w:r w:rsidRPr="00AB3B13">
              <w:rPr>
                <w:color w:val="auto"/>
                <w:lang w:val="kk-KZ"/>
              </w:rPr>
              <w:t>контроллеров</w:t>
            </w:r>
          </w:p>
          <w:p w14:paraId="18BF3F01" w14:textId="25BBEF1F" w:rsidR="00E26299" w:rsidRDefault="00E26299" w:rsidP="002C5F26">
            <w:pPr>
              <w:pStyle w:val="Default"/>
              <w:tabs>
                <w:tab w:val="left" w:pos="414"/>
              </w:tabs>
              <w:ind w:left="303" w:hanging="291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2. Средства и способы проверки работоспособности микроконтроллеров</w:t>
            </w:r>
          </w:p>
          <w:p w14:paraId="35D1375A" w14:textId="77777777" w:rsidR="000664A1" w:rsidRPr="00AB3B13" w:rsidRDefault="000664A1" w:rsidP="002C5F26">
            <w:pPr>
              <w:pStyle w:val="Default"/>
              <w:tabs>
                <w:tab w:val="left" w:pos="414"/>
              </w:tabs>
              <w:ind w:left="303" w:hanging="291"/>
              <w:rPr>
                <w:color w:val="auto"/>
                <w:lang w:val="kk-KZ"/>
              </w:rPr>
            </w:pPr>
          </w:p>
          <w:p w14:paraId="7BE0BB69" w14:textId="552F0160" w:rsidR="00E26299" w:rsidRPr="00AB3B13" w:rsidRDefault="002C5F26" w:rsidP="002C5F26">
            <w:pPr>
              <w:pStyle w:val="Default"/>
              <w:tabs>
                <w:tab w:val="left" w:pos="414"/>
              </w:tabs>
              <w:ind w:left="303" w:hanging="291"/>
              <w:rPr>
                <w:lang w:val="kk-KZ"/>
              </w:rPr>
            </w:pPr>
            <w:r>
              <w:t xml:space="preserve">3. </w:t>
            </w:r>
            <w:r w:rsidR="00E26299" w:rsidRPr="00AB3B13">
              <w:t xml:space="preserve">ПО и его функциональные возможности. </w:t>
            </w:r>
          </w:p>
          <w:p w14:paraId="7782B83B" w14:textId="58103E1A" w:rsidR="00E26299" w:rsidRPr="00AB3B13" w:rsidRDefault="002C5F26" w:rsidP="002C5F26">
            <w:pPr>
              <w:pStyle w:val="Default"/>
              <w:tabs>
                <w:tab w:val="left" w:pos="414"/>
              </w:tabs>
              <w:ind w:left="303" w:hanging="291"/>
              <w:rPr>
                <w:lang w:val="kk-KZ"/>
              </w:rPr>
            </w:pPr>
            <w:r>
              <w:t>4</w:t>
            </w:r>
            <w:r w:rsidR="00E26299" w:rsidRPr="00AB3B13">
              <w:t xml:space="preserve">. Методы и средства сборки модулей и компонентов ПО. </w:t>
            </w:r>
          </w:p>
          <w:p w14:paraId="6CE2B0D5" w14:textId="3C0636FE" w:rsidR="00E26299" w:rsidRPr="00AB3B13" w:rsidRDefault="002C5F26" w:rsidP="002C5F26">
            <w:pPr>
              <w:pStyle w:val="Default"/>
              <w:tabs>
                <w:tab w:val="left" w:pos="414"/>
              </w:tabs>
              <w:ind w:left="303" w:hanging="291"/>
              <w:rPr>
                <w:lang w:val="kk-KZ"/>
              </w:rPr>
            </w:pPr>
            <w:r>
              <w:t>5</w:t>
            </w:r>
            <w:r w:rsidR="00E26299" w:rsidRPr="00AB3B13">
              <w:t xml:space="preserve">. Методы создания и документирования контрольных примеров и тестовых наборов данных ПО. </w:t>
            </w:r>
          </w:p>
          <w:p w14:paraId="4FA6CFE4" w14:textId="2FBAE036" w:rsidR="00E26299" w:rsidRPr="00AB3B13" w:rsidRDefault="002C5F26" w:rsidP="002C5F26">
            <w:pPr>
              <w:pStyle w:val="Default"/>
              <w:tabs>
                <w:tab w:val="left" w:pos="414"/>
              </w:tabs>
              <w:ind w:left="303" w:hanging="291"/>
              <w:rPr>
                <w:lang w:val="kk-KZ"/>
              </w:rPr>
            </w:pPr>
            <w:r>
              <w:t>6</w:t>
            </w:r>
            <w:r w:rsidR="00E26299" w:rsidRPr="00AB3B13">
              <w:t xml:space="preserve">. Правила, алгоритмы и технологии создания тестовых наборов данных ПО </w:t>
            </w:r>
          </w:p>
          <w:p w14:paraId="1A394ECB" w14:textId="6BC9EC84" w:rsidR="00E26299" w:rsidRPr="00AB3B13" w:rsidRDefault="002C5F26" w:rsidP="002C5F26">
            <w:pPr>
              <w:pStyle w:val="Default"/>
              <w:tabs>
                <w:tab w:val="left" w:pos="414"/>
              </w:tabs>
              <w:ind w:left="303" w:hanging="291"/>
              <w:rPr>
                <w:lang w:eastAsia="ru-RU"/>
              </w:rPr>
            </w:pPr>
            <w:r>
              <w:t>7</w:t>
            </w:r>
            <w:r w:rsidR="00E26299" w:rsidRPr="00AB3B13">
              <w:t>. Требования к структуре и форматам хранения тестовых наборов данных ПО.</w:t>
            </w:r>
          </w:p>
        </w:tc>
      </w:tr>
      <w:tr w:rsidR="00E26299" w:rsidRPr="00B555E2" w14:paraId="5B5A5D4E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784F98F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0ACBBEA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1DB1B4AF" w14:textId="77777777" w:rsidR="00E26299" w:rsidRPr="00AB3B13" w:rsidRDefault="00E26299" w:rsidP="00E26299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kk-KZ"/>
              </w:rPr>
              <w:t>Коррекция схемы МК и р</w:t>
            </w:r>
            <w:r w:rsidRPr="00AB3B13">
              <w:rPr>
                <w:sz w:val="24"/>
                <w:szCs w:val="24"/>
                <w:lang w:val="ru-RU"/>
              </w:rPr>
              <w:t>ефакторинг программного кода ПО</w:t>
            </w:r>
          </w:p>
          <w:p w14:paraId="456D6BA6" w14:textId="77777777" w:rsidR="00E26299" w:rsidRPr="00AB3B13" w:rsidRDefault="00E26299" w:rsidP="00CD482B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11C7A37D" w14:textId="77777777" w:rsidR="00E26299" w:rsidRPr="00AB3B13" w:rsidRDefault="00E26299" w:rsidP="00CD482B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32D7A044" w14:textId="77777777" w:rsidR="00E26299" w:rsidRPr="00AB3B13" w:rsidRDefault="00E26299" w:rsidP="00CD482B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52C30D7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845E21" w14:paraId="438AFDA4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34BA51D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AE1F958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A27A22C" w14:textId="05A05DCF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 xml:space="preserve"> Проводить внешний осмотр и </w:t>
            </w:r>
            <w:r w:rsidRPr="00AB3B13">
              <w:rPr>
                <w:sz w:val="24"/>
                <w:szCs w:val="24"/>
                <w:lang w:val="ru-RU" w:eastAsia="ru-RU"/>
              </w:rPr>
              <w:t>диагностику микроконтроллера</w:t>
            </w:r>
          </w:p>
          <w:p w14:paraId="5D855FE7" w14:textId="743B7F20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 Выявлять и заменять неисправные части микроконтроллера</w:t>
            </w:r>
          </w:p>
          <w:p w14:paraId="60BD0CB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Применять методы, средств для рефакторинга и оптимизации программного кода ПО. </w:t>
            </w:r>
          </w:p>
          <w:p w14:paraId="4F9E971C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Применять методов и приемов отладки дефектов программного кода ПО. </w:t>
            </w:r>
          </w:p>
          <w:p w14:paraId="3B36E20E" w14:textId="4CD2B148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5. Использовать эксплуатационную документацию по разработке ПО.</w:t>
            </w:r>
          </w:p>
        </w:tc>
      </w:tr>
      <w:tr w:rsidR="00E26299" w:rsidRPr="00B555E2" w14:paraId="3B0197E9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46314C2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C434A42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C84BAD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845E21" w14:paraId="09827A47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472DA79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D829BC1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69DFD6C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sz w:val="24"/>
                <w:szCs w:val="24"/>
                <w:lang w:val="kk-KZ" w:eastAsia="ru-RU"/>
              </w:rPr>
              <w:t>О</w:t>
            </w:r>
            <w:r w:rsidRPr="00AB3B13">
              <w:rPr>
                <w:sz w:val="24"/>
                <w:szCs w:val="24"/>
                <w:lang w:eastAsia="ru-RU"/>
              </w:rPr>
              <w:t>сновны</w:t>
            </w:r>
            <w:r w:rsidRPr="00AB3B13">
              <w:rPr>
                <w:sz w:val="24"/>
                <w:szCs w:val="24"/>
                <w:lang w:val="kk-KZ" w:eastAsia="ru-RU"/>
              </w:rPr>
              <w:t>е</w:t>
            </w:r>
            <w:r w:rsidRPr="00AB3B13">
              <w:rPr>
                <w:sz w:val="24"/>
                <w:szCs w:val="24"/>
                <w:lang w:eastAsia="ru-RU"/>
              </w:rPr>
              <w:t xml:space="preserve"> характеристик</w:t>
            </w:r>
            <w:r w:rsidRPr="00AB3B13">
              <w:rPr>
                <w:sz w:val="24"/>
                <w:szCs w:val="24"/>
                <w:lang w:val="kk-KZ" w:eastAsia="ru-RU"/>
              </w:rPr>
              <w:t>и</w:t>
            </w:r>
            <w:r w:rsidRPr="00AB3B13">
              <w:rPr>
                <w:sz w:val="24"/>
                <w:szCs w:val="24"/>
                <w:lang w:eastAsia="ru-RU"/>
              </w:rPr>
              <w:t xml:space="preserve"> современных микро</w:t>
            </w:r>
            <w:r w:rsidRPr="00AB3B13">
              <w:rPr>
                <w:sz w:val="24"/>
                <w:szCs w:val="24"/>
                <w:lang w:val="kk-KZ" w:eastAsia="ru-RU"/>
              </w:rPr>
              <w:t>контроллеров</w:t>
            </w:r>
          </w:p>
          <w:p w14:paraId="06100EED" w14:textId="770FF0BF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2.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Методы и средства рефакторинга и оптимизации программного кода ПО. </w:t>
            </w:r>
          </w:p>
          <w:p w14:paraId="311942C9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Методы и приемы отладки программного кода ПО </w:t>
            </w:r>
          </w:p>
          <w:p w14:paraId="49096C09" w14:textId="65C64946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91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Инструменты отладки программного ко</w:t>
            </w:r>
            <w:r w:rsidR="002C5F26">
              <w:rPr>
                <w:sz w:val="24"/>
                <w:szCs w:val="24"/>
                <w:lang w:val="ru-RU" w:eastAsia="ru-RU"/>
              </w:rPr>
              <w:t>да ПО.</w:t>
            </w:r>
          </w:p>
        </w:tc>
      </w:tr>
      <w:tr w:rsidR="00E26299" w:rsidRPr="00845E21" w14:paraId="3C05F582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6D99A39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3A251791" w14:textId="2988DFEB" w:rsidR="00E26299" w:rsidRPr="00AB3B13" w:rsidRDefault="00E26299" w:rsidP="00E2629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B555E2" w14:paraId="763C9914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4BA86247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470F1966" w14:textId="7BFDB457" w:rsidR="00E26299" w:rsidRPr="00AB3B13" w:rsidRDefault="005C58D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  <w:p w14:paraId="294E42FC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16" w:type="dxa"/>
            <w:gridSpan w:val="4"/>
          </w:tcPr>
          <w:p w14:paraId="7112B87D" w14:textId="3153DF75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Программист микроконтроллеров</w:t>
            </w:r>
          </w:p>
        </w:tc>
      </w:tr>
      <w:tr w:rsidR="00E26299" w:rsidRPr="00B555E2" w14:paraId="5370D0B3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0DC99645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09968E3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6FDB845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242CAB" w:rsidRPr="00B555E2" w14:paraId="0CD3563E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2A034DCD" w14:textId="607847C4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4536C351" w14:textId="77777777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501AB878" w14:textId="60EFE666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6E66B28A" w14:textId="77777777" w:rsidR="00242CAB" w:rsidRPr="00AB3B13" w:rsidRDefault="00242CAB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74DC5004" w14:textId="77777777" w:rsidR="00242CAB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6F347355" w14:textId="42F69B45" w:rsidR="00242CAB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2C4C3EA5" w14:textId="77777777" w:rsidR="00242CAB" w:rsidRPr="00AB3B13" w:rsidRDefault="00242CAB" w:rsidP="003067A5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173FFCD6" w14:textId="64C25AB6" w:rsidR="00242CAB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Прикладной бакалавр</w:t>
            </w:r>
          </w:p>
        </w:tc>
      </w:tr>
      <w:tr w:rsidR="00E26299" w:rsidRPr="00DF3941" w14:paraId="1BE28F48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77EB6084" w14:textId="1D164B60" w:rsidR="00E26299" w:rsidRPr="00AB3B13" w:rsidRDefault="00DF3941" w:rsidP="00CD48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</w:t>
            </w:r>
            <w:r w:rsidR="00E26299" w:rsidRPr="00AB3B13">
              <w:rPr>
                <w:sz w:val="24"/>
                <w:szCs w:val="24"/>
                <w:lang w:val="ru-RU"/>
              </w:rPr>
              <w:t>С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>ПЕЦИАЛИСТ-ТЕХНИК ПО WEB</w:t>
            </w:r>
          </w:p>
        </w:tc>
      </w:tr>
      <w:tr w:rsidR="00E26299" w:rsidRPr="00B555E2" w14:paraId="15402AF5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5D9F8336" w14:textId="44913530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</w:t>
            </w:r>
          </w:p>
        </w:tc>
        <w:tc>
          <w:tcPr>
            <w:tcW w:w="7049" w:type="dxa"/>
            <w:gridSpan w:val="7"/>
            <w:vAlign w:val="center"/>
          </w:tcPr>
          <w:p w14:paraId="4B79A87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3513-0-005</w:t>
            </w:r>
          </w:p>
        </w:tc>
      </w:tr>
      <w:tr w:rsidR="00E26299" w:rsidRPr="00B555E2" w14:paraId="73DB03C7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59BCB10D" w14:textId="11B238A6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36E11478" w14:textId="2E590D50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36ACC80A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342CCE5F" w14:textId="7D33F358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35F5EDB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Специалист-техник по Web</w:t>
            </w:r>
          </w:p>
        </w:tc>
      </w:tr>
      <w:tr w:rsidR="00E26299" w:rsidRPr="00845E21" w14:paraId="3FC19ED1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1D83039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462CCD02" w14:textId="363AD81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09267F69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01F690A5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6B17BFD0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</w:tc>
      </w:tr>
      <w:tr w:rsidR="00E26299" w:rsidRPr="00845E21" w14:paraId="5FC3C085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24F29877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079E5230" w14:textId="4D0B7C44" w:rsidR="00E26299" w:rsidRPr="00AB3B13" w:rsidRDefault="00E26299" w:rsidP="00CA40B4">
            <w:pPr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AB3B13">
              <w:rPr>
                <w:sz w:val="24"/>
                <w:szCs w:val="24"/>
                <w:lang w:val="ru-RU" w:eastAsia="ru-RU"/>
              </w:rPr>
              <w:t>оддержка, контроль и обеспечение оптимального функционирования Интернет и Интранет-сайтов</w:t>
            </w:r>
          </w:p>
        </w:tc>
      </w:tr>
      <w:tr w:rsidR="00E26299" w:rsidRPr="00845E21" w14:paraId="625BF573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73BD9A4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BD4D8E8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3F9215D2" w14:textId="77777777" w:rsidR="00E26299" w:rsidRPr="00AB3B13" w:rsidRDefault="00E26299" w:rsidP="002C5F26">
            <w:pPr>
              <w:ind w:left="303" w:hanging="303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AB3B13">
              <w:rPr>
                <w:sz w:val="24"/>
                <w:szCs w:val="24"/>
                <w:lang w:val="kk-KZ"/>
              </w:rPr>
              <w:t xml:space="preserve">Техническая и информационная поддержка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</w:tr>
      <w:tr w:rsidR="00E26299" w:rsidRPr="00845E21" w14:paraId="46522814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7CE426A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7ABA16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6E5B7987" w14:textId="77777777" w:rsidR="00E26299" w:rsidRPr="00AB3B13" w:rsidRDefault="00E26299" w:rsidP="002C5F26">
            <w:pPr>
              <w:ind w:left="303" w:hanging="303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>Контроль информационной и антивирусной безопасности сайта</w:t>
            </w:r>
          </w:p>
        </w:tc>
      </w:tr>
      <w:tr w:rsidR="00E26299" w:rsidRPr="00B555E2" w14:paraId="5E53F851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58D860C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00069B01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18751283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6457932E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566A22EB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0CA83C9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342E9DDF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B6B4468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kk-KZ"/>
              </w:rPr>
              <w:t xml:space="preserve">Техническая и информационная поддержка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5D2C4629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068C80D1" w14:textId="5B5B9ADB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 w:eastAsia="ru-RU"/>
              </w:rPr>
              <w:t>Обеспечение работоспособности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4490" w:type="dxa"/>
            <w:gridSpan w:val="3"/>
            <w:vAlign w:val="center"/>
          </w:tcPr>
          <w:p w14:paraId="5736974F" w14:textId="77777777" w:rsidR="00E26299" w:rsidRPr="00AB3B13" w:rsidRDefault="00E26299" w:rsidP="002C5F26">
            <w:pPr>
              <w:ind w:left="303" w:hanging="303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77460C20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0EB6319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E9A2F1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C0CB9F9" w14:textId="71A4D23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Администрирование почтовых сервисов, </w:t>
            </w:r>
            <w:r w:rsidRPr="00AB3B13">
              <w:rPr>
                <w:sz w:val="24"/>
                <w:szCs w:val="24"/>
                <w:lang w:eastAsia="ru-RU"/>
              </w:rPr>
              <w:t>DNS</w:t>
            </w:r>
            <w:r w:rsidRPr="00AB3B13">
              <w:rPr>
                <w:sz w:val="24"/>
                <w:szCs w:val="24"/>
                <w:lang w:val="ru-RU" w:eastAsia="ru-RU"/>
              </w:rPr>
              <w:t>, хостинга</w:t>
            </w:r>
          </w:p>
          <w:p w14:paraId="0F479027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Ежедневная проверка на отклик с сайта, оперативное устранение критических неполадок</w:t>
            </w:r>
          </w:p>
          <w:p w14:paraId="4771E409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color w:val="000000"/>
                <w:sz w:val="24"/>
                <w:szCs w:val="24"/>
                <w:lang w:val="ru-RU"/>
              </w:rPr>
              <w:t>Установка обновлений системы управления сайтом</w:t>
            </w:r>
          </w:p>
        </w:tc>
      </w:tr>
      <w:tr w:rsidR="00E26299" w:rsidRPr="00B555E2" w14:paraId="693B282B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554C262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561849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9291C9A" w14:textId="77777777" w:rsidR="00E26299" w:rsidRPr="00AB3B13" w:rsidRDefault="00E26299" w:rsidP="002C5F26">
            <w:pPr>
              <w:ind w:left="303" w:hanging="303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1A000322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1D80ECD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60B9BB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660EB75" w14:textId="2F14371A" w:rsidR="00E26299" w:rsidRPr="00AB3B13" w:rsidRDefault="00E26299" w:rsidP="002C5F26">
            <w:pPr>
              <w:pStyle w:val="Default"/>
              <w:ind w:left="303" w:hanging="303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1. </w:t>
            </w:r>
            <w:r w:rsidRPr="00AB3B13">
              <w:rPr>
                <w:shd w:val="clear" w:color="auto" w:fill="FFFFFF"/>
              </w:rPr>
              <w:t>Принципы построения информационных ресурсов</w:t>
            </w:r>
          </w:p>
          <w:p w14:paraId="3F35C1A5" w14:textId="36CBE660" w:rsidR="00E26299" w:rsidRPr="00AB3B13" w:rsidRDefault="00E26299" w:rsidP="002C5F26">
            <w:pPr>
              <w:pStyle w:val="Default"/>
              <w:ind w:left="303" w:hanging="303"/>
              <w:rPr>
                <w:lang w:val="kk-KZ" w:eastAsia="ru-RU"/>
              </w:rPr>
            </w:pPr>
            <w:r w:rsidRPr="00AB3B13">
              <w:rPr>
                <w:color w:val="auto"/>
                <w:lang w:val="kk-KZ"/>
              </w:rPr>
              <w:t xml:space="preserve">2. </w:t>
            </w:r>
            <w:r w:rsidRPr="00AB3B13">
              <w:rPr>
                <w:lang w:val="kk-KZ" w:eastAsia="ru-RU"/>
              </w:rPr>
              <w:t xml:space="preserve">Современные </w:t>
            </w:r>
            <w:r w:rsidRPr="00AB3B13">
              <w:rPr>
                <w:lang w:eastAsia="ru-RU"/>
              </w:rPr>
              <w:t>ПО и специальные программы мониторинга сайтов</w:t>
            </w:r>
          </w:p>
          <w:p w14:paraId="0C529E20" w14:textId="7D1D15F4" w:rsidR="00E26299" w:rsidRPr="00AB3B13" w:rsidRDefault="00E26299" w:rsidP="002C5F26">
            <w:pPr>
              <w:pStyle w:val="Default"/>
              <w:ind w:left="303" w:hanging="303"/>
              <w:rPr>
                <w:lang w:val="kk-KZ"/>
              </w:rPr>
            </w:pPr>
            <w:r w:rsidRPr="00AB3B13">
              <w:rPr>
                <w:lang w:val="kk-KZ" w:eastAsia="ru-RU"/>
              </w:rPr>
              <w:t xml:space="preserve">3. </w:t>
            </w:r>
            <w:r w:rsidRPr="00AB3B13">
              <w:t>Использовать техническую документацию по установке и настройке ПО</w:t>
            </w:r>
          </w:p>
          <w:p w14:paraId="5888FA87" w14:textId="2B00D0AA" w:rsidR="00E26299" w:rsidRPr="00AB3B13" w:rsidRDefault="00E26299" w:rsidP="002C5F26">
            <w:pPr>
              <w:pStyle w:val="Default"/>
              <w:ind w:left="303" w:hanging="303"/>
              <w:rPr>
                <w:color w:val="auto"/>
              </w:rPr>
            </w:pPr>
            <w:r w:rsidRPr="00AB3B13">
              <w:rPr>
                <w:lang w:val="kk-KZ"/>
              </w:rPr>
              <w:t xml:space="preserve">4. Почтовые сервисы </w:t>
            </w:r>
            <w:r w:rsidRPr="00AB3B13">
              <w:rPr>
                <w:lang w:val="en-US"/>
              </w:rPr>
              <w:t>Outlook</w:t>
            </w:r>
            <w:r w:rsidRPr="00AB3B13">
              <w:t xml:space="preserve">, </w:t>
            </w:r>
            <w:r w:rsidRPr="00AB3B13">
              <w:rPr>
                <w:lang w:val="en-US"/>
              </w:rPr>
              <w:t>Gmail</w:t>
            </w:r>
            <w:r w:rsidRPr="00AB3B13">
              <w:t xml:space="preserve"> и др.</w:t>
            </w:r>
          </w:p>
        </w:tc>
      </w:tr>
      <w:tr w:rsidR="00E26299" w:rsidRPr="00B555E2" w14:paraId="4B0733F6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0D84ED0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F859F19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04356A76" w14:textId="768AB8F3" w:rsidR="00E26299" w:rsidRPr="00AB3B13" w:rsidRDefault="00E26299" w:rsidP="00CA40B4">
            <w:pPr>
              <w:widowControl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Обновление и совершенствование</w:t>
            </w:r>
            <w:r w:rsidRPr="00AB3B1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/>
              </w:rPr>
              <w:t>-сайта</w:t>
            </w:r>
          </w:p>
        </w:tc>
        <w:tc>
          <w:tcPr>
            <w:tcW w:w="4490" w:type="dxa"/>
            <w:gridSpan w:val="3"/>
            <w:vAlign w:val="center"/>
          </w:tcPr>
          <w:p w14:paraId="1041E552" w14:textId="77777777" w:rsidR="00E26299" w:rsidRPr="00AB3B13" w:rsidRDefault="00E26299" w:rsidP="002C5F26">
            <w:pPr>
              <w:pStyle w:val="Default"/>
              <w:ind w:left="303" w:hanging="303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B555E2" w14:paraId="0E162283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6E612E8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14383F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62A126A" w14:textId="25166439" w:rsidR="00E26299" w:rsidRPr="00AB3B13" w:rsidRDefault="00E26299" w:rsidP="002C5F26">
            <w:pPr>
              <w:pStyle w:val="Default"/>
              <w:ind w:left="303" w:hanging="303"/>
              <w:rPr>
                <w:lang w:val="kk-KZ" w:eastAsia="ru-RU"/>
              </w:rPr>
            </w:pPr>
            <w:r w:rsidRPr="00AB3B13">
              <w:rPr>
                <w:lang w:eastAsia="ru-RU"/>
              </w:rPr>
              <w:t xml:space="preserve">1. </w:t>
            </w:r>
            <w:r w:rsidRPr="00AB3B13">
              <w:rPr>
                <w:lang w:val="kk-KZ" w:eastAsia="ru-RU"/>
              </w:rPr>
              <w:t>Д</w:t>
            </w:r>
            <w:r w:rsidRPr="00AB3B13">
              <w:rPr>
                <w:lang w:eastAsia="ru-RU"/>
              </w:rPr>
              <w:t>обавление и обновление текстового контента</w:t>
            </w:r>
            <w:r w:rsidRPr="00AB3B13">
              <w:rPr>
                <w:lang w:val="kk-KZ" w:eastAsia="ru-RU"/>
              </w:rPr>
              <w:t xml:space="preserve"> </w:t>
            </w:r>
            <w:r w:rsidRPr="00AB3B13">
              <w:t>Web-сайта</w:t>
            </w:r>
          </w:p>
          <w:p w14:paraId="07114022" w14:textId="50E31F73" w:rsidR="00E26299" w:rsidRPr="00AB3B13" w:rsidRDefault="00E26299" w:rsidP="002C5F26">
            <w:pPr>
              <w:pStyle w:val="Default"/>
              <w:ind w:left="303" w:hanging="303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 xml:space="preserve">2. </w:t>
            </w:r>
            <w:r w:rsidRPr="00AB3B13">
              <w:rPr>
                <w:lang w:eastAsia="ru-RU"/>
              </w:rPr>
              <w:t>Верстка и размещение текстовой информации</w:t>
            </w:r>
          </w:p>
          <w:p w14:paraId="3BD600BD" w14:textId="17C33C37" w:rsidR="00E26299" w:rsidRPr="00AB3B13" w:rsidRDefault="00E26299" w:rsidP="002C5F26">
            <w:pPr>
              <w:pStyle w:val="Default"/>
              <w:ind w:left="303" w:hanging="303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 xml:space="preserve">3. </w:t>
            </w:r>
            <w:r w:rsidRPr="00AB3B13">
              <w:rPr>
                <w:lang w:eastAsia="ru-RU"/>
              </w:rPr>
              <w:t>Оптимизация и размещение графических изображений</w:t>
            </w:r>
          </w:p>
          <w:p w14:paraId="1BE728D5" w14:textId="1512944D" w:rsidR="00E26299" w:rsidRPr="00AB3B13" w:rsidRDefault="00E26299" w:rsidP="002C5F26">
            <w:pPr>
              <w:pStyle w:val="Default"/>
              <w:ind w:left="303" w:hanging="303"/>
              <w:rPr>
                <w:lang w:eastAsia="ru-RU"/>
              </w:rPr>
            </w:pPr>
            <w:r w:rsidRPr="00AB3B13">
              <w:rPr>
                <w:lang w:val="kk-KZ" w:eastAsia="ru-RU"/>
              </w:rPr>
              <w:t xml:space="preserve">4. </w:t>
            </w:r>
            <w:r w:rsidR="002C5F26">
              <w:rPr>
                <w:lang w:val="kk-KZ" w:eastAsia="ru-RU"/>
              </w:rPr>
              <w:t>Р</w:t>
            </w:r>
            <w:r w:rsidRPr="00AB3B13">
              <w:rPr>
                <w:lang w:eastAsia="ru-RU"/>
              </w:rPr>
              <w:t>аботать со специализированным ПО</w:t>
            </w:r>
          </w:p>
        </w:tc>
      </w:tr>
      <w:tr w:rsidR="00E26299" w:rsidRPr="00B555E2" w14:paraId="5A7B7015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0236B8B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859C02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62DEA1E" w14:textId="77777777" w:rsidR="00E26299" w:rsidRPr="00AB3B13" w:rsidRDefault="00E26299" w:rsidP="002C5F26">
            <w:pPr>
              <w:ind w:left="303" w:hanging="303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61E6FA50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4C87B59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D4F15AA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DFED521" w14:textId="4A99E52B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Принципы копирайтинга и рерайтинга</w:t>
            </w:r>
          </w:p>
          <w:p w14:paraId="24431993" w14:textId="2D796EC0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Общее представление о структуре, кодировке и языках разметки веб-страниц</w:t>
            </w:r>
          </w:p>
          <w:p w14:paraId="3D38D3ED" w14:textId="2E4D9D2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Принципы работы и функциональные возможности ОС</w:t>
            </w:r>
          </w:p>
          <w:p w14:paraId="4826F56D" w14:textId="5C46CBF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Ключевые </w:t>
            </w:r>
            <w:r w:rsidRPr="00AB3B13">
              <w:rPr>
                <w:sz w:val="24"/>
                <w:szCs w:val="24"/>
                <w:lang w:eastAsia="ru-RU"/>
              </w:rPr>
              <w:t>Web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технологии, используемые на интернет-ресурсах</w:t>
            </w:r>
          </w:p>
          <w:p w14:paraId="19A237A2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5</w:t>
            </w:r>
            <w:r w:rsidRPr="00AB3B13">
              <w:rPr>
                <w:sz w:val="24"/>
                <w:szCs w:val="24"/>
                <w:lang w:val="kk-KZ" w:eastAsia="ru-RU"/>
              </w:rPr>
              <w:t xml:space="preserve">. </w:t>
            </w:r>
            <w:r w:rsidRPr="00AB3B13">
              <w:rPr>
                <w:sz w:val="24"/>
                <w:szCs w:val="24"/>
                <w:lang w:val="ru-RU" w:eastAsia="ru-RU"/>
              </w:rPr>
              <w:t>Характеристики и распространенные форматы графических файлов</w:t>
            </w:r>
          </w:p>
          <w:p w14:paraId="7F3CFDF1" w14:textId="34A2A2BF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6. Требования к характеристикам изображений при размещении на интернет-ресурсах</w:t>
            </w:r>
          </w:p>
        </w:tc>
      </w:tr>
      <w:tr w:rsidR="00E26299" w:rsidRPr="00B555E2" w14:paraId="24F4864A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751DC153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118E8D6F" w14:textId="77777777" w:rsidR="00E26299" w:rsidRPr="00AB3B13" w:rsidRDefault="00E26299" w:rsidP="00E26299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24D48D9A" w14:textId="77777777" w:rsidR="00E26299" w:rsidRPr="00AB3B13" w:rsidRDefault="00E26299" w:rsidP="00E26299">
            <w:pPr>
              <w:ind w:right="-108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Контроль информационной и антивирусной безопасности сайта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9492238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  <w:p w14:paraId="55B26694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38162A5C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Восстановление сайта из резервной копии</w:t>
            </w:r>
          </w:p>
        </w:tc>
        <w:tc>
          <w:tcPr>
            <w:tcW w:w="4490" w:type="dxa"/>
            <w:gridSpan w:val="3"/>
            <w:vAlign w:val="center"/>
          </w:tcPr>
          <w:p w14:paraId="4563E928" w14:textId="77777777" w:rsidR="00E26299" w:rsidRPr="00AB3B13" w:rsidRDefault="00E26299" w:rsidP="002C5F26">
            <w:pPr>
              <w:ind w:left="303" w:hanging="303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51C72339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53D087C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1F6587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2AC2E95" w14:textId="7C2DFA0B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bCs/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1. </w:t>
            </w:r>
            <w:r w:rsidRPr="00AB3B13">
              <w:rPr>
                <w:bCs/>
                <w:sz w:val="24"/>
                <w:szCs w:val="24"/>
                <w:lang w:val="ru-RU"/>
              </w:rPr>
              <w:t>Создание резервных копий сайта</w:t>
            </w:r>
          </w:p>
          <w:p w14:paraId="0283FF2C" w14:textId="5446918E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bCs/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>2.</w:t>
            </w:r>
            <w:r w:rsidRPr="00AB3B13">
              <w:rPr>
                <w:bCs/>
                <w:sz w:val="24"/>
                <w:szCs w:val="24"/>
                <w:lang w:val="kk-KZ"/>
              </w:rPr>
              <w:t xml:space="preserve"> </w:t>
            </w:r>
            <w:r w:rsidRPr="00AB3B13">
              <w:rPr>
                <w:bCs/>
                <w:sz w:val="24"/>
                <w:szCs w:val="24"/>
                <w:lang w:val="ru-RU"/>
              </w:rPr>
              <w:t>Мониторить процедуры резервного копирования</w:t>
            </w:r>
          </w:p>
          <w:p w14:paraId="1CE0FAD3" w14:textId="29579E2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 w:eastAsia="ru-RU"/>
              </w:rPr>
              <w:t>Выполнить регламентные процедуры по восстановлению и проверке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корректности восстановленных данных</w:t>
            </w:r>
          </w:p>
          <w:p w14:paraId="7E034133" w14:textId="6D0C3CDB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Корректировать действий по восстановлению баз данных после проверки корректности</w:t>
            </w:r>
          </w:p>
          <w:p w14:paraId="5DE93C7C" w14:textId="4134C90A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>5.</w:t>
            </w:r>
            <w:r w:rsidRPr="002C5F26">
              <w:rPr>
                <w:sz w:val="24"/>
                <w:szCs w:val="24"/>
                <w:lang w:val="ru-RU"/>
              </w:rPr>
              <w:t xml:space="preserve"> </w:t>
            </w:r>
            <w:r w:rsidRPr="002C5F26">
              <w:rPr>
                <w:bCs/>
                <w:color w:val="0F1010"/>
                <w:sz w:val="24"/>
                <w:szCs w:val="24"/>
                <w:lang w:val="ru-RU"/>
              </w:rPr>
              <w:t>Архивировать и копирование данных</w:t>
            </w:r>
          </w:p>
          <w:p w14:paraId="57C23DBB" w14:textId="1711A6D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bCs/>
                <w:sz w:val="24"/>
                <w:szCs w:val="24"/>
                <w:lang w:val="ru-RU" w:eastAsia="ru-RU"/>
              </w:rPr>
              <w:t>6. Обеспечение работоспособности сайта в случае сбоев</w:t>
            </w:r>
          </w:p>
        </w:tc>
      </w:tr>
      <w:tr w:rsidR="00E26299" w:rsidRPr="00B555E2" w14:paraId="27E31BAE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5F9F17F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566A1BC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D57AF0A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064C2FF9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4EA99E3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C2803D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6292B9A" w14:textId="22321E73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303"/>
            </w:pPr>
            <w:r w:rsidRPr="00AB3B13">
              <w:rPr>
                <w:color w:val="auto"/>
              </w:rPr>
              <w:t xml:space="preserve">1. </w:t>
            </w:r>
            <w:r w:rsidRPr="00AB3B13">
              <w:t>CMS-систем для организации управления веб-сайтами</w:t>
            </w:r>
          </w:p>
          <w:p w14:paraId="747A5F26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303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 xml:space="preserve">2. </w:t>
            </w:r>
            <w:r w:rsidRPr="00AB3B13">
              <w:t xml:space="preserve"> Общие основы решения практических задач по созданию резервных копий</w:t>
            </w:r>
          </w:p>
          <w:p w14:paraId="15A13B74" w14:textId="72EE5FAF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303"/>
              <w:rPr>
                <w:lang w:val="kk-KZ"/>
              </w:rPr>
            </w:pPr>
            <w:r w:rsidRPr="00AB3B13">
              <w:rPr>
                <w:lang w:val="kk-KZ" w:eastAsia="ru-RU"/>
              </w:rPr>
              <w:t xml:space="preserve">3. </w:t>
            </w:r>
            <w:r w:rsidRPr="00AB3B13">
              <w:t>Методы и приемы проверки корректности восстановленных данных</w:t>
            </w:r>
            <w:r w:rsidRPr="00AB3B13" w:rsidDel="00BB4F99">
              <w:t xml:space="preserve"> </w:t>
            </w:r>
          </w:p>
          <w:p w14:paraId="77B217E9" w14:textId="77218D3F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303"/>
              <w:rPr>
                <w:lang w:val="kk-KZ" w:eastAsia="ru-RU"/>
              </w:rPr>
            </w:pPr>
            <w:r w:rsidRPr="00AB3B13">
              <w:rPr>
                <w:lang w:val="kk-KZ"/>
              </w:rPr>
              <w:t xml:space="preserve">4. </w:t>
            </w:r>
            <w:r w:rsidRPr="00AB3B13">
              <w:t>Специальные знания по работе с установленной БД</w:t>
            </w:r>
          </w:p>
        </w:tc>
      </w:tr>
      <w:tr w:rsidR="00E26299" w:rsidRPr="00B555E2" w14:paraId="708FF29C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33D90D5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8E1B10D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5520F85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ru-RU" w:eastAsia="ru-RU"/>
              </w:rPr>
              <w:t>Разработка, координация, осуществление и мониторинг мер безопасности</w:t>
            </w:r>
          </w:p>
          <w:p w14:paraId="682A4C50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</w:p>
          <w:p w14:paraId="39BE8197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5C7E403E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727361D0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F7C59DA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845E21" w14:paraId="29CE49F4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5D5B328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EAE0F3B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68B080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bCs/>
                <w:sz w:val="24"/>
                <w:szCs w:val="24"/>
                <w:lang w:val="ru-RU" w:eastAsia="ru-RU"/>
              </w:rPr>
              <w:t>Автоматическая проверка на наличие вирусов, критических ошибок</w:t>
            </w:r>
          </w:p>
          <w:p w14:paraId="5EBFB3DB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</w:t>
            </w:r>
            <w:r w:rsidRPr="00AB3B13">
              <w:rPr>
                <w:sz w:val="24"/>
                <w:szCs w:val="24"/>
                <w:lang w:val="kk-KZ" w:eastAsia="ru-RU"/>
              </w:rPr>
              <w:t>З</w:t>
            </w:r>
            <w:r w:rsidRPr="00AB3B13">
              <w:rPr>
                <w:sz w:val="24"/>
                <w:szCs w:val="24"/>
                <w:lang w:val="ru-RU" w:eastAsia="ru-RU"/>
              </w:rPr>
              <w:t>ащит</w:t>
            </w:r>
            <w:r w:rsidRPr="00AB3B13">
              <w:rPr>
                <w:sz w:val="24"/>
                <w:szCs w:val="24"/>
                <w:lang w:val="kk-KZ" w:eastAsia="ru-RU"/>
              </w:rPr>
              <w:t>а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сайта от вирусов</w:t>
            </w:r>
          </w:p>
          <w:p w14:paraId="7B63C50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bCs/>
                <w:sz w:val="24"/>
                <w:szCs w:val="24"/>
                <w:lang w:val="ru-RU" w:eastAsia="ru-RU"/>
              </w:rPr>
              <w:t>Контроль безопасности сайта</w:t>
            </w:r>
          </w:p>
          <w:p w14:paraId="3D8B848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bCs/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4. </w:t>
            </w:r>
            <w:r w:rsidRPr="00AB3B13">
              <w:rPr>
                <w:bCs/>
                <w:sz w:val="24"/>
                <w:szCs w:val="24"/>
                <w:lang w:val="ru-RU" w:eastAsia="ru-RU"/>
              </w:rPr>
              <w:t>Оперативное устранение ошибок и сбоев</w:t>
            </w:r>
          </w:p>
          <w:p w14:paraId="2C67EBD0" w14:textId="52B2F4B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5.</w:t>
            </w:r>
            <w:r w:rsidRPr="00AB3B13">
              <w:rPr>
                <w:bCs/>
                <w:sz w:val="24"/>
                <w:szCs w:val="24"/>
                <w:lang w:val="ru-RU" w:eastAsia="ru-RU"/>
              </w:rPr>
              <w:t xml:space="preserve"> Исправление ошибок сайта, возникающих в процессе работы</w:t>
            </w:r>
          </w:p>
        </w:tc>
      </w:tr>
      <w:tr w:rsidR="00E26299" w:rsidRPr="00B555E2" w14:paraId="10D0BE89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69F7E2B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5C26957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E501208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845E21" w14:paraId="3B0AFAC1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332A4A8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87A4F85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74994C9" w14:textId="28C77D69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Основные принципы, методы и средства обеспечения ИБ</w:t>
            </w:r>
          </w:p>
          <w:p w14:paraId="2CDD930D" w14:textId="5913FA62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Виды спама и нежелательного контента, методы и средства борьбы с ними</w:t>
            </w:r>
          </w:p>
          <w:p w14:paraId="4B5F1DC2" w14:textId="299BF68D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Стандарты Республики Казахстан, международные и межгосударственные по вопросам обеспечения ИБ</w:t>
            </w:r>
          </w:p>
          <w:p w14:paraId="1B05729F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Осуществление технического сопровождения (регламентные и профилактические работы) аппаратно-программных средств обеспечения ИБ</w:t>
            </w:r>
          </w:p>
        </w:tc>
      </w:tr>
      <w:tr w:rsidR="00E26299" w:rsidRPr="00845E21" w14:paraId="5DFE638B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2F42926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27F786E2" w14:textId="2B60112F" w:rsidR="00E26299" w:rsidRPr="00AB3B13" w:rsidRDefault="00E26299" w:rsidP="00CD482B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kk-KZ"/>
              </w:rPr>
              <w:t>.</w:t>
            </w:r>
          </w:p>
        </w:tc>
      </w:tr>
      <w:tr w:rsidR="00E26299" w:rsidRPr="00B555E2" w14:paraId="389ECA17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033DA45D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53E27AD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  <w:p w14:paraId="328EAAB9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16" w:type="dxa"/>
            <w:gridSpan w:val="4"/>
          </w:tcPr>
          <w:p w14:paraId="58D32E29" w14:textId="33980C39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Специалист-техник по Web</w:t>
            </w:r>
          </w:p>
        </w:tc>
      </w:tr>
      <w:tr w:rsidR="00E26299" w:rsidRPr="00845E21" w14:paraId="2B2D4459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3EBB9D1C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3E87235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6162ED0F" w14:textId="53ED73AD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157 Программист (веб - мастер, веб - дизайнер)</w:t>
            </w:r>
          </w:p>
        </w:tc>
      </w:tr>
      <w:tr w:rsidR="005C58D9" w:rsidRPr="00845E21" w14:paraId="4A676CF4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2A3D364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1D71C935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032E87EB" w14:textId="3140B6FE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1AB905B8" w14:textId="77777777" w:rsidR="005C58D9" w:rsidRPr="00AB3B13" w:rsidRDefault="005C58D9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471D1658" w14:textId="77777777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2B255044" w14:textId="41EF1824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59ACAD91" w14:textId="77777777" w:rsidR="005C58D9" w:rsidRPr="00AB3B13" w:rsidRDefault="005C58D9" w:rsidP="003067A5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508B66D8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130404 3</w:t>
            </w:r>
          </w:p>
          <w:p w14:paraId="0EF55E23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6292D3E" w14:textId="77777777" w:rsidR="005C58D9" w:rsidRPr="00AB3B13" w:rsidRDefault="005C58D9" w:rsidP="00CA40B4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AB3B13">
              <w:rPr>
                <w:color w:val="000000"/>
                <w:sz w:val="24"/>
                <w:szCs w:val="24"/>
              </w:rPr>
              <w:t> </w:t>
            </w:r>
            <w:r w:rsidRPr="00AB3B13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77E2947D" w14:textId="24B99D22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E26299" w:rsidRPr="00DF3941" w14:paraId="579F331C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2EFA691C" w14:textId="3E0621F9" w:rsidR="00E26299" w:rsidRPr="00AB3B13" w:rsidRDefault="00DF3941" w:rsidP="00CD48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СПЕЦИАЛИСТ-ТЕХНИК ПО WEB</w:t>
            </w:r>
          </w:p>
        </w:tc>
      </w:tr>
      <w:tr w:rsidR="00E26299" w:rsidRPr="00B555E2" w14:paraId="50654E56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11788E25" w14:textId="1A94A0D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58F1D42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3513-0-005</w:t>
            </w:r>
          </w:p>
        </w:tc>
      </w:tr>
      <w:tr w:rsidR="00E26299" w:rsidRPr="00B555E2" w14:paraId="630545DD" w14:textId="77777777" w:rsidTr="00CA40B4">
        <w:trPr>
          <w:trHeight w:val="263"/>
        </w:trPr>
        <w:tc>
          <w:tcPr>
            <w:tcW w:w="2415" w:type="dxa"/>
            <w:vAlign w:val="center"/>
          </w:tcPr>
          <w:p w14:paraId="597B157A" w14:textId="52EB278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</w:t>
            </w:r>
          </w:p>
        </w:tc>
        <w:tc>
          <w:tcPr>
            <w:tcW w:w="7049" w:type="dxa"/>
            <w:gridSpan w:val="7"/>
            <w:vAlign w:val="center"/>
          </w:tcPr>
          <w:p w14:paraId="61F3DA29" w14:textId="7C99E5E9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705E6873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5C56097F" w14:textId="22585490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6BB741A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Специалист-техник по Web</w:t>
            </w:r>
          </w:p>
        </w:tc>
      </w:tr>
      <w:tr w:rsidR="00E26299" w:rsidRPr="00845E21" w14:paraId="2204E9E4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70D9FA6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7567967B" w14:textId="57F96AFA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26CA15D1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318D9763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1FF5765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</w:tc>
      </w:tr>
      <w:tr w:rsidR="00E26299" w:rsidRPr="00845E21" w14:paraId="01DDD725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31B3B277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6072B21C" w14:textId="31B0EF15" w:rsidR="00E26299" w:rsidRPr="00AB3B13" w:rsidRDefault="00E26299" w:rsidP="00E26299">
            <w:pPr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оддержка, контроль и обеспечение оптимального функционирования </w:t>
            </w:r>
          </w:p>
          <w:p w14:paraId="55D25A44" w14:textId="6BD0B924" w:rsidR="00E26299" w:rsidRPr="00AB3B13" w:rsidRDefault="00E26299" w:rsidP="00E26299">
            <w:pPr>
              <w:jc w:val="both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веб-серверного оборудования и программного обеспечения</w:t>
            </w:r>
          </w:p>
        </w:tc>
      </w:tr>
      <w:tr w:rsidR="00E26299" w:rsidRPr="00845E21" w14:paraId="70944977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3693644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F7A0C3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1832D14E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 w:eastAsia="ru-RU"/>
              </w:rPr>
              <w:t>Установка, мониторинг и поддержка работоспособности веб-серверного оборудования и ПО</w:t>
            </w:r>
          </w:p>
        </w:tc>
      </w:tr>
      <w:tr w:rsidR="00E26299" w:rsidRPr="00845E21" w14:paraId="2E5B865A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03D359E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E2D06E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006E9BCC" w14:textId="737E0544" w:rsidR="00E26299" w:rsidRPr="00AB3B13" w:rsidRDefault="00E26299" w:rsidP="002C5F26">
            <w:pPr>
              <w:ind w:left="303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>Обеспечение системной безопасности серверного оборудования</w:t>
            </w:r>
          </w:p>
        </w:tc>
      </w:tr>
      <w:tr w:rsidR="00E26299" w:rsidRPr="00B555E2" w14:paraId="73799D3A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083DE8B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4A1668EC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58C40827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02DA8905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1B91AAD7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E53BBD1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2D59263B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501C6F16" w14:textId="415B82FA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Установка, мониторинг и поддержка работоспособности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 w:eastAsia="ru-RU"/>
              </w:rPr>
              <w:t>-серверного оборудования и ПО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6DDE8E09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0DFBD074" w14:textId="53D53368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Настройка ПО </w:t>
            </w:r>
            <w:r w:rsidRPr="00AB3B13">
              <w:rPr>
                <w:sz w:val="24"/>
                <w:szCs w:val="24"/>
                <w:lang w:val="ru-RU" w:eastAsia="ru-RU"/>
              </w:rPr>
              <w:t>веб-</w:t>
            </w:r>
            <w:r w:rsidRPr="00AB3B13">
              <w:rPr>
                <w:sz w:val="24"/>
                <w:szCs w:val="24"/>
                <w:lang w:val="ru-RU"/>
              </w:rPr>
              <w:t>серверного оборудования</w:t>
            </w:r>
          </w:p>
        </w:tc>
        <w:tc>
          <w:tcPr>
            <w:tcW w:w="4490" w:type="dxa"/>
            <w:gridSpan w:val="3"/>
            <w:vAlign w:val="center"/>
          </w:tcPr>
          <w:p w14:paraId="1078BC3F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B555E2" w14:paraId="7C0F9A04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14C726E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72C84E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3F5BAAE" w14:textId="53FF943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Подбирать серверное оборудование</w:t>
            </w:r>
          </w:p>
          <w:p w14:paraId="41F43F21" w14:textId="31B8358A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Устанавливать ОС, необходимую для работы ПО на серверы и рабочие станции</w:t>
            </w:r>
            <w:r w:rsidRPr="00AB3B13" w:rsidDel="00150290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5226B652" w14:textId="04351618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/>
              </w:rPr>
              <w:t>Ориентироваться в программном обеспечении серверного оборудования</w:t>
            </w:r>
            <w:r w:rsidRPr="00AB3B13" w:rsidDel="00150290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0CF3B266" w14:textId="6F863575" w:rsidR="00E26299" w:rsidRPr="00AB3B13" w:rsidRDefault="00E26299" w:rsidP="002C5F26">
            <w:pPr>
              <w:pStyle w:val="Default"/>
              <w:ind w:left="303" w:hanging="284"/>
              <w:rPr>
                <w:lang w:eastAsia="ru-RU"/>
              </w:rPr>
            </w:pPr>
            <w:r w:rsidRPr="00AB3B13">
              <w:rPr>
                <w:color w:val="auto"/>
                <w:lang w:val="kk-KZ"/>
              </w:rPr>
              <w:t xml:space="preserve">4. </w:t>
            </w:r>
            <w:r w:rsidRPr="00AB3B13">
              <w:rPr>
                <w:lang w:val="kk-KZ"/>
              </w:rPr>
              <w:t>Запускать</w:t>
            </w:r>
            <w:r w:rsidRPr="00AB3B13">
              <w:t xml:space="preserve"> се</w:t>
            </w:r>
            <w:r w:rsidRPr="00AB3B13">
              <w:rPr>
                <w:lang w:val="kk-KZ"/>
              </w:rPr>
              <w:t>р</w:t>
            </w:r>
            <w:r w:rsidRPr="00AB3B13">
              <w:t xml:space="preserve">верное оборудование </w:t>
            </w:r>
          </w:p>
        </w:tc>
      </w:tr>
      <w:tr w:rsidR="00E26299" w:rsidRPr="00B555E2" w14:paraId="2578C6DF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7D9476A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399A1F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7E84A56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351CC37A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257215C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4BA590C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BF6EE77" w14:textId="0F68B75B" w:rsidR="00E26299" w:rsidRPr="00AB3B13" w:rsidRDefault="00E26299" w:rsidP="002C5F26">
            <w:pPr>
              <w:pStyle w:val="Default"/>
              <w:ind w:left="303" w:hanging="284"/>
              <w:rPr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1. </w:t>
            </w:r>
            <w:r w:rsidRPr="00AB3B13">
              <w:t>С</w:t>
            </w:r>
            <w:r w:rsidRPr="00AB3B13">
              <w:rPr>
                <w:lang w:val="kk-KZ"/>
              </w:rPr>
              <w:t>пецификации</w:t>
            </w:r>
            <w:r w:rsidRPr="00AB3B13">
              <w:t xml:space="preserve"> серверно</w:t>
            </w:r>
            <w:r w:rsidRPr="00AB3B13">
              <w:rPr>
                <w:lang w:val="kk-KZ"/>
              </w:rPr>
              <w:t>го</w:t>
            </w:r>
            <w:r w:rsidRPr="00AB3B13">
              <w:t xml:space="preserve"> оборудовани</w:t>
            </w:r>
            <w:r w:rsidRPr="00AB3B13">
              <w:rPr>
                <w:lang w:val="kk-KZ"/>
              </w:rPr>
              <w:t>я</w:t>
            </w:r>
            <w:r w:rsidRPr="00AB3B13">
              <w:t>, опыт поддержки серверов</w:t>
            </w:r>
          </w:p>
          <w:p w14:paraId="6B26FB2F" w14:textId="5C436C35" w:rsidR="00E26299" w:rsidRPr="00AB3B13" w:rsidRDefault="00E26299" w:rsidP="002C5F26">
            <w:pPr>
              <w:pStyle w:val="Default"/>
              <w:ind w:left="303" w:hanging="28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2. </w:t>
            </w:r>
            <w:r w:rsidRPr="00AB3B13">
              <w:rPr>
                <w:color w:val="auto"/>
              </w:rPr>
              <w:t>Основы сетевых технологий и сетевых сервисов</w:t>
            </w:r>
          </w:p>
          <w:p w14:paraId="517F1D81" w14:textId="189923B2" w:rsidR="00E26299" w:rsidRPr="00AB3B13" w:rsidRDefault="00E26299" w:rsidP="002C5F26">
            <w:pPr>
              <w:pStyle w:val="Default"/>
              <w:ind w:left="303" w:hanging="28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3. </w:t>
            </w:r>
            <w:r w:rsidRPr="00AB3B13">
              <w:rPr>
                <w:color w:val="auto"/>
              </w:rPr>
              <w:t>Технические характеристики серверного оборудования</w:t>
            </w:r>
          </w:p>
          <w:p w14:paraId="149BB934" w14:textId="76F671E7" w:rsidR="00E26299" w:rsidRPr="00AB3B13" w:rsidRDefault="00E26299" w:rsidP="002C5F26">
            <w:pPr>
              <w:pStyle w:val="Default"/>
              <w:ind w:left="303" w:hanging="28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4. </w:t>
            </w:r>
            <w:r w:rsidRPr="00AB3B13">
              <w:rPr>
                <w:lang w:val="kk-KZ"/>
              </w:rPr>
              <w:t>ПО</w:t>
            </w:r>
            <w:r w:rsidRPr="00AB3B13">
              <w:t xml:space="preserve"> серверного оборудования</w:t>
            </w:r>
          </w:p>
        </w:tc>
      </w:tr>
      <w:tr w:rsidR="00E26299" w:rsidRPr="00B555E2" w14:paraId="326D498D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2B83F30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00EB62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4F6F8808" w14:textId="3F4EEA90" w:rsidR="00E26299" w:rsidRPr="00AB3B13" w:rsidRDefault="00E26299" w:rsidP="00CA40B4">
            <w:pPr>
              <w:widowControl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Поддержка работоспособности </w:t>
            </w:r>
            <w:r w:rsidRPr="00AB3B13">
              <w:rPr>
                <w:sz w:val="24"/>
                <w:szCs w:val="24"/>
              </w:rPr>
              <w:t>Web</w:t>
            </w:r>
            <w:r w:rsidRPr="00AB3B13">
              <w:rPr>
                <w:sz w:val="24"/>
                <w:szCs w:val="24"/>
                <w:lang w:val="ru-RU" w:eastAsia="ru-RU"/>
              </w:rPr>
              <w:t>-серверного оборудования и ПО</w:t>
            </w:r>
          </w:p>
        </w:tc>
        <w:tc>
          <w:tcPr>
            <w:tcW w:w="4490" w:type="dxa"/>
            <w:gridSpan w:val="3"/>
            <w:vAlign w:val="center"/>
          </w:tcPr>
          <w:p w14:paraId="04C270C8" w14:textId="77777777" w:rsidR="00E26299" w:rsidRPr="00AB3B13" w:rsidRDefault="00E26299" w:rsidP="002C5F26">
            <w:pPr>
              <w:pStyle w:val="Default"/>
              <w:ind w:left="303" w:hanging="284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845E21" w14:paraId="0E86D545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25AB761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DDE68A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862E5FB" w14:textId="66FF2AFC" w:rsidR="00E26299" w:rsidRPr="00AB3B13" w:rsidRDefault="00E26299" w:rsidP="002C5F26">
            <w:pPr>
              <w:ind w:left="303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Обслуживать кластеры виртуальных серверов </w:t>
            </w:r>
          </w:p>
          <w:p w14:paraId="251D90F2" w14:textId="51895B3F" w:rsidR="00E26299" w:rsidRPr="00AB3B13" w:rsidRDefault="00E26299" w:rsidP="002C5F26">
            <w:pPr>
              <w:ind w:left="303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2. Обеспечивать функционирование ПО серверов и рабочих станций </w:t>
            </w:r>
          </w:p>
          <w:p w14:paraId="7A4E67AE" w14:textId="77777777" w:rsidR="00E26299" w:rsidRPr="00AB3B13" w:rsidRDefault="00E26299" w:rsidP="002C5F26">
            <w:pPr>
              <w:ind w:left="303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ru-RU" w:eastAsia="ru-RU"/>
              </w:rPr>
              <w:t>3. Формировать отчетную документацию по результатам проведенных работ</w:t>
            </w:r>
          </w:p>
          <w:p w14:paraId="7664A7D0" w14:textId="13E5FF01" w:rsidR="00E26299" w:rsidRPr="00AB3B13" w:rsidRDefault="00E26299" w:rsidP="002C5F26">
            <w:pPr>
              <w:pStyle w:val="Default"/>
              <w:ind w:left="303" w:hanging="284"/>
              <w:rPr>
                <w:lang w:val="kk-KZ" w:eastAsia="ru-RU"/>
              </w:rPr>
            </w:pPr>
            <w:r w:rsidRPr="00AB3B13">
              <w:rPr>
                <w:lang w:eastAsia="ru-RU"/>
              </w:rPr>
              <w:t>4. Анализ и выработка рекомендаций для повышения производительности, включая модернизацию и приобретение новых систем</w:t>
            </w:r>
          </w:p>
        </w:tc>
      </w:tr>
      <w:tr w:rsidR="00E26299" w:rsidRPr="00B555E2" w14:paraId="560DFD89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65B0718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D007AD3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674B343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0CE9D715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71C455B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418813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B218554" w14:textId="48CACF7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Методы и средства восстановления работоспособности</w:t>
            </w:r>
          </w:p>
          <w:p w14:paraId="2004AE66" w14:textId="35B0366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Аппаратные решения, характеристики современных серверов и устройства обслуживания</w:t>
            </w:r>
          </w:p>
          <w:p w14:paraId="0A9EE5FD" w14:textId="15CD21C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Знание основ сетевых технологий, основ работы почтовых систем, СУБД, </w:t>
            </w:r>
            <w:r w:rsidRPr="00AB3B13">
              <w:rPr>
                <w:sz w:val="24"/>
                <w:szCs w:val="24"/>
                <w:lang w:eastAsia="ru-RU"/>
              </w:rPr>
              <w:t>HTTP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серверов</w:t>
            </w:r>
          </w:p>
        </w:tc>
      </w:tr>
      <w:tr w:rsidR="00E26299" w:rsidRPr="00B555E2" w14:paraId="178BA72A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01ECEEA4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798BAAEB" w14:textId="77777777" w:rsidR="00E26299" w:rsidRPr="00AB3B13" w:rsidRDefault="00E26299" w:rsidP="00E26299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E28F30E" w14:textId="77777777" w:rsidR="00E26299" w:rsidRPr="00AB3B13" w:rsidRDefault="00E26299" w:rsidP="00E26299">
            <w:pPr>
              <w:ind w:right="-108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Обеспечение системной безопасности серверного оборудования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4015068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  <w:p w14:paraId="4176640C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5E8F80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Установка и настройка антивирусного ПО</w:t>
            </w:r>
          </w:p>
        </w:tc>
        <w:tc>
          <w:tcPr>
            <w:tcW w:w="4490" w:type="dxa"/>
            <w:gridSpan w:val="3"/>
            <w:vAlign w:val="center"/>
          </w:tcPr>
          <w:p w14:paraId="057FEBF4" w14:textId="77777777" w:rsidR="00E26299" w:rsidRPr="00AB3B13" w:rsidRDefault="00E26299" w:rsidP="002C5F26">
            <w:pPr>
              <w:ind w:left="303" w:hanging="284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6684922A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6398C09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6211B8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F29C622" w14:textId="30E00BC4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1. Запускать программы установки антивирусного ПО </w:t>
            </w:r>
          </w:p>
          <w:p w14:paraId="30A2FA44" w14:textId="7439F91E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2. Проводить профилактические работы по обслуживанию серверов</w:t>
            </w:r>
          </w:p>
          <w:p w14:paraId="7767DC8A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Выполнять процедуры планового резервного копирования</w:t>
            </w:r>
          </w:p>
        </w:tc>
      </w:tr>
      <w:tr w:rsidR="00E26299" w:rsidRPr="00B555E2" w14:paraId="668BD617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06E8552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A17E20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1481CF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34AB09F4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1DA1308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BD0AF9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FEE4027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val="kk-KZ"/>
              </w:rPr>
            </w:pPr>
            <w:r w:rsidRPr="00AB3B13">
              <w:rPr>
                <w:color w:val="auto"/>
              </w:rPr>
              <w:t xml:space="preserve">1. </w:t>
            </w:r>
            <w:r w:rsidRPr="00AB3B13">
              <w:t xml:space="preserve">  Антивирусные программы </w:t>
            </w:r>
          </w:p>
          <w:p w14:paraId="121FE665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val="kk-KZ"/>
              </w:rPr>
            </w:pPr>
            <w:r w:rsidRPr="00AB3B13">
              <w:t xml:space="preserve">2.  Системы резервного копирования и защиты данных </w:t>
            </w:r>
          </w:p>
          <w:p w14:paraId="6CD67C71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val="kk-KZ"/>
              </w:rPr>
            </w:pPr>
            <w:r w:rsidRPr="00AB3B13">
              <w:t xml:space="preserve">3. Средства восстановления данных </w:t>
            </w:r>
          </w:p>
          <w:p w14:paraId="7B70ED63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eastAsia="ru-RU"/>
              </w:rPr>
            </w:pPr>
            <w:r w:rsidRPr="00AB3B13">
              <w:t>4. Основы безопасности функционирования ИС</w:t>
            </w:r>
          </w:p>
          <w:p w14:paraId="364FF65C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eastAsia="ru-RU"/>
              </w:rPr>
            </w:pPr>
          </w:p>
        </w:tc>
      </w:tr>
      <w:tr w:rsidR="00E26299" w:rsidRPr="00B555E2" w14:paraId="70321F47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20A9AA0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7EBFCCC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234DF16F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eastAsia="ru-RU"/>
              </w:rPr>
              <w:t>Обеспечение безопасного функционирования системы</w:t>
            </w:r>
          </w:p>
          <w:p w14:paraId="0033E234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6179A52D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12C2A9B6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0F55E5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B555E2" w14:paraId="72B9566F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4DE6CC8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A41E41D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CD8EA6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Выполнять процедуры планового резервного копирования </w:t>
            </w:r>
          </w:p>
          <w:p w14:paraId="68A632C9" w14:textId="1A35BDBF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Обеспечивать принятие экстренных мер по восстановлению работоспособности оборудования</w:t>
            </w:r>
          </w:p>
          <w:p w14:paraId="509BF072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Обеспечивать сохранность и конфиденциальность информации организации </w:t>
            </w:r>
          </w:p>
          <w:p w14:paraId="06547FD9" w14:textId="1ABCFCFD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Оценивать необходимый уровень защиты</w:t>
            </w:r>
          </w:p>
        </w:tc>
      </w:tr>
      <w:tr w:rsidR="00E26299" w:rsidRPr="00B555E2" w14:paraId="16345E1A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4B35DFC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CD6AE15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2E13ED7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845E21" w14:paraId="237364ED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720AD46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484474B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5D4DF05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Технологии обеспечения безопасности сети </w:t>
            </w:r>
          </w:p>
          <w:p w14:paraId="01AFDF18" w14:textId="6E74119E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2. Топологию сети </w:t>
            </w:r>
          </w:p>
          <w:p w14:paraId="6440C285" w14:textId="0B8EE559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Меры безопасности сет</w:t>
            </w:r>
            <w:r w:rsidR="002C5F26">
              <w:rPr>
                <w:sz w:val="24"/>
                <w:szCs w:val="24"/>
                <w:lang w:val="ru-RU" w:eastAsia="ru-RU"/>
              </w:rPr>
              <w:t>и, серверного оборудования и ПО</w:t>
            </w:r>
          </w:p>
        </w:tc>
      </w:tr>
      <w:tr w:rsidR="00E26299" w:rsidRPr="00845E21" w14:paraId="74662476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1CF38E3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46A2F38C" w14:textId="5F423D04" w:rsidR="00E26299" w:rsidRPr="00AB3B13" w:rsidRDefault="00E26299" w:rsidP="00CD482B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B555E2" w14:paraId="03ECFB14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0D91C49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1C3C25B1" w14:textId="238B9319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  <w:p w14:paraId="4A7EC8E6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16" w:type="dxa"/>
            <w:gridSpan w:val="4"/>
          </w:tcPr>
          <w:p w14:paraId="4F68D62A" w14:textId="0FAF6D76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Специалист-техник по Web</w:t>
            </w:r>
          </w:p>
        </w:tc>
      </w:tr>
      <w:tr w:rsidR="00E26299" w:rsidRPr="00B555E2" w14:paraId="34C5FB30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3568DE5F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1327AD85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КС </w:t>
            </w:r>
          </w:p>
        </w:tc>
        <w:tc>
          <w:tcPr>
            <w:tcW w:w="4916" w:type="dxa"/>
            <w:gridSpan w:val="4"/>
            <w:vAlign w:val="center"/>
          </w:tcPr>
          <w:p w14:paraId="743873F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185. Техник-программист</w:t>
            </w:r>
          </w:p>
        </w:tc>
      </w:tr>
      <w:tr w:rsidR="005C58D9" w:rsidRPr="00B555E2" w14:paraId="3ED37F62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2A423149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432920C9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86996FC" w14:textId="1BDB86F4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98121BE" w14:textId="77777777" w:rsidR="005C58D9" w:rsidRPr="00AB3B13" w:rsidRDefault="005C58D9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29F83770" w14:textId="77777777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15D216BE" w14:textId="32738D1E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226450D1" w14:textId="77777777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37BF3EA8" w14:textId="694482BD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Прикладной бакалавр</w:t>
            </w:r>
          </w:p>
        </w:tc>
      </w:tr>
      <w:tr w:rsidR="00E26299" w:rsidRPr="00DF3941" w14:paraId="1481CF76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44CD56A5" w14:textId="485E0D66" w:rsidR="00E26299" w:rsidRPr="00AB3B13" w:rsidRDefault="00DF3941" w:rsidP="00CD48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ТЕХНИК WEB-САЙТА</w:t>
            </w:r>
          </w:p>
        </w:tc>
      </w:tr>
      <w:tr w:rsidR="00E26299" w:rsidRPr="00B555E2" w14:paraId="0A34DE39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53009B56" w14:textId="00F37326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5954184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3513-0-006</w:t>
            </w:r>
          </w:p>
        </w:tc>
      </w:tr>
      <w:tr w:rsidR="00E26299" w:rsidRPr="00B555E2" w14:paraId="1C57BFFE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293DF68B" w14:textId="16952B62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4927F110" w14:textId="27666C3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500AC098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6D6D2A32" w14:textId="73AE196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0FF89F7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 Web-сайта</w:t>
            </w:r>
          </w:p>
        </w:tc>
      </w:tr>
      <w:tr w:rsidR="00E26299" w:rsidRPr="00845E21" w14:paraId="6CBDDA73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478B66AD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49EEE46C" w14:textId="0FD8FCB9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71D64DBE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4A72581A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1FAAADB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</w:t>
            </w:r>
          </w:p>
        </w:tc>
      </w:tr>
      <w:tr w:rsidR="00E26299" w:rsidRPr="00845E21" w14:paraId="64C43573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4571682F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3FA980EF" w14:textId="79108E3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Разворачивают, поддерживают, отслеживают веб-сервер для удовлетворения требований к обслуживанию</w:t>
            </w:r>
          </w:p>
        </w:tc>
      </w:tr>
      <w:tr w:rsidR="00E26299" w:rsidRPr="00B555E2" w14:paraId="265EAEA0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56437AC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75CB1E9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0C61FE1F" w14:textId="38110B92" w:rsidR="00E26299" w:rsidRPr="00AB3B13" w:rsidRDefault="00E26299" w:rsidP="002C5F26">
            <w:pPr>
              <w:ind w:left="303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AB3B13">
              <w:rPr>
                <w:sz w:val="24"/>
                <w:szCs w:val="24"/>
                <w:lang w:val="kk-KZ"/>
              </w:rPr>
              <w:t>Управление информационными ресурсами</w:t>
            </w:r>
          </w:p>
        </w:tc>
      </w:tr>
      <w:tr w:rsidR="00E26299" w:rsidRPr="00B555E2" w14:paraId="70C44C39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195DEEE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3A3691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6F036847" w14:textId="685B2AC3" w:rsidR="00E26299" w:rsidRPr="00AB3B13" w:rsidRDefault="00E26299" w:rsidP="002C5F26">
            <w:pPr>
              <w:ind w:left="303" w:hanging="284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</w:t>
            </w:r>
            <w:r w:rsidRPr="00AB3B13">
              <w:rPr>
                <w:sz w:val="24"/>
                <w:szCs w:val="24"/>
                <w:lang w:val="ru-RU"/>
              </w:rPr>
              <w:t>Обеспечение функционирования систем</w:t>
            </w:r>
          </w:p>
        </w:tc>
      </w:tr>
      <w:tr w:rsidR="00E26299" w:rsidRPr="00B555E2" w14:paraId="16B21886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35AD1E3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4D6D196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6D74035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7FB46572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49638B65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AE77CCF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6DABBFE1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0ECFACB" w14:textId="0C2B6868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kk-KZ"/>
              </w:rPr>
              <w:t>Управление информационными ресурсами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E5E38DA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0FB7EDD2" w14:textId="6D7E8AF4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Сбор и анализ информации для определения потребностей клиента</w:t>
            </w:r>
          </w:p>
        </w:tc>
        <w:tc>
          <w:tcPr>
            <w:tcW w:w="4490" w:type="dxa"/>
            <w:gridSpan w:val="3"/>
            <w:vAlign w:val="center"/>
          </w:tcPr>
          <w:p w14:paraId="1E2B56FA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2D988490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46A4C23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9BAD4B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D97D434" w14:textId="2AA598EB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>Формулировать потребности клиента в виде четких логических конструкций</w:t>
            </w:r>
          </w:p>
          <w:p w14:paraId="50468413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>2</w:t>
            </w:r>
            <w:r w:rsidRPr="00AB3B13">
              <w:rPr>
                <w:sz w:val="24"/>
                <w:szCs w:val="24"/>
                <w:lang w:val="kk-KZ"/>
              </w:rPr>
              <w:t>. Идентифицировать, анализировать и структурировать объекты информационного контента</w:t>
            </w:r>
          </w:p>
          <w:p w14:paraId="339671CD" w14:textId="525897A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3. Анализировать бизнес-информацию с использованием различных методик</w:t>
            </w:r>
          </w:p>
        </w:tc>
      </w:tr>
      <w:tr w:rsidR="00E26299" w:rsidRPr="00B555E2" w14:paraId="15BB385B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4F225FE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4C607B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C22FFC6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B555E2" w14:paraId="2B1A41C4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4A6DC46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014E9A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F0557DC" w14:textId="2BBF7614" w:rsidR="00E26299" w:rsidRPr="00AB3B13" w:rsidRDefault="00E26299" w:rsidP="002C5F26">
            <w:pPr>
              <w:pStyle w:val="Default"/>
              <w:ind w:left="303" w:hanging="284"/>
            </w:pPr>
            <w:r w:rsidRPr="00AB3B13">
              <w:rPr>
                <w:color w:val="auto"/>
                <w:lang w:val="kk-KZ"/>
              </w:rPr>
              <w:t xml:space="preserve">1. </w:t>
            </w:r>
            <w:r w:rsidRPr="00AB3B13">
              <w:rPr>
                <w:lang w:val="kk-KZ"/>
              </w:rPr>
              <w:t>Т</w:t>
            </w:r>
            <w:r w:rsidRPr="00AB3B13">
              <w:t>ехнологии сбора информации</w:t>
            </w:r>
          </w:p>
          <w:p w14:paraId="0F56876E" w14:textId="77777777" w:rsidR="00E26299" w:rsidRPr="00AB3B13" w:rsidRDefault="00E26299" w:rsidP="002C5F26">
            <w:pPr>
              <w:pStyle w:val="Default"/>
              <w:ind w:left="303" w:hanging="284"/>
              <w:rPr>
                <w:lang w:val="kk-KZ"/>
              </w:rPr>
            </w:pPr>
            <w:r w:rsidRPr="00AB3B13">
              <w:rPr>
                <w:lang w:val="kk-KZ"/>
              </w:rPr>
              <w:t>2. Методики анализа бизнес-процессов</w:t>
            </w:r>
          </w:p>
          <w:p w14:paraId="3CC34AD2" w14:textId="541A04BF" w:rsidR="00E26299" w:rsidRPr="00AB3B13" w:rsidRDefault="00E26299" w:rsidP="002C5F26">
            <w:pPr>
              <w:pStyle w:val="Default"/>
              <w:ind w:left="303" w:hanging="284"/>
              <w:rPr>
                <w:color w:val="auto"/>
                <w:lang w:val="kk-KZ"/>
              </w:rPr>
            </w:pPr>
            <w:r w:rsidRPr="00AB3B13">
              <w:rPr>
                <w:lang w:val="kk-KZ"/>
              </w:rPr>
              <w:t>3. Стандарты оформления результатов анализа</w:t>
            </w:r>
          </w:p>
        </w:tc>
      </w:tr>
      <w:tr w:rsidR="00E26299" w:rsidRPr="00B555E2" w14:paraId="4B0DC445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2959D02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5921FE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01DE0D27" w14:textId="05350189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Создание информационных ресурсов </w:t>
            </w:r>
          </w:p>
        </w:tc>
        <w:tc>
          <w:tcPr>
            <w:tcW w:w="4490" w:type="dxa"/>
            <w:gridSpan w:val="3"/>
            <w:vAlign w:val="center"/>
          </w:tcPr>
          <w:p w14:paraId="3EAB41F2" w14:textId="77777777" w:rsidR="00E26299" w:rsidRPr="00AB3B13" w:rsidRDefault="00E26299" w:rsidP="002C5F26">
            <w:pPr>
              <w:pStyle w:val="Default"/>
              <w:ind w:left="303" w:hanging="284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845E21" w14:paraId="5EDB46E4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6A2F765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9DCABD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FB0947C" w14:textId="0D7C619F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Использовать инструментальные среды поддержки, разработки, системы управления контентом</w:t>
            </w:r>
          </w:p>
          <w:p w14:paraId="1638C523" w14:textId="77777777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2. </w:t>
            </w:r>
            <w:r w:rsidRPr="001914B6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/>
              </w:rPr>
              <w:t>Управление коллективной работой над сайтом, организация поэтапной публикации материалов на сайте, журнал истории изменений</w:t>
            </w:r>
            <w:r w:rsidRPr="00AB3B13" w:rsidDel="006F28C3">
              <w:rPr>
                <w:sz w:val="24"/>
                <w:szCs w:val="24"/>
                <w:lang w:val="ru-RU"/>
              </w:rPr>
              <w:t xml:space="preserve"> </w:t>
            </w:r>
          </w:p>
          <w:p w14:paraId="5C19A4FC" w14:textId="2D5C59CF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Представление на сайте структурированной информации в виде списков</w:t>
            </w:r>
            <w:r w:rsidRPr="00AB3B13" w:rsidDel="006F28C3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E26299" w:rsidRPr="00B555E2" w14:paraId="5657E86C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1D3B6F8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C32213A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A3174B9" w14:textId="77777777" w:rsidR="00E26299" w:rsidRPr="00AB3B13" w:rsidRDefault="00E26299" w:rsidP="002C5F26">
            <w:pPr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B555E2" w14:paraId="2215E9AA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057C63F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01376F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B7F5B81" w14:textId="4B4ABD0F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val="kk-KZ"/>
              </w:rPr>
            </w:pPr>
            <w:r w:rsidRPr="00AB3B13">
              <w:rPr>
                <w:lang w:eastAsia="ru-RU"/>
              </w:rPr>
              <w:t>1.</w:t>
            </w:r>
            <w:r w:rsidRPr="00AB3B13">
              <w:rPr>
                <w:lang w:val="kk-KZ"/>
              </w:rPr>
              <w:t xml:space="preserve"> Способы использования, применения и программирования CMS</w:t>
            </w:r>
          </w:p>
          <w:p w14:paraId="0C67115A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>2. Визульные редакторы</w:t>
            </w:r>
          </w:p>
          <w:p w14:paraId="22228A07" w14:textId="23CDA42D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eastAsia="ru-RU"/>
              </w:rPr>
            </w:pPr>
            <w:r w:rsidRPr="00AB3B13">
              <w:rPr>
                <w:lang w:val="kk-KZ" w:eastAsia="ru-RU"/>
              </w:rPr>
              <w:t>3. Этапы делопроизводства</w:t>
            </w:r>
          </w:p>
        </w:tc>
      </w:tr>
      <w:tr w:rsidR="00E26299" w:rsidRPr="00B555E2" w14:paraId="48D0AFE3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30A26721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15B3B19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3F70D52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7C6B118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DB1DE4C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6BA9E4A5" w14:textId="77777777" w:rsidR="00E26299" w:rsidRPr="00AB3B13" w:rsidRDefault="00E26299" w:rsidP="00E26299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6FB58261" w14:textId="23201449" w:rsidR="00E26299" w:rsidRPr="00AB3B13" w:rsidRDefault="00E26299" w:rsidP="00E26299">
            <w:pPr>
              <w:ind w:right="-108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Обеспечение функционирования систем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2157A79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</w:p>
          <w:p w14:paraId="3AC447E8" w14:textId="77777777" w:rsidR="00E26299" w:rsidRPr="00AB3B13" w:rsidRDefault="00E26299" w:rsidP="00E26299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17076E25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Осуществление мониторинга работоспособности систем</w:t>
            </w:r>
          </w:p>
        </w:tc>
        <w:tc>
          <w:tcPr>
            <w:tcW w:w="4490" w:type="dxa"/>
            <w:gridSpan w:val="3"/>
            <w:vAlign w:val="center"/>
          </w:tcPr>
          <w:p w14:paraId="13193346" w14:textId="77777777" w:rsidR="00E26299" w:rsidRPr="00AB3B13" w:rsidRDefault="00E26299" w:rsidP="002C5F26">
            <w:pPr>
              <w:ind w:left="303" w:hanging="284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2C5F26" w14:paraId="577D2D73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08F87EC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024F7B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5408D6F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1.  Производить мониторинг корпоративных сетей организации. </w:t>
            </w:r>
          </w:p>
          <w:p w14:paraId="32969FCC" w14:textId="266726B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>2. Выбирать и конфигурировать сетевые протоколы</w:t>
            </w:r>
          </w:p>
        </w:tc>
      </w:tr>
      <w:tr w:rsidR="00E26299" w:rsidRPr="00B555E2" w14:paraId="06BD7494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7845748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B948AD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C9FBA5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62E0EE4E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2D2E0FB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B1E5B1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699593F" w14:textId="025FCE95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</w:pPr>
            <w:r w:rsidRPr="00AB3B13">
              <w:rPr>
                <w:color w:val="auto"/>
              </w:rPr>
              <w:t xml:space="preserve">1. </w:t>
            </w:r>
            <w:r w:rsidRPr="00AB3B13">
              <w:t xml:space="preserve">Принципы организации, функционирования и диагностики систем </w:t>
            </w:r>
          </w:p>
          <w:p w14:paraId="3401A233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eastAsia="ru-RU"/>
              </w:rPr>
            </w:pPr>
            <w:r w:rsidRPr="00AB3B13">
              <w:t>2. Параметры настроек систем, рабочих станций, серверов организации</w:t>
            </w:r>
          </w:p>
          <w:p w14:paraId="3DB84FFA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84"/>
              <w:rPr>
                <w:lang w:eastAsia="ru-RU"/>
              </w:rPr>
            </w:pPr>
          </w:p>
        </w:tc>
      </w:tr>
      <w:tr w:rsidR="00E26299" w:rsidRPr="00B555E2" w14:paraId="15F9D555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6A2300E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5BE74EBA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53C40C1D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eastAsia="ru-RU"/>
              </w:rPr>
              <w:t>Поддержка работоспособности систем</w:t>
            </w:r>
          </w:p>
          <w:p w14:paraId="23118682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7261F820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3378C7BB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B931E2F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845E21" w14:paraId="4A1EA090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2C79D2B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8951F67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BE28E5A" w14:textId="17598574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Анализировать сбой в работе сетей и выявление причин их возникновения </w:t>
            </w:r>
          </w:p>
          <w:p w14:paraId="7DF20E61" w14:textId="28C8BB7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Разрабатывать предложения по совершенствованию и развитию инфраструктуры корпоративных сетей организации</w:t>
            </w:r>
          </w:p>
        </w:tc>
      </w:tr>
      <w:tr w:rsidR="00E26299" w:rsidRPr="00B555E2" w14:paraId="1E202FE5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1402A1F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40B1DB3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97F27A0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845E21" w14:paraId="3706CEA9" w14:textId="77777777" w:rsidTr="00CA40B4">
        <w:trPr>
          <w:trHeight w:val="1178"/>
        </w:trPr>
        <w:tc>
          <w:tcPr>
            <w:tcW w:w="2415" w:type="dxa"/>
            <w:vMerge/>
            <w:vAlign w:val="center"/>
          </w:tcPr>
          <w:p w14:paraId="53DA26F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3153268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F3BC2D6" w14:textId="144EE7B6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Методы и средства восстановления работоспособности </w:t>
            </w:r>
          </w:p>
          <w:p w14:paraId="48A32D1F" w14:textId="7D90F9B6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8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Типы серверов и о</w:t>
            </w:r>
            <w:r w:rsidR="002C5F26">
              <w:rPr>
                <w:sz w:val="24"/>
                <w:szCs w:val="24"/>
                <w:lang w:val="ru-RU" w:eastAsia="ru-RU"/>
              </w:rPr>
              <w:t>сновы предоставления надежности</w:t>
            </w:r>
          </w:p>
        </w:tc>
      </w:tr>
      <w:tr w:rsidR="00E26299" w:rsidRPr="00845E21" w14:paraId="78024A8E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1B32FF6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0E7D4D11" w14:textId="68AE22DF" w:rsidR="00E26299" w:rsidRPr="00AB3B13" w:rsidRDefault="00E26299" w:rsidP="00E2629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B555E2" w14:paraId="50230FA2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0AF3316F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04618F33" w14:textId="57FB29A0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  <w:p w14:paraId="2DBF3B1F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16" w:type="dxa"/>
            <w:gridSpan w:val="4"/>
          </w:tcPr>
          <w:p w14:paraId="23D57CD7" w14:textId="6A709066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 Web-сайта</w:t>
            </w:r>
          </w:p>
        </w:tc>
      </w:tr>
      <w:tr w:rsidR="00E26299" w:rsidRPr="00B555E2" w14:paraId="23512F9C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6C1B9749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7987B8C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66C80ABF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5C58D9" w:rsidRPr="00B555E2" w14:paraId="3B4A3FD1" w14:textId="77777777" w:rsidTr="00B0157D">
        <w:trPr>
          <w:trHeight w:val="1422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7C9C2E90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16C030BA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0DEB4AF7" w14:textId="661A05BE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0F5B3061" w14:textId="77777777" w:rsidR="005C58D9" w:rsidRPr="00AB3B13" w:rsidRDefault="005C58D9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385BB15C" w14:textId="77777777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35CA4225" w14:textId="30AFF223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4A36FFBF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7546E19D" w14:textId="2637CABD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Прикладной бакалавр</w:t>
            </w:r>
          </w:p>
        </w:tc>
      </w:tr>
      <w:tr w:rsidR="00E26299" w:rsidRPr="00DF3941" w14:paraId="5BA0BCD4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67CDC238" w14:textId="17A51DB1" w:rsidR="00E26299" w:rsidRPr="00AB3B13" w:rsidRDefault="00DF3941" w:rsidP="00CD48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ТЕХНИК WEB-САЙТА</w:t>
            </w:r>
          </w:p>
        </w:tc>
      </w:tr>
      <w:tr w:rsidR="00E26299" w:rsidRPr="00B555E2" w14:paraId="7F6DF916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4078ECBA" w14:textId="14F0920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7A1E81F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3513-0-006</w:t>
            </w:r>
          </w:p>
        </w:tc>
      </w:tr>
      <w:tr w:rsidR="00E26299" w:rsidRPr="00B555E2" w14:paraId="042C7211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38F9BF19" w14:textId="6C1EDB0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6024F088" w14:textId="4C4ADFBD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23E20E49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3820B5CA" w14:textId="76C58D22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59EAE86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 Web-сайта</w:t>
            </w:r>
          </w:p>
        </w:tc>
      </w:tr>
      <w:tr w:rsidR="00E26299" w:rsidRPr="00845E21" w14:paraId="5767FF74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324AC4B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79694AD0" w14:textId="344A3BC9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6892C9B3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4BBFE293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1B640EA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</w:tc>
      </w:tr>
      <w:tr w:rsidR="00E26299" w:rsidRPr="00845E21" w14:paraId="428442E3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6250B83C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4DB8B854" w14:textId="13C43948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Обеспечивают оптимальную целостность системы, безопасность, резервное копирование и производительность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web-сайта </w:t>
            </w:r>
          </w:p>
        </w:tc>
      </w:tr>
      <w:tr w:rsidR="00E26299" w:rsidRPr="00B555E2" w14:paraId="0472940F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6706C62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9ED594F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7187DE93" w14:textId="28E6C247" w:rsidR="00E26299" w:rsidRPr="00AB3B13" w:rsidRDefault="00E26299" w:rsidP="002C5F26">
            <w:pPr>
              <w:ind w:left="303" w:hanging="207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>Проектирование web-сайта</w:t>
            </w:r>
            <w:r w:rsidRPr="00AB3B13" w:rsidDel="00692787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E26299" w:rsidRPr="00B555E2" w14:paraId="210726D2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3AA6B13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7E9FD9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56B2B644" w14:textId="032CB529" w:rsidR="00E26299" w:rsidRPr="00AB3B13" w:rsidRDefault="00E26299" w:rsidP="002C5F26">
            <w:pPr>
              <w:ind w:left="303" w:hanging="207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2. Обеспечение бесперебойной работы сайта</w:t>
            </w:r>
          </w:p>
        </w:tc>
      </w:tr>
      <w:tr w:rsidR="00E26299" w:rsidRPr="00B555E2" w14:paraId="3EE8FBB1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2A69112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1BC37D87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35B369A7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52890AE8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0B0C8ED8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BD0AA44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0F20DC95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ABAE690" w14:textId="0F52CC17" w:rsidR="00E26299" w:rsidRPr="00AB3B13" w:rsidRDefault="00E26299" w:rsidP="00CD482B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>Проектирование web-сайта</w:t>
            </w:r>
            <w:r w:rsidRPr="00AB3B13" w:rsidDel="00692787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6F2C297B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0C40479A" w14:textId="701E2AF3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Определение структуры web-сайта</w:t>
            </w:r>
            <w:r w:rsidRPr="00AB3B13" w:rsidDel="00692787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490" w:type="dxa"/>
            <w:gridSpan w:val="3"/>
            <w:vAlign w:val="center"/>
          </w:tcPr>
          <w:p w14:paraId="1907926C" w14:textId="77777777" w:rsidR="00E26299" w:rsidRPr="00AB3B13" w:rsidRDefault="00E26299" w:rsidP="002C5F26">
            <w:pPr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B555E2" w14:paraId="1405CAC8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6E743FAB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CBB77B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BF8D0E6" w14:textId="720360DE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Определить тематику сайта</w:t>
            </w:r>
          </w:p>
          <w:p w14:paraId="3EEC4CDF" w14:textId="5062B206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Разработать структурную схему проекта web - сайта</w:t>
            </w:r>
            <w:r w:rsidRPr="00AB3B13" w:rsidDel="00692787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0E314A8D" w14:textId="2C62092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Составлять карты основных страниц</w:t>
            </w:r>
          </w:p>
        </w:tc>
      </w:tr>
      <w:tr w:rsidR="00E26299" w:rsidRPr="00B555E2" w14:paraId="2DC1F2BA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3D41200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677011E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E729B71" w14:textId="77777777" w:rsidR="00E26299" w:rsidRPr="00AB3B13" w:rsidRDefault="00E26299" w:rsidP="002C5F26">
            <w:pPr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07DC7541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048997A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8B791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3C96223" w14:textId="4688AE91" w:rsidR="00E26299" w:rsidRPr="00AB3B13" w:rsidRDefault="00E26299" w:rsidP="002C5F26">
            <w:pPr>
              <w:pStyle w:val="Default"/>
              <w:ind w:left="303" w:hanging="207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1. Типы структуры сайтов </w:t>
            </w:r>
          </w:p>
          <w:p w14:paraId="787050E6" w14:textId="4C92A3F2" w:rsidR="00E26299" w:rsidRPr="00AB3B13" w:rsidRDefault="00E26299" w:rsidP="002C5F26">
            <w:pPr>
              <w:pStyle w:val="Default"/>
              <w:ind w:left="303" w:hanging="207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2. Компьютерные программы проектирования сайтов</w:t>
            </w:r>
          </w:p>
        </w:tc>
      </w:tr>
      <w:tr w:rsidR="00E26299" w:rsidRPr="00B555E2" w14:paraId="0D8A3735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2F8AEF18" w14:textId="3FC6BE8B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003333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15D0104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  <w:r w:rsidRPr="00AB3B13">
              <w:rPr>
                <w:sz w:val="24"/>
                <w:szCs w:val="24"/>
                <w:lang w:val="ru-RU"/>
              </w:rPr>
              <w:t xml:space="preserve">  </w:t>
            </w:r>
          </w:p>
          <w:p w14:paraId="45699B8A" w14:textId="431ED4ED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Создание разделов сайта</w:t>
            </w:r>
          </w:p>
        </w:tc>
        <w:tc>
          <w:tcPr>
            <w:tcW w:w="4490" w:type="dxa"/>
            <w:gridSpan w:val="3"/>
            <w:vAlign w:val="center"/>
          </w:tcPr>
          <w:p w14:paraId="7F80DC23" w14:textId="77777777" w:rsidR="00E26299" w:rsidRPr="00AB3B13" w:rsidRDefault="00E26299" w:rsidP="002C5F26">
            <w:pPr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72F8856E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0A74B5E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A737453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B37A6F2" w14:textId="2E9C3190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1914B6">
              <w:rPr>
                <w:sz w:val="24"/>
                <w:szCs w:val="24"/>
                <w:lang w:val="ru-RU"/>
              </w:rPr>
              <w:t>Разработка интерфейса пользователя</w:t>
            </w:r>
          </w:p>
          <w:p w14:paraId="64E7DE49" w14:textId="77777777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kk-KZ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</w:t>
            </w:r>
            <w:r w:rsidRPr="00AB3B13">
              <w:rPr>
                <w:sz w:val="24"/>
                <w:szCs w:val="24"/>
                <w:lang w:val="kk-KZ" w:eastAsia="ru-RU"/>
              </w:rPr>
              <w:t>. Применять программные средства для проектирования интерфейса</w:t>
            </w:r>
          </w:p>
          <w:p w14:paraId="1CA7F897" w14:textId="5D66083B" w:rsidR="00E26299" w:rsidRPr="001914B6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kk-KZ" w:eastAsia="ru-RU"/>
              </w:rPr>
              <w:t>3. Применять инструменты для оценки эффективности и удобства созданного интерфейса</w:t>
            </w:r>
          </w:p>
        </w:tc>
      </w:tr>
      <w:tr w:rsidR="00E26299" w:rsidRPr="00B555E2" w14:paraId="389B3199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4323BF3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D6BEE0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098950F" w14:textId="77777777" w:rsidR="00E26299" w:rsidRPr="00AB3B13" w:rsidRDefault="00E26299" w:rsidP="002C5F26">
            <w:pPr>
              <w:ind w:left="303" w:hanging="207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618E7065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34CA898F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90BF7A8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75CB025" w14:textId="23F5C040" w:rsidR="00E26299" w:rsidRPr="00AB3B13" w:rsidRDefault="00E26299" w:rsidP="002C5F26">
            <w:pPr>
              <w:ind w:left="303" w:hanging="207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Современные принципы построения интерфейсов пользователя</w:t>
            </w:r>
          </w:p>
          <w:p w14:paraId="3CC98635" w14:textId="77777777" w:rsidR="00E26299" w:rsidRPr="00AB3B13" w:rsidRDefault="00E26299" w:rsidP="002C5F26">
            <w:pPr>
              <w:ind w:left="303" w:hanging="207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2. Современные методики тестирования эргономики пользовательских интерфейсов</w:t>
            </w:r>
          </w:p>
          <w:p w14:paraId="4D62C78E" w14:textId="21716A1D" w:rsidR="00E26299" w:rsidRPr="00AB3B13" w:rsidRDefault="00E26299" w:rsidP="002C5F26">
            <w:pPr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3. Основные требования, предъявляемые к дизайну графических интерфейсов</w:t>
            </w:r>
          </w:p>
        </w:tc>
      </w:tr>
      <w:tr w:rsidR="00E26299" w:rsidRPr="00B555E2" w14:paraId="4855E5FA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2C682351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321FB5C4" w14:textId="77777777" w:rsidR="00E26299" w:rsidRPr="00AB3B13" w:rsidRDefault="00E26299" w:rsidP="00E26299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058CE3CB" w14:textId="10CF5401" w:rsidR="00E26299" w:rsidRPr="00AB3B13" w:rsidRDefault="00E26299" w:rsidP="00CD482B">
            <w:pPr>
              <w:ind w:right="-108"/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Обеспечение бесперебойной работы сайта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90B9015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  <w:p w14:paraId="1BA324FC" w14:textId="77777777" w:rsidR="00E26299" w:rsidRPr="00AB3B13" w:rsidRDefault="00E26299" w:rsidP="00CD482B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CCEA998" w14:textId="7CD65BF6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  <w:r w:rsidRPr="001914B6">
              <w:rPr>
                <w:sz w:val="24"/>
                <w:szCs w:val="24"/>
                <w:lang w:val="ru-RU"/>
              </w:rPr>
              <w:t>Проведение и регламентация работ по резервному копированию и развертыванию резервной копии ИР</w:t>
            </w:r>
            <w:r w:rsidRPr="001914B6" w:rsidDel="00692787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490" w:type="dxa"/>
            <w:gridSpan w:val="3"/>
            <w:vAlign w:val="center"/>
          </w:tcPr>
          <w:p w14:paraId="7F4D0215" w14:textId="77777777" w:rsidR="00E26299" w:rsidRPr="00AB3B13" w:rsidRDefault="00E26299" w:rsidP="002C5F26">
            <w:pPr>
              <w:ind w:left="303" w:hanging="207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6F80C2BE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22647586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2FD570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F31C911" w14:textId="669E9BD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/>
                <w:bCs/>
                <w:color w:val="0F1010"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1. </w:t>
            </w:r>
            <w:r w:rsidRPr="001914B6">
              <w:rPr>
                <w:sz w:val="24"/>
                <w:szCs w:val="24"/>
                <w:lang w:val="ru-RU"/>
              </w:rPr>
              <w:t>Выполнять регламентные процедуры по резервированию данных</w:t>
            </w:r>
            <w:r w:rsidRPr="001914B6" w:rsidDel="002B2BF7">
              <w:rPr>
                <w:sz w:val="24"/>
                <w:szCs w:val="24"/>
                <w:lang w:val="ru-RU"/>
              </w:rPr>
              <w:t xml:space="preserve"> </w:t>
            </w:r>
          </w:p>
          <w:p w14:paraId="67A06110" w14:textId="48A4DC2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Cs/>
                <w:color w:val="0F1010"/>
                <w:sz w:val="24"/>
                <w:szCs w:val="24"/>
                <w:lang w:val="ru-RU"/>
              </w:rPr>
            </w:pPr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>2. Документировать регламентные процедуры</w:t>
            </w:r>
            <w:r w:rsidRPr="00AB3B13" w:rsidDel="002B2BF7">
              <w:rPr>
                <w:bCs/>
                <w:color w:val="0F1010"/>
                <w:sz w:val="24"/>
                <w:szCs w:val="24"/>
                <w:lang w:val="ru-RU"/>
              </w:rPr>
              <w:t xml:space="preserve"> </w:t>
            </w:r>
          </w:p>
          <w:p w14:paraId="7DDE8E9A" w14:textId="22DC2938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Cs/>
                <w:color w:val="0F1010"/>
                <w:sz w:val="24"/>
                <w:szCs w:val="24"/>
                <w:lang w:val="ru-RU"/>
              </w:rPr>
            </w:pPr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>3. Устанавливать прикладное программное обеспечение</w:t>
            </w:r>
            <w:r w:rsidRPr="00AB3B13" w:rsidDel="002B2BF7">
              <w:rPr>
                <w:bCs/>
                <w:color w:val="0F1010"/>
                <w:sz w:val="24"/>
                <w:szCs w:val="24"/>
                <w:lang w:val="ru-RU"/>
              </w:rPr>
              <w:t xml:space="preserve"> </w:t>
            </w:r>
          </w:p>
          <w:p w14:paraId="25CAF8B1" w14:textId="3B79E275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Cs/>
                <w:color w:val="0F1010"/>
                <w:sz w:val="24"/>
                <w:szCs w:val="24"/>
                <w:lang w:val="ru-RU"/>
              </w:rPr>
            </w:pPr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>4. Производить настройку параметров web-сервера</w:t>
            </w:r>
            <w:r w:rsidRPr="00AB3B13" w:rsidDel="002B2BF7">
              <w:rPr>
                <w:bCs/>
                <w:color w:val="0F1010"/>
                <w:sz w:val="24"/>
                <w:szCs w:val="24"/>
                <w:lang w:val="ru-RU"/>
              </w:rPr>
              <w:t xml:space="preserve"> </w:t>
            </w:r>
          </w:p>
          <w:p w14:paraId="74FF1125" w14:textId="0E27CA1F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Cs/>
                <w:color w:val="0F1010"/>
                <w:sz w:val="24"/>
                <w:szCs w:val="24"/>
                <w:lang w:val="ru-RU"/>
              </w:rPr>
            </w:pPr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>5. Устанавливать СУБД</w:t>
            </w:r>
            <w:r w:rsidRPr="00AB3B13" w:rsidDel="002B2BF7">
              <w:rPr>
                <w:bCs/>
                <w:color w:val="0F1010"/>
                <w:sz w:val="24"/>
                <w:szCs w:val="24"/>
                <w:lang w:val="ru-RU"/>
              </w:rPr>
              <w:t xml:space="preserve"> </w:t>
            </w:r>
          </w:p>
          <w:p w14:paraId="0A4AB7FB" w14:textId="11B0004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bCs/>
                <w:color w:val="0F1010"/>
                <w:sz w:val="24"/>
                <w:szCs w:val="24"/>
                <w:lang w:val="ru-RU"/>
              </w:rPr>
              <w:t>6. Разрабатывать регламентные документы</w:t>
            </w:r>
            <w:r w:rsidRPr="00AB3B13" w:rsidDel="002B2BF7">
              <w:rPr>
                <w:bCs/>
                <w:color w:val="0F1010"/>
                <w:sz w:val="24"/>
                <w:szCs w:val="24"/>
                <w:lang w:val="ru-RU"/>
              </w:rPr>
              <w:t xml:space="preserve"> </w:t>
            </w:r>
          </w:p>
        </w:tc>
      </w:tr>
      <w:tr w:rsidR="00E26299" w:rsidRPr="00B555E2" w14:paraId="758DDFCC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39BBD37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5AC00A6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2A1D5A4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44F37F11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5ECF928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C3594A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056E272" w14:textId="4850DD14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07"/>
              <w:rPr>
                <w:lang w:val="kk-KZ" w:eastAsia="ru-RU"/>
              </w:rPr>
            </w:pPr>
            <w:r w:rsidRPr="00AB3B13">
              <w:rPr>
                <w:color w:val="auto"/>
              </w:rPr>
              <w:t>1.</w:t>
            </w:r>
            <w:r w:rsidRPr="00AB3B13">
              <w:rPr>
                <w:color w:val="auto"/>
                <w:lang w:val="kk-KZ"/>
              </w:rPr>
              <w:t xml:space="preserve"> </w:t>
            </w:r>
            <w:r w:rsidRPr="00AB3B13">
              <w:t xml:space="preserve"> Основы современных систем управления базами данных</w:t>
            </w:r>
            <w:r w:rsidRPr="00AB3B13">
              <w:rPr>
                <w:color w:val="auto"/>
              </w:rPr>
              <w:t xml:space="preserve">  </w:t>
            </w:r>
            <w:r w:rsidRPr="00AB3B13">
              <w:t xml:space="preserve"> </w:t>
            </w:r>
          </w:p>
          <w:p w14:paraId="4390BD3F" w14:textId="613E313A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07"/>
            </w:pPr>
            <w:r w:rsidRPr="00AB3B13">
              <w:rPr>
                <w:lang w:val="kk-KZ" w:eastAsia="ru-RU"/>
              </w:rPr>
              <w:t xml:space="preserve">2. </w:t>
            </w:r>
            <w:r w:rsidRPr="00AB3B13">
              <w:t xml:space="preserve"> Теория баз данных</w:t>
            </w:r>
            <w:r w:rsidRPr="00AB3B13" w:rsidDel="0065041C">
              <w:t xml:space="preserve"> </w:t>
            </w:r>
          </w:p>
          <w:p w14:paraId="30C65D3B" w14:textId="7B4495CA" w:rsidR="00E26299" w:rsidRPr="00AB3B13" w:rsidRDefault="00E26299" w:rsidP="002C5F26">
            <w:pPr>
              <w:pStyle w:val="Default"/>
              <w:tabs>
                <w:tab w:val="left" w:pos="414"/>
              </w:tabs>
              <w:ind w:left="303" w:hanging="207"/>
              <w:rPr>
                <w:lang w:eastAsia="ru-RU"/>
              </w:rPr>
            </w:pPr>
            <w:r w:rsidRPr="00AB3B13">
              <w:rPr>
                <w:lang w:val="kk-KZ"/>
              </w:rPr>
              <w:t xml:space="preserve">3. </w:t>
            </w:r>
            <w:r w:rsidRPr="00AB3B13">
              <w:t xml:space="preserve"> Системы хранения и анализа баз данных</w:t>
            </w:r>
            <w:r w:rsidRPr="00AB3B13" w:rsidDel="0065041C">
              <w:t xml:space="preserve"> </w:t>
            </w:r>
            <w:r w:rsidRPr="00AB3B13">
              <w:rPr>
                <w:lang w:val="kk-KZ"/>
              </w:rPr>
              <w:t xml:space="preserve">5. </w:t>
            </w:r>
            <w:r w:rsidRPr="00AB3B13">
              <w:t xml:space="preserve"> Специальные знания по работе с установленной БД</w:t>
            </w:r>
          </w:p>
        </w:tc>
      </w:tr>
      <w:tr w:rsidR="00E26299" w:rsidRPr="00B555E2" w14:paraId="5A56212C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4C5E98D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6419B4D6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05432377" w14:textId="4217F0BB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Тестирование интеграции сайта с внешними сервисами и учетными системами </w:t>
            </w:r>
          </w:p>
          <w:p w14:paraId="7BB449D1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4E80E2F7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41900A4D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DE80D61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845E21" w14:paraId="0D845742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3543742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7CB7D24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548CB5C7" w14:textId="2B7B1C10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Проводить интеграционное тестирование на основе тест-планов</w:t>
            </w:r>
          </w:p>
          <w:p w14:paraId="01784D2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Фиксировать результаты тестирования</w:t>
            </w:r>
          </w:p>
          <w:p w14:paraId="03D495D2" w14:textId="3C094DD9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3. Устранение обнаруженных несоответствий ИР результатам тестов </w:t>
            </w:r>
          </w:p>
        </w:tc>
      </w:tr>
      <w:tr w:rsidR="00E26299" w:rsidRPr="00B555E2" w14:paraId="5EAF9E5F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29143AC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81F6F76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903B7D1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845E21" w14:paraId="41F3B02C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125B8D5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D4ADD02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33AFA6B9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Основы управления изменениями</w:t>
            </w:r>
          </w:p>
          <w:p w14:paraId="0D9C39C8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Системы хранения и анализа баз данных</w:t>
            </w:r>
          </w:p>
          <w:p w14:paraId="1D398017" w14:textId="67FD5E8D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3" w:hanging="207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Сетевые протоколы и основы web-технологий</w:t>
            </w:r>
          </w:p>
        </w:tc>
      </w:tr>
      <w:tr w:rsidR="00E26299" w:rsidRPr="00845E21" w14:paraId="6B301CBD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3CBA5C34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54701706" w14:textId="7E2147B9" w:rsidR="00E26299" w:rsidRPr="00AB3B13" w:rsidRDefault="00E26299" w:rsidP="00CD482B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845E21" w14:paraId="5387BBF4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2FCB7D84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</w:tcPr>
          <w:p w14:paraId="2C9AF85C" w14:textId="25CDD9D1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</w:t>
            </w:r>
          </w:p>
          <w:p w14:paraId="5036BF3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  <w:p w14:paraId="5F532428" w14:textId="77777777" w:rsidR="00E26299" w:rsidRPr="00AB3B13" w:rsidRDefault="00E26299" w:rsidP="00CD482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16" w:type="dxa"/>
            <w:gridSpan w:val="4"/>
          </w:tcPr>
          <w:p w14:paraId="2AB873F7" w14:textId="77777777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 Web-сайта</w:t>
            </w:r>
          </w:p>
          <w:p w14:paraId="5490D6A8" w14:textId="534F1571" w:rsidR="00242CAB" w:rsidRPr="00AB3B13" w:rsidRDefault="00242CAB" w:rsidP="00242CA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 Web-сайта</w:t>
            </w:r>
          </w:p>
        </w:tc>
      </w:tr>
      <w:tr w:rsidR="00E26299" w:rsidRPr="00B555E2" w14:paraId="50FDA4D8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1942601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226C89FA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38F603D4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140. Инженер-программист</w:t>
            </w:r>
          </w:p>
        </w:tc>
      </w:tr>
      <w:tr w:rsidR="005C58D9" w:rsidRPr="00845E21" w14:paraId="12CE270D" w14:textId="77777777" w:rsidTr="00B0157D">
        <w:trPr>
          <w:trHeight w:val="1987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2DA9E197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7C5648B1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5C0AC2D9" w14:textId="152FB493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622F320F" w14:textId="77777777" w:rsidR="005C58D9" w:rsidRPr="00AB3B13" w:rsidRDefault="005C58D9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47A04E4D" w14:textId="77777777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2CF6D0FD" w14:textId="6BE8CC8B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43B069DA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61D9AF5A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130404 3</w:t>
            </w:r>
          </w:p>
          <w:p w14:paraId="772903C2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B82112D" w14:textId="77777777" w:rsidR="005C58D9" w:rsidRPr="00AB3B13" w:rsidRDefault="005C58D9" w:rsidP="00CA40B4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AB3B13">
              <w:rPr>
                <w:color w:val="000000"/>
                <w:sz w:val="24"/>
                <w:szCs w:val="24"/>
              </w:rPr>
              <w:t> </w:t>
            </w:r>
            <w:r w:rsidRPr="00AB3B13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3B7857D4" w14:textId="47D9D42C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E26299" w:rsidRPr="00DF3941" w14:paraId="2CD1D645" w14:textId="77777777" w:rsidTr="00B0157D">
        <w:trPr>
          <w:trHeight w:val="417"/>
        </w:trPr>
        <w:tc>
          <w:tcPr>
            <w:tcW w:w="9464" w:type="dxa"/>
            <w:gridSpan w:val="8"/>
            <w:vAlign w:val="center"/>
          </w:tcPr>
          <w:p w14:paraId="09BCD8B2" w14:textId="66404EB4" w:rsidR="00E26299" w:rsidRPr="00AB3B13" w:rsidRDefault="00DF3941" w:rsidP="00CD48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E26299" w:rsidRPr="00AB3B13">
              <w:rPr>
                <w:b/>
                <w:sz w:val="24"/>
                <w:szCs w:val="24"/>
                <w:lang w:val="ru-RU"/>
              </w:rPr>
              <w:t xml:space="preserve"> ТЕХНИК WEB-САЙТА</w:t>
            </w:r>
          </w:p>
        </w:tc>
      </w:tr>
      <w:tr w:rsidR="00E26299" w:rsidRPr="00B555E2" w14:paraId="2A5ABF3C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0915D1FD" w14:textId="54AEC948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49" w:type="dxa"/>
            <w:gridSpan w:val="7"/>
            <w:vAlign w:val="center"/>
          </w:tcPr>
          <w:p w14:paraId="25257DE0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3513-0-006</w:t>
            </w:r>
          </w:p>
        </w:tc>
      </w:tr>
      <w:tr w:rsidR="00E26299" w:rsidRPr="00B555E2" w14:paraId="019B9FFB" w14:textId="77777777" w:rsidTr="00B0157D">
        <w:trPr>
          <w:trHeight w:val="257"/>
        </w:trPr>
        <w:tc>
          <w:tcPr>
            <w:tcW w:w="2415" w:type="dxa"/>
            <w:vAlign w:val="center"/>
          </w:tcPr>
          <w:p w14:paraId="766737DC" w14:textId="506CAAF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49" w:type="dxa"/>
            <w:gridSpan w:val="7"/>
            <w:vAlign w:val="center"/>
          </w:tcPr>
          <w:p w14:paraId="70D6F5AB" w14:textId="5121177C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3513-0</w:t>
            </w:r>
          </w:p>
        </w:tc>
      </w:tr>
      <w:tr w:rsidR="00E26299" w:rsidRPr="00B555E2" w14:paraId="02920BEE" w14:textId="77777777" w:rsidTr="00B0157D">
        <w:trPr>
          <w:trHeight w:val="404"/>
        </w:trPr>
        <w:tc>
          <w:tcPr>
            <w:tcW w:w="2415" w:type="dxa"/>
            <w:vAlign w:val="center"/>
          </w:tcPr>
          <w:p w14:paraId="4A55013A" w14:textId="73E6CCF1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49" w:type="dxa"/>
            <w:gridSpan w:val="7"/>
            <w:vAlign w:val="center"/>
          </w:tcPr>
          <w:p w14:paraId="3A1CEBE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 Web-сайта</w:t>
            </w:r>
          </w:p>
        </w:tc>
      </w:tr>
      <w:tr w:rsidR="00E26299" w:rsidRPr="00845E21" w14:paraId="54C4FF81" w14:textId="77777777" w:rsidTr="00B0157D">
        <w:trPr>
          <w:trHeight w:val="268"/>
        </w:trPr>
        <w:tc>
          <w:tcPr>
            <w:tcW w:w="2415" w:type="dxa"/>
            <w:vAlign w:val="center"/>
          </w:tcPr>
          <w:p w14:paraId="37E0603C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49" w:type="dxa"/>
            <w:gridSpan w:val="7"/>
            <w:vAlign w:val="center"/>
          </w:tcPr>
          <w:p w14:paraId="35D8AF2C" w14:textId="5B394DA1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color w:val="000000"/>
                <w:sz w:val="24"/>
                <w:szCs w:val="24"/>
                <w:lang w:val="ru-RU"/>
              </w:rPr>
              <w:t>Программист (веб - мастер, веб - дизайнер)</w:t>
            </w:r>
          </w:p>
        </w:tc>
      </w:tr>
      <w:tr w:rsidR="00E26299" w:rsidRPr="00B555E2" w14:paraId="5D89ED53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248ACD82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49" w:type="dxa"/>
            <w:gridSpan w:val="7"/>
            <w:vAlign w:val="center"/>
          </w:tcPr>
          <w:p w14:paraId="7BFABF4D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5</w:t>
            </w:r>
          </w:p>
        </w:tc>
      </w:tr>
      <w:tr w:rsidR="00E26299" w:rsidRPr="00845E21" w14:paraId="78200FC6" w14:textId="77777777" w:rsidTr="00B0157D">
        <w:trPr>
          <w:trHeight w:val="487"/>
        </w:trPr>
        <w:tc>
          <w:tcPr>
            <w:tcW w:w="2415" w:type="dxa"/>
            <w:vAlign w:val="center"/>
          </w:tcPr>
          <w:p w14:paraId="0F6268D7" w14:textId="77777777" w:rsidR="00E26299" w:rsidRPr="00AB3B13" w:rsidRDefault="00E26299" w:rsidP="00E26299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49" w:type="dxa"/>
            <w:gridSpan w:val="7"/>
            <w:vAlign w:val="center"/>
          </w:tcPr>
          <w:p w14:paraId="4D5CB1DB" w14:textId="2BF9810F" w:rsidR="00E26299" w:rsidRPr="00AB3B13" w:rsidRDefault="00E26299" w:rsidP="00CD482B">
            <w:pPr>
              <w:tabs>
                <w:tab w:val="left" w:pos="-108"/>
              </w:tabs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AB3B13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Разработка и координирование информационного контента web-сайтов с помощью языков разметки  </w:t>
            </w:r>
          </w:p>
        </w:tc>
      </w:tr>
      <w:tr w:rsidR="00E26299" w:rsidRPr="00845E21" w14:paraId="0DA8AABD" w14:textId="77777777" w:rsidTr="00B0157D">
        <w:trPr>
          <w:trHeight w:val="495"/>
        </w:trPr>
        <w:tc>
          <w:tcPr>
            <w:tcW w:w="2415" w:type="dxa"/>
            <w:vMerge w:val="restart"/>
            <w:vAlign w:val="center"/>
          </w:tcPr>
          <w:p w14:paraId="010A0A6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793CF0F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490" w:type="dxa"/>
            <w:gridSpan w:val="3"/>
          </w:tcPr>
          <w:p w14:paraId="4FB27E6B" w14:textId="51ECA10E" w:rsidR="00E26299" w:rsidRPr="00AB3B13" w:rsidRDefault="00E26299" w:rsidP="00AE1D07">
            <w:pPr>
              <w:ind w:left="306" w:hanging="294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1. Техническая поддержка процессов создания (модификации) и сопровождения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web-сайта</w:t>
            </w:r>
          </w:p>
        </w:tc>
      </w:tr>
      <w:tr w:rsidR="00E26299" w:rsidRPr="00845E21" w14:paraId="579DFC3F" w14:textId="77777777" w:rsidTr="00B0157D">
        <w:trPr>
          <w:trHeight w:val="405"/>
        </w:trPr>
        <w:tc>
          <w:tcPr>
            <w:tcW w:w="2415" w:type="dxa"/>
            <w:vMerge/>
            <w:vAlign w:val="center"/>
          </w:tcPr>
          <w:p w14:paraId="1AAABC4D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3068CD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</w:tcPr>
          <w:p w14:paraId="4D552CA1" w14:textId="44E6AD66" w:rsidR="00E26299" w:rsidRPr="00AB3B13" w:rsidRDefault="00E26299" w:rsidP="002C5F26">
            <w:pPr>
              <w:ind w:left="306" w:hanging="294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2. Тестирование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web-сайта и управление доступом к данным</w:t>
            </w:r>
          </w:p>
        </w:tc>
      </w:tr>
      <w:tr w:rsidR="00E26299" w:rsidRPr="00B555E2" w14:paraId="1688AB6E" w14:textId="77777777" w:rsidTr="00B0157D">
        <w:trPr>
          <w:trHeight w:val="326"/>
        </w:trPr>
        <w:tc>
          <w:tcPr>
            <w:tcW w:w="2415" w:type="dxa"/>
            <w:vMerge/>
            <w:vAlign w:val="center"/>
          </w:tcPr>
          <w:p w14:paraId="62E2DBF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341DA631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490" w:type="dxa"/>
            <w:gridSpan w:val="3"/>
            <w:vAlign w:val="center"/>
          </w:tcPr>
          <w:p w14:paraId="707D6B42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-</w:t>
            </w:r>
          </w:p>
        </w:tc>
      </w:tr>
      <w:tr w:rsidR="00E26299" w:rsidRPr="00B555E2" w14:paraId="530EA5CA" w14:textId="77777777" w:rsidTr="00B0157D">
        <w:trPr>
          <w:trHeight w:val="113"/>
        </w:trPr>
        <w:tc>
          <w:tcPr>
            <w:tcW w:w="2415" w:type="dxa"/>
            <w:vMerge w:val="restart"/>
            <w:vAlign w:val="center"/>
          </w:tcPr>
          <w:p w14:paraId="14255688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7756264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D4C7F00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AB119C3" w14:textId="77777777" w:rsidR="00E26299" w:rsidRPr="00AB3B13" w:rsidRDefault="00E26299" w:rsidP="00CD482B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73623EE" w14:textId="77777777" w:rsidR="00E26299" w:rsidRPr="00AB3B13" w:rsidRDefault="00E26299" w:rsidP="00CD482B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30D565A" w14:textId="77777777" w:rsidR="00E26299" w:rsidRPr="00AB3B13" w:rsidRDefault="00E26299" w:rsidP="00CD482B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1B67BF5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0BE47DC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ED7A54D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31ED67C5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1: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7BB2C083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>Техническая поддержка процессов создания</w:t>
            </w:r>
          </w:p>
          <w:p w14:paraId="13905A87" w14:textId="77777777" w:rsidR="00E26299" w:rsidRPr="00AB3B13" w:rsidRDefault="00E26299" w:rsidP="00CA40B4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(модификации) и сопровождения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web-сайта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23EDA71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6F30D49B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  <w:p w14:paraId="3F592CAE" w14:textId="77777777" w:rsidR="00E26299" w:rsidRPr="00AB3B13" w:rsidRDefault="00E26299" w:rsidP="00CA40B4">
            <w:pPr>
              <w:rPr>
                <w:b/>
                <w:sz w:val="24"/>
                <w:szCs w:val="24"/>
                <w:lang w:val="kk-KZ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</w:t>
            </w:r>
            <w:r w:rsidRPr="00AB3B13">
              <w:rPr>
                <w:b/>
                <w:sz w:val="24"/>
                <w:szCs w:val="24"/>
                <w:lang w:val="kk-KZ"/>
              </w:rPr>
              <w:t>:</w:t>
            </w:r>
          </w:p>
          <w:p w14:paraId="5B13D81D" w14:textId="77777777" w:rsidR="00E26299" w:rsidRPr="00AB3B13" w:rsidRDefault="00E26299" w:rsidP="00CA40B4">
            <w:pPr>
              <w:rPr>
                <w:sz w:val="24"/>
                <w:szCs w:val="24"/>
                <w:lang w:val="kk-KZ"/>
              </w:rPr>
            </w:pPr>
            <w:r w:rsidRPr="00AB3B13">
              <w:rPr>
                <w:sz w:val="24"/>
                <w:szCs w:val="24"/>
                <w:lang w:val="ru-RU"/>
              </w:rPr>
              <w:t>Верстка страниц</w:t>
            </w:r>
            <w:r w:rsidRPr="00AB3B13">
              <w:rPr>
                <w:sz w:val="24"/>
                <w:szCs w:val="24"/>
                <w:lang w:val="kk-KZ"/>
              </w:rPr>
              <w:t xml:space="preserve">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web-сайта</w:t>
            </w:r>
          </w:p>
        </w:tc>
        <w:tc>
          <w:tcPr>
            <w:tcW w:w="4490" w:type="dxa"/>
            <w:gridSpan w:val="3"/>
            <w:vAlign w:val="center"/>
          </w:tcPr>
          <w:p w14:paraId="2356C6A0" w14:textId="77777777" w:rsidR="00E26299" w:rsidRPr="00AB3B13" w:rsidRDefault="00E26299" w:rsidP="002C5F26">
            <w:pPr>
              <w:ind w:left="306" w:hanging="29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B555E2" w14:paraId="1CBC8147" w14:textId="77777777" w:rsidTr="00B0157D">
        <w:trPr>
          <w:trHeight w:val="187"/>
        </w:trPr>
        <w:tc>
          <w:tcPr>
            <w:tcW w:w="2415" w:type="dxa"/>
            <w:vMerge/>
            <w:vAlign w:val="center"/>
          </w:tcPr>
          <w:p w14:paraId="73FB2307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47BABEC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77F3143" w14:textId="04042DD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Анализ дизайн-макета web-сайта</w:t>
            </w:r>
          </w:p>
          <w:p w14:paraId="0591977B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Создание структуры кода, размещающего элементы web-страницы сайта</w:t>
            </w:r>
          </w:p>
          <w:p w14:paraId="3D6D0FBE" w14:textId="3DFD6125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Подключение к web-сайту стилей оформления web-страниц</w:t>
            </w:r>
          </w:p>
          <w:p w14:paraId="261A41D4" w14:textId="77777777" w:rsidR="00AE1D07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Тестирование отображения web-страниц в различных браузерах, на</w:t>
            </w:r>
            <w:r w:rsidR="00AE1D07">
              <w:rPr>
                <w:sz w:val="24"/>
                <w:szCs w:val="24"/>
                <w:lang w:val="ru-RU" w:eastAsia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различных устройствах</w:t>
            </w:r>
          </w:p>
          <w:p w14:paraId="1D9B1FAF" w14:textId="78CEEA13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5. Методы повышения читаемости программного кода</w:t>
            </w:r>
          </w:p>
          <w:p w14:paraId="631B40D5" w14:textId="493578B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6. Синтаксис выбранного языка программирования, особенности</w:t>
            </w:r>
          </w:p>
          <w:p w14:paraId="2793176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программирования на этом языке, стандартные библиотеки языка</w:t>
            </w:r>
          </w:p>
          <w:p w14:paraId="50F68797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программирования</w:t>
            </w:r>
          </w:p>
        </w:tc>
      </w:tr>
      <w:tr w:rsidR="00E26299" w:rsidRPr="00B555E2" w14:paraId="28367040" w14:textId="77777777" w:rsidTr="00B0157D">
        <w:trPr>
          <w:trHeight w:val="76"/>
        </w:trPr>
        <w:tc>
          <w:tcPr>
            <w:tcW w:w="2415" w:type="dxa"/>
            <w:vMerge/>
            <w:vAlign w:val="center"/>
          </w:tcPr>
          <w:p w14:paraId="06B836F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421881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56E6C1C" w14:textId="77777777" w:rsidR="00E26299" w:rsidRPr="00AB3B13" w:rsidRDefault="00E26299" w:rsidP="002C5F26">
            <w:pPr>
              <w:ind w:left="306" w:hanging="29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742009A2" w14:textId="77777777" w:rsidTr="00B0157D">
        <w:trPr>
          <w:trHeight w:val="296"/>
        </w:trPr>
        <w:tc>
          <w:tcPr>
            <w:tcW w:w="2415" w:type="dxa"/>
            <w:vMerge/>
            <w:vAlign w:val="center"/>
          </w:tcPr>
          <w:p w14:paraId="4B7D075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68E6D8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710C388B" w14:textId="5C14E69E" w:rsidR="00E26299" w:rsidRPr="00AB3B13" w:rsidRDefault="00E26299" w:rsidP="002C5F26">
            <w:pPr>
              <w:pStyle w:val="Default"/>
              <w:ind w:left="306" w:hanging="29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1. </w:t>
            </w:r>
            <w:r w:rsidRPr="00AB3B13">
              <w:rPr>
                <w:lang w:val="kk-KZ"/>
              </w:rPr>
              <w:t>Н</w:t>
            </w:r>
            <w:r w:rsidRPr="00AB3B13">
              <w:t>ормативные документы, определяющие требования к оформлению страниц</w:t>
            </w:r>
            <w:r w:rsidRPr="00AB3B13">
              <w:rPr>
                <w:lang w:val="kk-KZ"/>
              </w:rPr>
              <w:t xml:space="preserve"> </w:t>
            </w:r>
            <w:r w:rsidRPr="00AB3B13">
              <w:rPr>
                <w:lang w:val="en-US"/>
              </w:rPr>
              <w:t>web</w:t>
            </w:r>
            <w:r w:rsidRPr="00AB3B13">
              <w:rPr>
                <w:lang w:val="kk-KZ"/>
              </w:rPr>
              <w:t>-сайта</w:t>
            </w:r>
          </w:p>
          <w:p w14:paraId="7CE2134B" w14:textId="758AE29D" w:rsidR="00E26299" w:rsidRPr="00AB3B13" w:rsidRDefault="00E26299" w:rsidP="002C5F26">
            <w:pPr>
              <w:pStyle w:val="Default"/>
              <w:ind w:left="306" w:hanging="29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2. Специализированное ПО для верстки</w:t>
            </w:r>
          </w:p>
          <w:p w14:paraId="080B2C8B" w14:textId="77777777" w:rsidR="00E26299" w:rsidRPr="00AB3B13" w:rsidRDefault="00E26299" w:rsidP="002C5F26">
            <w:pPr>
              <w:pStyle w:val="Default"/>
              <w:ind w:left="306" w:hanging="29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страниц сайта</w:t>
            </w:r>
          </w:p>
          <w:p w14:paraId="2FB8938F" w14:textId="1DF56178" w:rsidR="00E26299" w:rsidRPr="00AB3B13" w:rsidRDefault="00E26299" w:rsidP="002C5F26">
            <w:pPr>
              <w:pStyle w:val="Default"/>
              <w:ind w:left="306" w:hanging="29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>3. Языки разметки страниц сайта</w:t>
            </w:r>
          </w:p>
          <w:p w14:paraId="57019E3A" w14:textId="5BF5F828" w:rsidR="00E26299" w:rsidRPr="00AB3B13" w:rsidRDefault="00E26299" w:rsidP="00AE1D07">
            <w:pPr>
              <w:pStyle w:val="Default"/>
              <w:ind w:left="306" w:hanging="29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4. Особенности отображения элементов сайта в различных браузерах </w:t>
            </w:r>
          </w:p>
        </w:tc>
      </w:tr>
      <w:tr w:rsidR="00E26299" w:rsidRPr="00B555E2" w14:paraId="0F0957D7" w14:textId="77777777" w:rsidTr="00B0157D">
        <w:trPr>
          <w:trHeight w:val="162"/>
        </w:trPr>
        <w:tc>
          <w:tcPr>
            <w:tcW w:w="2415" w:type="dxa"/>
            <w:vMerge/>
            <w:vAlign w:val="center"/>
          </w:tcPr>
          <w:p w14:paraId="0C1E81A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96038BD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2:</w:t>
            </w:r>
            <w:r w:rsidRPr="00AB3B13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4B6D5B10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Кодирование на языках web-программирования</w:t>
            </w:r>
          </w:p>
        </w:tc>
        <w:tc>
          <w:tcPr>
            <w:tcW w:w="4490" w:type="dxa"/>
            <w:gridSpan w:val="3"/>
            <w:vAlign w:val="center"/>
          </w:tcPr>
          <w:p w14:paraId="3D4B5BB1" w14:textId="77777777" w:rsidR="00E26299" w:rsidRPr="00AB3B13" w:rsidRDefault="00E26299" w:rsidP="002C5F26">
            <w:pPr>
              <w:pStyle w:val="Default"/>
              <w:ind w:left="306" w:hanging="294"/>
              <w:rPr>
                <w:lang w:eastAsia="ru-RU"/>
              </w:rPr>
            </w:pPr>
            <w:r w:rsidRPr="00AB3B13">
              <w:rPr>
                <w:b/>
                <w:lang w:eastAsia="ru-RU"/>
              </w:rPr>
              <w:t>Умения</w:t>
            </w:r>
            <w:r w:rsidRPr="00AB3B13">
              <w:rPr>
                <w:lang w:eastAsia="ru-RU"/>
              </w:rPr>
              <w:t>:</w:t>
            </w:r>
          </w:p>
        </w:tc>
      </w:tr>
      <w:tr w:rsidR="00E26299" w:rsidRPr="00845E21" w14:paraId="2EB361EA" w14:textId="77777777" w:rsidTr="00B0157D">
        <w:trPr>
          <w:trHeight w:val="101"/>
        </w:trPr>
        <w:tc>
          <w:tcPr>
            <w:tcW w:w="2415" w:type="dxa"/>
            <w:vMerge/>
            <w:vAlign w:val="center"/>
          </w:tcPr>
          <w:p w14:paraId="747B91F8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39BC02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49271864" w14:textId="77777777" w:rsidR="00E26299" w:rsidRPr="00AB3B13" w:rsidRDefault="00E26299" w:rsidP="002C5F26">
            <w:pPr>
              <w:pStyle w:val="Default"/>
              <w:ind w:left="306" w:hanging="294"/>
              <w:rPr>
                <w:lang w:eastAsia="ru-RU"/>
              </w:rPr>
            </w:pPr>
            <w:r w:rsidRPr="00AB3B13">
              <w:rPr>
                <w:lang w:eastAsia="ru-RU"/>
              </w:rPr>
              <w:t xml:space="preserve">1. </w:t>
            </w:r>
            <w:r w:rsidRPr="00AB3B13">
              <w:t xml:space="preserve"> Создание программного кода в соответствии с техническим заданием (готовыми спецификациями)</w:t>
            </w:r>
          </w:p>
          <w:p w14:paraId="7BDFA312" w14:textId="77777777" w:rsidR="00E26299" w:rsidRPr="00AB3B13" w:rsidRDefault="00E26299" w:rsidP="002C5F26">
            <w:pPr>
              <w:pStyle w:val="Default"/>
              <w:ind w:left="306" w:hanging="294"/>
              <w:rPr>
                <w:lang w:val="kk-KZ"/>
              </w:rPr>
            </w:pPr>
            <w:r w:rsidRPr="00AB3B13">
              <w:rPr>
                <w:lang w:val="kk-KZ" w:eastAsia="ru-RU"/>
              </w:rPr>
              <w:t xml:space="preserve">2. </w:t>
            </w:r>
            <w:r w:rsidRPr="00AB3B13">
              <w:t xml:space="preserve"> Оптимизация программного кода с использованием специализированных программных средств</w:t>
            </w:r>
          </w:p>
          <w:p w14:paraId="4D7FD536" w14:textId="77777777" w:rsidR="00E26299" w:rsidRPr="00AB3B13" w:rsidRDefault="00E26299" w:rsidP="002C5F26">
            <w:pPr>
              <w:pStyle w:val="Default"/>
              <w:ind w:left="306" w:hanging="294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>3. Написание программного кода с использованием языков</w:t>
            </w:r>
          </w:p>
          <w:p w14:paraId="3C235335" w14:textId="77777777" w:rsidR="00E26299" w:rsidRPr="00AB3B13" w:rsidRDefault="00E26299" w:rsidP="002C5F26">
            <w:pPr>
              <w:pStyle w:val="Default"/>
              <w:ind w:left="306" w:hanging="294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>программирования, определения и манипулирования данными</w:t>
            </w:r>
          </w:p>
          <w:p w14:paraId="323BE2E2" w14:textId="77777777" w:rsidR="00E26299" w:rsidRPr="00AB3B13" w:rsidRDefault="00E26299" w:rsidP="002C5F26">
            <w:pPr>
              <w:pStyle w:val="Default"/>
              <w:ind w:left="306" w:hanging="294"/>
              <w:rPr>
                <w:lang w:val="kk-KZ"/>
              </w:rPr>
            </w:pPr>
            <w:r w:rsidRPr="00AB3B13">
              <w:rPr>
                <w:lang w:val="kk-KZ" w:eastAsia="ru-RU"/>
              </w:rPr>
              <w:t xml:space="preserve">4. </w:t>
            </w:r>
            <w:r w:rsidRPr="00AB3B13">
              <w:t xml:space="preserve"> Размещение программного кода в страницах, созданных при верстке</w:t>
            </w:r>
            <w:r w:rsidRPr="00AB3B13">
              <w:rPr>
                <w:lang w:val="kk-KZ"/>
              </w:rPr>
              <w:t xml:space="preserve"> сайта</w:t>
            </w:r>
          </w:p>
          <w:p w14:paraId="3E7BCEA5" w14:textId="77777777" w:rsidR="00E26299" w:rsidRPr="00AB3B13" w:rsidRDefault="00E26299" w:rsidP="002C5F26">
            <w:pPr>
              <w:pStyle w:val="Default"/>
              <w:ind w:left="306" w:hanging="294"/>
              <w:rPr>
                <w:lang w:val="kk-KZ" w:eastAsia="ru-RU"/>
              </w:rPr>
            </w:pPr>
            <w:r w:rsidRPr="00AB3B13">
              <w:rPr>
                <w:lang w:val="kk-KZ"/>
              </w:rPr>
              <w:t xml:space="preserve">5. </w:t>
            </w:r>
            <w:r w:rsidRPr="00AB3B13">
              <w:t xml:space="preserve"> Оценка и согласование сроков выполнения поставленных задач</w:t>
            </w:r>
          </w:p>
        </w:tc>
      </w:tr>
      <w:tr w:rsidR="00E26299" w:rsidRPr="00B555E2" w14:paraId="1564CD3D" w14:textId="77777777" w:rsidTr="00B0157D">
        <w:trPr>
          <w:trHeight w:val="126"/>
        </w:trPr>
        <w:tc>
          <w:tcPr>
            <w:tcW w:w="2415" w:type="dxa"/>
            <w:vMerge/>
            <w:vAlign w:val="center"/>
          </w:tcPr>
          <w:p w14:paraId="32C01CE9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F21D464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1FDDA738" w14:textId="77777777" w:rsidR="00E26299" w:rsidRPr="00AB3B13" w:rsidRDefault="00E26299" w:rsidP="002C5F26">
            <w:pPr>
              <w:ind w:left="306" w:hanging="294"/>
              <w:rPr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30322C96" w14:textId="77777777" w:rsidTr="00B0157D">
        <w:trPr>
          <w:trHeight w:val="824"/>
        </w:trPr>
        <w:tc>
          <w:tcPr>
            <w:tcW w:w="2415" w:type="dxa"/>
            <w:vMerge/>
            <w:vAlign w:val="center"/>
          </w:tcPr>
          <w:p w14:paraId="572251FC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AB00C8F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EDEA5E3" w14:textId="49D769D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1. Методологии разработки ПО</w:t>
            </w:r>
          </w:p>
          <w:p w14:paraId="2E8ECA6F" w14:textId="23CD4E74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Технологии программирования</w:t>
            </w:r>
          </w:p>
          <w:p w14:paraId="36F8DD6A" w14:textId="4BE9F6BB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Современные интерпретируемые языки программирования</w:t>
            </w:r>
          </w:p>
          <w:p w14:paraId="0453043A" w14:textId="4C44AA51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Особенности выбранной среды программирования и системы</w:t>
            </w:r>
          </w:p>
          <w:p w14:paraId="7FD5DAF1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управления базами данных</w:t>
            </w:r>
          </w:p>
          <w:p w14:paraId="5B7B9C90" w14:textId="257469A8" w:rsidR="00E26299" w:rsidRPr="00AB3B13" w:rsidRDefault="00E26299" w:rsidP="00AE1D07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5. Компоненты программно-технических архитектур сайта, существующие</w:t>
            </w:r>
            <w:r w:rsidR="00AE1D07">
              <w:rPr>
                <w:sz w:val="24"/>
                <w:szCs w:val="24"/>
                <w:lang w:val="ru-RU" w:eastAsia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приложения и интерфейсы взаимодействия с ними</w:t>
            </w:r>
          </w:p>
        </w:tc>
      </w:tr>
      <w:tr w:rsidR="00E26299" w:rsidRPr="00B555E2" w14:paraId="6807EC21" w14:textId="77777777" w:rsidTr="00B0157D">
        <w:trPr>
          <w:trHeight w:val="189"/>
        </w:trPr>
        <w:tc>
          <w:tcPr>
            <w:tcW w:w="2415" w:type="dxa"/>
            <w:vMerge w:val="restart"/>
            <w:vAlign w:val="center"/>
          </w:tcPr>
          <w:p w14:paraId="0FE53C07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83CA199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910483D" w14:textId="77777777" w:rsidR="00E26299" w:rsidRPr="00AB3B13" w:rsidRDefault="00E26299" w:rsidP="00E26299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0B04E51" w14:textId="77777777" w:rsidR="00E26299" w:rsidRPr="00AB3B13" w:rsidRDefault="00E26299" w:rsidP="00CD482B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6B91A2C" w14:textId="77777777" w:rsidR="00E26299" w:rsidRPr="00AB3B13" w:rsidRDefault="00E26299" w:rsidP="00CD482B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62DCBED" w14:textId="77777777" w:rsidR="00E26299" w:rsidRPr="00AB3B13" w:rsidRDefault="00E26299" w:rsidP="00CD482B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5F4FC15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2777D92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D191441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62AEB69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7960743" w14:textId="77777777" w:rsidR="00E26299" w:rsidRPr="00AB3B13" w:rsidRDefault="00E26299" w:rsidP="00CA40B4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51A199AA" w14:textId="77777777" w:rsidR="00E26299" w:rsidRPr="00AB3B13" w:rsidRDefault="00E26299" w:rsidP="00CA40B4">
            <w:pPr>
              <w:ind w:right="-108"/>
              <w:rPr>
                <w:color w:val="000000"/>
                <w:sz w:val="24"/>
                <w:szCs w:val="24"/>
                <w:lang w:val="kk-KZ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функция 2:</w:t>
            </w: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 </w:t>
            </w:r>
          </w:p>
          <w:p w14:paraId="3F90E035" w14:textId="44A588CD" w:rsidR="00E26299" w:rsidRPr="00AB3B13" w:rsidRDefault="00E26299" w:rsidP="00CA40B4">
            <w:pPr>
              <w:ind w:right="-108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kk-KZ" w:eastAsia="ru-RU"/>
              </w:rPr>
              <w:t xml:space="preserve">Тестирование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 web-сайта и управление доступом к д</w:t>
            </w:r>
            <w:r w:rsidR="003067A5" w:rsidRPr="00AB3B13">
              <w:rPr>
                <w:sz w:val="24"/>
                <w:szCs w:val="24"/>
                <w:lang w:val="ru-RU" w:eastAsia="ru-RU"/>
              </w:rPr>
              <w:t>а</w:t>
            </w:r>
            <w:r w:rsidRPr="00AB3B13">
              <w:rPr>
                <w:sz w:val="24"/>
                <w:szCs w:val="24"/>
                <w:lang w:val="ru-RU" w:eastAsia="ru-RU"/>
              </w:rPr>
              <w:t>нным</w:t>
            </w:r>
          </w:p>
          <w:p w14:paraId="33F615BD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 w:eastAsia="ru-RU"/>
              </w:rPr>
            </w:pPr>
          </w:p>
          <w:p w14:paraId="02ACCE41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 w:eastAsia="ru-RU"/>
              </w:rPr>
            </w:pPr>
          </w:p>
          <w:p w14:paraId="3A7137E1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 w:eastAsia="ru-RU"/>
              </w:rPr>
            </w:pPr>
          </w:p>
          <w:p w14:paraId="24798949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6594782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  <w:p w14:paraId="0BD17630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DAFCE00" w14:textId="208AD206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Тестирование Web-сайта с точки зрения</w:t>
            </w:r>
          </w:p>
          <w:p w14:paraId="5C7EC98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логической целостности (корректность</w:t>
            </w:r>
          </w:p>
          <w:p w14:paraId="07069092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ссылок, работа элементов форм)</w:t>
            </w:r>
          </w:p>
        </w:tc>
        <w:tc>
          <w:tcPr>
            <w:tcW w:w="4490" w:type="dxa"/>
            <w:gridSpan w:val="3"/>
            <w:vAlign w:val="center"/>
          </w:tcPr>
          <w:p w14:paraId="21E4F7EC" w14:textId="77777777" w:rsidR="00E26299" w:rsidRPr="00AB3B13" w:rsidRDefault="00E26299" w:rsidP="002C5F26">
            <w:pPr>
              <w:ind w:left="306" w:hanging="294"/>
              <w:rPr>
                <w:b/>
                <w:sz w:val="24"/>
                <w:szCs w:val="24"/>
                <w:lang w:val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E26299" w:rsidRPr="00845E21" w14:paraId="73AE5913" w14:textId="77777777" w:rsidTr="00B0157D">
        <w:trPr>
          <w:trHeight w:val="331"/>
        </w:trPr>
        <w:tc>
          <w:tcPr>
            <w:tcW w:w="2415" w:type="dxa"/>
            <w:vMerge/>
            <w:vAlign w:val="center"/>
          </w:tcPr>
          <w:p w14:paraId="12FA8E33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12DF6B2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B4223F9" w14:textId="243A556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1.  Обнаружение и локализация ошибок </w:t>
            </w:r>
          </w:p>
          <w:p w14:paraId="636B0124" w14:textId="6CEBE8CC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2. Устранение обнаруженных несоответствий </w:t>
            </w:r>
            <w:r w:rsidRPr="00AB3B13">
              <w:rPr>
                <w:sz w:val="24"/>
                <w:szCs w:val="24"/>
                <w:lang w:val="ru-RU" w:eastAsia="ru-RU"/>
              </w:rPr>
              <w:t xml:space="preserve">web-сайта </w:t>
            </w:r>
            <w:r w:rsidRPr="00AB3B13">
              <w:rPr>
                <w:sz w:val="24"/>
                <w:szCs w:val="24"/>
                <w:lang w:val="ru-RU"/>
              </w:rPr>
              <w:t>результатам тестов</w:t>
            </w:r>
          </w:p>
          <w:p w14:paraId="1B179B52" w14:textId="314ECEC6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/>
              </w:rPr>
              <w:t xml:space="preserve">3. Фиксирование результатов тестирования </w:t>
            </w:r>
            <w:r w:rsidRPr="00AB3B13">
              <w:rPr>
                <w:sz w:val="24"/>
                <w:szCs w:val="24"/>
                <w:lang w:val="ru-RU" w:eastAsia="ru-RU"/>
              </w:rPr>
              <w:t>web-сайта</w:t>
            </w:r>
          </w:p>
        </w:tc>
      </w:tr>
      <w:tr w:rsidR="00E26299" w:rsidRPr="00B555E2" w14:paraId="18864B35" w14:textId="77777777" w:rsidTr="00B0157D">
        <w:trPr>
          <w:trHeight w:val="290"/>
        </w:trPr>
        <w:tc>
          <w:tcPr>
            <w:tcW w:w="2415" w:type="dxa"/>
            <w:vMerge/>
            <w:vAlign w:val="center"/>
          </w:tcPr>
          <w:p w14:paraId="029C2844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BC15DA5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4324B7A" w14:textId="77777777" w:rsidR="00E26299" w:rsidRPr="00AB3B13" w:rsidRDefault="00E26299" w:rsidP="00AE1D07">
            <w:pPr>
              <w:widowControl/>
              <w:shd w:val="clear" w:color="auto" w:fill="FFFFFF"/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E26299" w:rsidRPr="00845E21" w14:paraId="1B8E30DB" w14:textId="77777777" w:rsidTr="00B0157D">
        <w:trPr>
          <w:trHeight w:val="473"/>
        </w:trPr>
        <w:tc>
          <w:tcPr>
            <w:tcW w:w="2415" w:type="dxa"/>
            <w:vMerge/>
            <w:vAlign w:val="center"/>
          </w:tcPr>
          <w:p w14:paraId="72FFF975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111E919" w14:textId="77777777" w:rsidR="00E26299" w:rsidRPr="00AB3B13" w:rsidRDefault="00E26299" w:rsidP="00CA40B4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7285DFF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color w:val="auto"/>
              </w:rPr>
            </w:pPr>
            <w:r w:rsidRPr="00AB3B13">
              <w:rPr>
                <w:color w:val="auto"/>
              </w:rPr>
              <w:t xml:space="preserve">1. </w:t>
            </w:r>
            <w:r w:rsidRPr="00AB3B13">
              <w:t xml:space="preserve"> </w:t>
            </w:r>
            <w:r w:rsidRPr="00AB3B13">
              <w:rPr>
                <w:color w:val="auto"/>
              </w:rPr>
              <w:t>Сетевые протоколы и основы web-технологий</w:t>
            </w:r>
          </w:p>
          <w:p w14:paraId="32AAA10E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color w:val="auto"/>
                <w:lang w:val="kk-KZ"/>
              </w:rPr>
            </w:pPr>
            <w:r w:rsidRPr="00AB3B13">
              <w:rPr>
                <w:color w:val="auto"/>
                <w:lang w:val="kk-KZ"/>
              </w:rPr>
              <w:t xml:space="preserve">2. </w:t>
            </w:r>
            <w:r w:rsidRPr="00AB3B13">
              <w:rPr>
                <w:color w:val="auto"/>
              </w:rPr>
              <w:t xml:space="preserve">Устройство и функционирование современных </w:t>
            </w:r>
            <w:r w:rsidRPr="00AB3B13">
              <w:rPr>
                <w:color w:val="auto"/>
                <w:lang w:val="kk-KZ"/>
              </w:rPr>
              <w:t>сайта</w:t>
            </w:r>
          </w:p>
          <w:p w14:paraId="56F17060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color w:val="auto"/>
              </w:rPr>
            </w:pPr>
            <w:r w:rsidRPr="00AB3B13">
              <w:rPr>
                <w:color w:val="auto"/>
                <w:lang w:val="kk-KZ"/>
              </w:rPr>
              <w:t xml:space="preserve">3. </w:t>
            </w:r>
            <w:r w:rsidRPr="00AB3B13">
              <w:rPr>
                <w:color w:val="auto"/>
              </w:rPr>
              <w:t>Технологии программирования</w:t>
            </w:r>
          </w:p>
          <w:p w14:paraId="0770E7FF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color w:val="auto"/>
              </w:rPr>
            </w:pPr>
            <w:r w:rsidRPr="00AB3B13">
              <w:rPr>
                <w:color w:val="auto"/>
                <w:lang w:val="kk-KZ"/>
              </w:rPr>
              <w:t xml:space="preserve">4. </w:t>
            </w:r>
            <w:r w:rsidRPr="00AB3B13">
              <w:rPr>
                <w:color w:val="auto"/>
              </w:rPr>
              <w:t>Современные интерпретируемые языки программирования</w:t>
            </w:r>
          </w:p>
          <w:p w14:paraId="1180E24E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color w:val="auto"/>
              </w:rPr>
            </w:pPr>
            <w:r w:rsidRPr="00AB3B13">
              <w:rPr>
                <w:color w:val="auto"/>
                <w:lang w:val="kk-KZ"/>
              </w:rPr>
              <w:t xml:space="preserve">5. </w:t>
            </w:r>
            <w:r w:rsidRPr="00AB3B13">
              <w:rPr>
                <w:color w:val="auto"/>
              </w:rPr>
              <w:t>Современные методики тестирования эргономики пользовательских</w:t>
            </w:r>
          </w:p>
          <w:p w14:paraId="18767473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lang w:eastAsia="ru-RU"/>
              </w:rPr>
            </w:pPr>
            <w:r w:rsidRPr="00AB3B13">
              <w:rPr>
                <w:color w:val="auto"/>
              </w:rPr>
              <w:t>интерфейсов</w:t>
            </w:r>
          </w:p>
          <w:p w14:paraId="135E1667" w14:textId="77777777" w:rsidR="00E26299" w:rsidRPr="00AB3B13" w:rsidRDefault="00E26299" w:rsidP="002C5F26">
            <w:pPr>
              <w:pStyle w:val="Default"/>
              <w:tabs>
                <w:tab w:val="left" w:pos="414"/>
              </w:tabs>
              <w:ind w:left="306" w:hanging="294"/>
              <w:rPr>
                <w:lang w:val="kk-KZ" w:eastAsia="ru-RU"/>
              </w:rPr>
            </w:pPr>
            <w:r w:rsidRPr="00AB3B13">
              <w:rPr>
                <w:lang w:val="kk-KZ" w:eastAsia="ru-RU"/>
              </w:rPr>
              <w:t xml:space="preserve">6. </w:t>
            </w:r>
            <w:r w:rsidRPr="00AB3B13">
              <w:t xml:space="preserve"> </w:t>
            </w:r>
            <w:r w:rsidRPr="00AB3B13">
              <w:rPr>
                <w:lang w:val="kk-KZ" w:eastAsia="ru-RU"/>
              </w:rPr>
              <w:t>Инструменты подготовки тестовых данных</w:t>
            </w:r>
          </w:p>
        </w:tc>
      </w:tr>
      <w:tr w:rsidR="00E26299" w:rsidRPr="00B555E2" w14:paraId="5566D6AB" w14:textId="77777777" w:rsidTr="00B0157D">
        <w:trPr>
          <w:trHeight w:val="138"/>
        </w:trPr>
        <w:tc>
          <w:tcPr>
            <w:tcW w:w="2415" w:type="dxa"/>
            <w:vMerge/>
            <w:vAlign w:val="center"/>
          </w:tcPr>
          <w:p w14:paraId="38F5075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B268C63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00E48344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ru-RU" w:eastAsia="ru-RU"/>
              </w:rPr>
              <w:t>Управление доступом к данным и</w:t>
            </w:r>
          </w:p>
          <w:p w14:paraId="598C7E40" w14:textId="77777777" w:rsidR="00E26299" w:rsidRPr="00AB3B13" w:rsidRDefault="00E26299" w:rsidP="00CA40B4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AB3B13">
              <w:rPr>
                <w:color w:val="000000"/>
                <w:sz w:val="24"/>
                <w:szCs w:val="24"/>
                <w:lang w:val="ru-RU" w:eastAsia="ru-RU"/>
              </w:rPr>
              <w:t>установка прав пользователей</w:t>
            </w:r>
          </w:p>
          <w:p w14:paraId="7DD44014" w14:textId="77777777" w:rsidR="00E26299" w:rsidRPr="00AB3B13" w:rsidRDefault="00E26299" w:rsidP="00CA40B4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52AB3AF9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0E02381A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062F0887" w14:textId="77777777" w:rsidR="00E26299" w:rsidRPr="00AB3B13" w:rsidRDefault="00E26299" w:rsidP="00AE1D07">
            <w:pPr>
              <w:widowControl/>
              <w:shd w:val="clear" w:color="auto" w:fill="FFFFFF"/>
              <w:autoSpaceDE/>
              <w:autoSpaceDN/>
              <w:ind w:left="360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E26299" w:rsidRPr="00845E21" w14:paraId="4BFB01F1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65463DBA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BB0015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AFEF49A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sz w:val="24"/>
                <w:szCs w:val="24"/>
                <w:lang w:val="ru-RU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Назначение прав доступа пользователей к модулям, данным и разделам сайта</w:t>
            </w:r>
          </w:p>
          <w:p w14:paraId="51FAA304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Изменение прав доступа пользователей к модулям, данным и разделам</w:t>
            </w:r>
          </w:p>
          <w:p w14:paraId="174CC00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Применение специальных процедур по управлению правами доступа</w:t>
            </w:r>
          </w:p>
          <w:p w14:paraId="766F6B69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пользователей сайта</w:t>
            </w:r>
          </w:p>
          <w:p w14:paraId="2B78950E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Контроль соблюдения прав доступа пользователей сайта</w:t>
            </w:r>
          </w:p>
        </w:tc>
      </w:tr>
      <w:tr w:rsidR="00E26299" w:rsidRPr="00B555E2" w14:paraId="22ACE593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77865BCE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87CE532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6A7196A3" w14:textId="77777777" w:rsidR="00E26299" w:rsidRPr="00AB3B13" w:rsidRDefault="00E26299" w:rsidP="002C5F26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06" w:hanging="294"/>
              <w:rPr>
                <w:b/>
                <w:sz w:val="24"/>
                <w:szCs w:val="24"/>
                <w:lang w:val="ru-RU" w:eastAsia="ru-RU"/>
              </w:rPr>
            </w:pPr>
            <w:r w:rsidRPr="00AB3B13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E26299" w:rsidRPr="00845E21" w14:paraId="087ED22F" w14:textId="77777777" w:rsidTr="00B0157D">
        <w:trPr>
          <w:trHeight w:val="270"/>
        </w:trPr>
        <w:tc>
          <w:tcPr>
            <w:tcW w:w="2415" w:type="dxa"/>
            <w:vMerge/>
            <w:vAlign w:val="center"/>
          </w:tcPr>
          <w:p w14:paraId="5DF003A1" w14:textId="77777777" w:rsidR="00E26299" w:rsidRPr="00AB3B13" w:rsidRDefault="00E26299" w:rsidP="00CA40B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BC81F6A" w14:textId="77777777" w:rsidR="00E26299" w:rsidRPr="00AB3B13" w:rsidRDefault="00E26299" w:rsidP="00CA40B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490" w:type="dxa"/>
            <w:gridSpan w:val="3"/>
            <w:vAlign w:val="center"/>
          </w:tcPr>
          <w:p w14:paraId="2769FCE0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 xml:space="preserve">1. </w:t>
            </w:r>
            <w:r w:rsidRPr="00AB3B13">
              <w:rPr>
                <w:sz w:val="24"/>
                <w:szCs w:val="24"/>
              </w:rPr>
              <w:t xml:space="preserve"> </w:t>
            </w:r>
            <w:r w:rsidRPr="00AB3B13">
              <w:rPr>
                <w:sz w:val="24"/>
                <w:szCs w:val="24"/>
                <w:lang w:val="ru-RU" w:eastAsia="ru-RU"/>
              </w:rPr>
              <w:t>Основы информационной безопасности web-ресурсов</w:t>
            </w:r>
          </w:p>
          <w:p w14:paraId="2816EF4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2. Сетевые протоколы и основы web-технологий</w:t>
            </w:r>
          </w:p>
          <w:p w14:paraId="12E6185D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3. Системы хранения и анализа баз данных</w:t>
            </w:r>
          </w:p>
          <w:p w14:paraId="204169A6" w14:textId="77777777" w:rsidR="00E26299" w:rsidRPr="00AB3B13" w:rsidRDefault="00E26299" w:rsidP="002C5F26">
            <w:pPr>
              <w:widowControl/>
              <w:shd w:val="clear" w:color="auto" w:fill="FFFFFF"/>
              <w:autoSpaceDE/>
              <w:autoSpaceDN/>
              <w:ind w:left="306" w:hanging="294"/>
              <w:rPr>
                <w:sz w:val="24"/>
                <w:szCs w:val="24"/>
                <w:lang w:val="ru-RU" w:eastAsia="ru-RU"/>
              </w:rPr>
            </w:pPr>
            <w:r w:rsidRPr="00AB3B13">
              <w:rPr>
                <w:sz w:val="24"/>
                <w:szCs w:val="24"/>
                <w:lang w:val="ru-RU" w:eastAsia="ru-RU"/>
              </w:rPr>
              <w:t>4. Программные средства и платформы для разработки web-ресурсов</w:t>
            </w:r>
          </w:p>
        </w:tc>
      </w:tr>
      <w:tr w:rsidR="00E26299" w:rsidRPr="00845E21" w14:paraId="0BE94C3F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0452167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49" w:type="dxa"/>
            <w:gridSpan w:val="7"/>
            <w:vAlign w:val="center"/>
          </w:tcPr>
          <w:p w14:paraId="5C3582D7" w14:textId="375F54BA" w:rsidR="00E26299" w:rsidRPr="00AB3B13" w:rsidRDefault="00E26299" w:rsidP="00E26299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B3B13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E26299" w:rsidRPr="00B555E2" w14:paraId="1C5D13A6" w14:textId="77777777" w:rsidTr="00B0157D">
        <w:trPr>
          <w:trHeight w:val="601"/>
        </w:trPr>
        <w:tc>
          <w:tcPr>
            <w:tcW w:w="2415" w:type="dxa"/>
            <w:vAlign w:val="center"/>
          </w:tcPr>
          <w:p w14:paraId="101ED412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52B80823" w14:textId="1EB976AE" w:rsidR="00E26299" w:rsidRPr="00AB3B13" w:rsidRDefault="00242CAB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16" w:type="dxa"/>
            <w:gridSpan w:val="4"/>
            <w:vAlign w:val="center"/>
          </w:tcPr>
          <w:p w14:paraId="6A3207AB" w14:textId="4FA9E345" w:rsidR="00E26299" w:rsidRPr="00AB3B13" w:rsidRDefault="00242CAB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Техник Web-сайта</w:t>
            </w:r>
          </w:p>
        </w:tc>
      </w:tr>
      <w:tr w:rsidR="00E26299" w:rsidRPr="00845E21" w14:paraId="329D6E69" w14:textId="77777777" w:rsidTr="00B0157D">
        <w:trPr>
          <w:trHeight w:val="413"/>
        </w:trPr>
        <w:tc>
          <w:tcPr>
            <w:tcW w:w="2415" w:type="dxa"/>
            <w:vAlign w:val="center"/>
          </w:tcPr>
          <w:p w14:paraId="39C789B1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36FA2298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16" w:type="dxa"/>
            <w:gridSpan w:val="4"/>
            <w:vAlign w:val="center"/>
          </w:tcPr>
          <w:p w14:paraId="350DEC2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722939DB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5C58D9" w:rsidRPr="00B555E2" w14:paraId="3A121481" w14:textId="77777777" w:rsidTr="00B0157D">
        <w:trPr>
          <w:trHeight w:val="1508"/>
        </w:trPr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5CA182B1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437EC22C" w14:textId="77777777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7ED374A" w14:textId="70EBE2C1" w:rsidR="005C58D9" w:rsidRPr="00AB3B13" w:rsidRDefault="005C58D9" w:rsidP="005C58D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2466FEFA" w14:textId="77777777" w:rsidR="005C58D9" w:rsidRPr="00AB3B13" w:rsidRDefault="005C58D9" w:rsidP="00CD482B">
            <w:pPr>
              <w:rPr>
                <w:bCs/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Специальность:</w:t>
            </w:r>
          </w:p>
          <w:p w14:paraId="1E506FD9" w14:textId="77777777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2721A9AE" w14:textId="0EDFA60F" w:rsidR="005C58D9" w:rsidRPr="00AB3B13" w:rsidRDefault="005C58D9" w:rsidP="00CD482B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31" w:type="dxa"/>
            <w:vAlign w:val="center"/>
          </w:tcPr>
          <w:p w14:paraId="5054EBDE" w14:textId="77777777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Квалификация:</w:t>
            </w:r>
          </w:p>
          <w:p w14:paraId="65384092" w14:textId="47273FE5" w:rsidR="005C58D9" w:rsidRPr="00AB3B13" w:rsidRDefault="005C58D9" w:rsidP="00CA40B4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Прикладной бакалавр</w:t>
            </w:r>
          </w:p>
        </w:tc>
      </w:tr>
      <w:tr w:rsidR="00E26299" w:rsidRPr="00B555E2" w14:paraId="02DE8E58" w14:textId="77777777" w:rsidTr="00C05099">
        <w:trPr>
          <w:trHeight w:val="136"/>
        </w:trPr>
        <w:tc>
          <w:tcPr>
            <w:tcW w:w="9464" w:type="dxa"/>
            <w:gridSpan w:val="8"/>
            <w:vAlign w:val="center"/>
          </w:tcPr>
          <w:p w14:paraId="01B11E28" w14:textId="77777777" w:rsidR="00E26299" w:rsidRPr="00AB3B13" w:rsidRDefault="00E26299" w:rsidP="00E26299">
            <w:pPr>
              <w:ind w:left="102"/>
              <w:jc w:val="center"/>
              <w:rPr>
                <w:b/>
                <w:sz w:val="24"/>
                <w:szCs w:val="24"/>
              </w:rPr>
            </w:pPr>
            <w:r w:rsidRPr="00AB3B13">
              <w:rPr>
                <w:b/>
                <w:sz w:val="24"/>
                <w:szCs w:val="24"/>
                <w:lang w:val="ru-RU"/>
              </w:rPr>
              <w:t xml:space="preserve">3. </w:t>
            </w:r>
            <w:r w:rsidRPr="00AB3B13">
              <w:rPr>
                <w:b/>
                <w:sz w:val="24"/>
                <w:szCs w:val="24"/>
              </w:rPr>
              <w:t>Технические данные Профессионального стандарта</w:t>
            </w:r>
          </w:p>
        </w:tc>
      </w:tr>
      <w:tr w:rsidR="00E26299" w:rsidRPr="00B555E2" w14:paraId="2F92A7D8" w14:textId="77777777" w:rsidTr="00C05099">
        <w:trPr>
          <w:trHeight w:val="136"/>
        </w:trPr>
        <w:tc>
          <w:tcPr>
            <w:tcW w:w="2562" w:type="dxa"/>
            <w:gridSpan w:val="3"/>
            <w:vAlign w:val="center"/>
          </w:tcPr>
          <w:p w14:paraId="2F078716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902" w:type="dxa"/>
            <w:gridSpan w:val="5"/>
            <w:vAlign w:val="center"/>
          </w:tcPr>
          <w:p w14:paraId="4ED61B8C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06EBA3C7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18F6BB93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4C86A54F" w14:textId="77777777" w:rsidR="00E26299" w:rsidRPr="00AB3B13" w:rsidRDefault="004F0052" w:rsidP="00E26299">
            <w:pPr>
              <w:jc w:val="center"/>
              <w:rPr>
                <w:sz w:val="24"/>
                <w:szCs w:val="24"/>
                <w:lang w:val="ru-RU"/>
              </w:rPr>
            </w:pPr>
            <w:hyperlink r:id="rId11" w:history="1"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Mars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  <w:lang w:val="ru-RU"/>
                </w:rPr>
                <w:t>0@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6480964C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+7 701</w:t>
            </w:r>
            <w:r w:rsidRPr="00AB3B13">
              <w:rPr>
                <w:sz w:val="24"/>
                <w:szCs w:val="24"/>
              </w:rPr>
              <w:t> </w:t>
            </w:r>
            <w:r w:rsidRPr="00AB3B13">
              <w:rPr>
                <w:sz w:val="24"/>
                <w:szCs w:val="24"/>
                <w:lang w:val="ru-RU"/>
              </w:rPr>
              <w:t>9082511</w:t>
            </w:r>
          </w:p>
          <w:p w14:paraId="3412D034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50CA38A0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Исин Н.К.</w:t>
            </w:r>
          </w:p>
          <w:p w14:paraId="78EB34E1" w14:textId="77777777" w:rsidR="00E26299" w:rsidRPr="00AB3B13" w:rsidRDefault="004F0052" w:rsidP="00E26299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info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itk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kz</w:t>
              </w:r>
            </w:hyperlink>
          </w:p>
          <w:p w14:paraId="72588503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+7 701</w:t>
            </w:r>
            <w:r w:rsidRPr="00AB3B13">
              <w:rPr>
                <w:sz w:val="24"/>
                <w:szCs w:val="24"/>
              </w:rPr>
              <w:t> </w:t>
            </w:r>
            <w:r w:rsidRPr="00AB3B13">
              <w:rPr>
                <w:sz w:val="24"/>
                <w:szCs w:val="24"/>
                <w:lang w:val="ru-RU"/>
              </w:rPr>
              <w:t>1111871</w:t>
            </w:r>
          </w:p>
          <w:p w14:paraId="48F3A5DF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Абдешов Х.У.</w:t>
            </w:r>
          </w:p>
          <w:p w14:paraId="462F3780" w14:textId="77777777" w:rsidR="00E26299" w:rsidRPr="00AB3B13" w:rsidRDefault="004F0052" w:rsidP="00E26299">
            <w:pPr>
              <w:jc w:val="center"/>
              <w:rPr>
                <w:sz w:val="24"/>
                <w:szCs w:val="24"/>
                <w:lang w:val="ru-RU"/>
              </w:rPr>
            </w:pPr>
            <w:hyperlink r:id="rId13" w:history="1"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habdeshov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rambler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E26299" w:rsidRPr="00AB3B1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1C70FB06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+7 777</w:t>
            </w:r>
            <w:r w:rsidRPr="00AB3B13">
              <w:rPr>
                <w:sz w:val="24"/>
                <w:szCs w:val="24"/>
              </w:rPr>
              <w:t> </w:t>
            </w:r>
            <w:r w:rsidRPr="00AB3B13">
              <w:rPr>
                <w:sz w:val="24"/>
                <w:szCs w:val="24"/>
                <w:lang w:val="ru-RU"/>
              </w:rPr>
              <w:t>2505831</w:t>
            </w:r>
          </w:p>
          <w:p w14:paraId="355AE0A2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Үсенқызы А.</w:t>
            </w:r>
          </w:p>
          <w:p w14:paraId="7A687D51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aliya</w:t>
            </w:r>
            <w:r w:rsidRPr="00AB3B13">
              <w:rPr>
                <w:sz w:val="24"/>
                <w:szCs w:val="24"/>
                <w:lang w:val="ru-RU"/>
              </w:rPr>
              <w:t>.</w:t>
            </w:r>
            <w:r w:rsidRPr="00AB3B13">
              <w:rPr>
                <w:sz w:val="24"/>
                <w:szCs w:val="24"/>
              </w:rPr>
              <w:t>sar</w:t>
            </w:r>
            <w:r w:rsidRPr="00AB3B13">
              <w:rPr>
                <w:sz w:val="24"/>
                <w:szCs w:val="24"/>
                <w:lang w:val="ru-RU"/>
              </w:rPr>
              <w:t>.</w:t>
            </w:r>
            <w:r w:rsidRPr="00AB3B13">
              <w:rPr>
                <w:sz w:val="24"/>
                <w:szCs w:val="24"/>
              </w:rPr>
              <w:t>as</w:t>
            </w:r>
            <w:r w:rsidRPr="00AB3B13">
              <w:rPr>
                <w:sz w:val="24"/>
                <w:szCs w:val="24"/>
                <w:lang w:val="ru-RU"/>
              </w:rPr>
              <w:t>@</w:t>
            </w:r>
            <w:r w:rsidRPr="00AB3B13">
              <w:rPr>
                <w:sz w:val="24"/>
                <w:szCs w:val="24"/>
              </w:rPr>
              <w:t>gmail</w:t>
            </w:r>
            <w:r w:rsidRPr="00AB3B13">
              <w:rPr>
                <w:sz w:val="24"/>
                <w:szCs w:val="24"/>
                <w:lang w:val="ru-RU"/>
              </w:rPr>
              <w:t>.</w:t>
            </w:r>
            <w:r w:rsidRPr="00AB3B13">
              <w:rPr>
                <w:sz w:val="24"/>
                <w:szCs w:val="24"/>
              </w:rPr>
              <w:t>com</w:t>
            </w:r>
          </w:p>
          <w:p w14:paraId="159C7DCC" w14:textId="77777777" w:rsidR="00E26299" w:rsidRPr="00AB3B13" w:rsidRDefault="00E26299" w:rsidP="00E26299">
            <w:pPr>
              <w:jc w:val="center"/>
              <w:rPr>
                <w:sz w:val="24"/>
                <w:szCs w:val="24"/>
              </w:rPr>
            </w:pPr>
            <w:r w:rsidRPr="00AB3B13">
              <w:rPr>
                <w:sz w:val="24"/>
                <w:szCs w:val="24"/>
                <w:lang w:val="ru-RU"/>
              </w:rPr>
              <w:t>+770</w:t>
            </w:r>
            <w:r w:rsidRPr="00AB3B13">
              <w:rPr>
                <w:sz w:val="24"/>
                <w:szCs w:val="24"/>
              </w:rPr>
              <w:t>23649414</w:t>
            </w:r>
          </w:p>
        </w:tc>
      </w:tr>
      <w:tr w:rsidR="00E26299" w:rsidRPr="00BA67F8" w14:paraId="213DA248" w14:textId="77777777" w:rsidTr="00C05099">
        <w:trPr>
          <w:trHeight w:val="136"/>
        </w:trPr>
        <w:tc>
          <w:tcPr>
            <w:tcW w:w="2562" w:type="dxa"/>
            <w:gridSpan w:val="3"/>
            <w:vAlign w:val="center"/>
          </w:tcPr>
          <w:p w14:paraId="283DCDCE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</w:rPr>
              <w:t>Экспертиза предоставлена</w:t>
            </w:r>
          </w:p>
        </w:tc>
        <w:tc>
          <w:tcPr>
            <w:tcW w:w="6902" w:type="dxa"/>
            <w:gridSpan w:val="5"/>
            <w:vAlign w:val="center"/>
          </w:tcPr>
          <w:p w14:paraId="73F5BF17" w14:textId="77777777" w:rsidR="001914B6" w:rsidRPr="009312BD" w:rsidRDefault="001914B6" w:rsidP="001914B6">
            <w:pPr>
              <w:jc w:val="center"/>
              <w:rPr>
                <w:sz w:val="24"/>
                <w:szCs w:val="24"/>
                <w:lang w:val="ru-RU"/>
              </w:rPr>
            </w:pPr>
            <w:r w:rsidRPr="00512C84">
              <w:rPr>
                <w:szCs w:val="24"/>
                <w:lang w:val="ru-RU"/>
              </w:rPr>
              <w:t>Организация</w:t>
            </w:r>
            <w:r w:rsidRPr="009312BD">
              <w:rPr>
                <w:szCs w:val="24"/>
                <w:lang w:val="ru-RU"/>
              </w:rPr>
              <w:t>:</w:t>
            </w:r>
            <w:r w:rsidRPr="009312BD">
              <w:rPr>
                <w:sz w:val="24"/>
                <w:szCs w:val="24"/>
                <w:lang w:val="ru-RU"/>
              </w:rPr>
              <w:t xml:space="preserve"> ТОО «</w:t>
            </w:r>
            <w:r w:rsidRPr="00512C84">
              <w:rPr>
                <w:sz w:val="24"/>
                <w:szCs w:val="24"/>
              </w:rPr>
              <w:t>Digital</w:t>
            </w:r>
            <w:r w:rsidRPr="009312BD">
              <w:rPr>
                <w:sz w:val="24"/>
                <w:szCs w:val="24"/>
                <w:lang w:val="ru-RU"/>
              </w:rPr>
              <w:t xml:space="preserve"> </w:t>
            </w:r>
            <w:r w:rsidRPr="00512C84">
              <w:rPr>
                <w:sz w:val="24"/>
                <w:szCs w:val="24"/>
              </w:rPr>
              <w:t>Citizen</w:t>
            </w:r>
            <w:r w:rsidRPr="009312BD">
              <w:rPr>
                <w:sz w:val="24"/>
                <w:szCs w:val="24"/>
                <w:lang w:val="ru-RU"/>
              </w:rPr>
              <w:t>»</w:t>
            </w:r>
          </w:p>
          <w:p w14:paraId="35B0BCAF" w14:textId="77777777" w:rsidR="001914B6" w:rsidRPr="00512C84" w:rsidRDefault="001914B6" w:rsidP="001914B6">
            <w:pPr>
              <w:jc w:val="center"/>
              <w:rPr>
                <w:szCs w:val="24"/>
                <w:lang w:val="ru-RU"/>
              </w:rPr>
            </w:pPr>
            <w:r w:rsidRPr="00512C84">
              <w:rPr>
                <w:szCs w:val="24"/>
                <w:lang w:val="ru-RU"/>
              </w:rPr>
              <w:t>Эксперты и контактные данные экспертов</w:t>
            </w:r>
            <w:r w:rsidRPr="00512C84">
              <w:rPr>
                <w:noProof/>
                <w:szCs w:val="24"/>
                <w:lang w:val="ru-RU" w:eastAsia="ru-RU"/>
              </w:rPr>
              <w:t>:</w:t>
            </w:r>
          </w:p>
          <w:p w14:paraId="58434BA2" w14:textId="77777777" w:rsidR="001914B6" w:rsidRDefault="001914B6" w:rsidP="001914B6">
            <w:pPr>
              <w:jc w:val="center"/>
              <w:rPr>
                <w:sz w:val="24"/>
                <w:szCs w:val="24"/>
                <w:lang w:val="ru-RU"/>
              </w:rPr>
            </w:pPr>
            <w:r w:rsidRPr="00512C84">
              <w:rPr>
                <w:sz w:val="24"/>
                <w:szCs w:val="24"/>
                <w:lang w:val="ru-RU"/>
              </w:rPr>
              <w:t>Генеральный директор Башеев М.А.</w:t>
            </w:r>
          </w:p>
          <w:p w14:paraId="660D247C" w14:textId="55BEC7B2" w:rsidR="00E26299" w:rsidRPr="00AB3B13" w:rsidRDefault="00BA67F8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9C03D1">
              <w:rPr>
                <w:sz w:val="24"/>
                <w:szCs w:val="24"/>
              </w:rPr>
              <w:t>8 707 805 04 60</w:t>
            </w:r>
          </w:p>
        </w:tc>
      </w:tr>
      <w:tr w:rsidR="00E26299" w:rsidRPr="00B555E2" w14:paraId="75A266FD" w14:textId="77777777" w:rsidTr="00C05099">
        <w:trPr>
          <w:trHeight w:val="136"/>
        </w:trPr>
        <w:tc>
          <w:tcPr>
            <w:tcW w:w="2562" w:type="dxa"/>
            <w:gridSpan w:val="3"/>
            <w:vAlign w:val="center"/>
          </w:tcPr>
          <w:p w14:paraId="548779F3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02" w:type="dxa"/>
            <w:gridSpan w:val="5"/>
            <w:vAlign w:val="center"/>
          </w:tcPr>
          <w:p w14:paraId="6C5E384A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Версия 1, 2019 год</w:t>
            </w:r>
          </w:p>
        </w:tc>
      </w:tr>
      <w:tr w:rsidR="00E26299" w:rsidRPr="00B555E2" w14:paraId="2A5C0AF8" w14:textId="77777777" w:rsidTr="00C05099">
        <w:trPr>
          <w:trHeight w:val="136"/>
        </w:trPr>
        <w:tc>
          <w:tcPr>
            <w:tcW w:w="2562" w:type="dxa"/>
            <w:gridSpan w:val="3"/>
            <w:vAlign w:val="center"/>
          </w:tcPr>
          <w:p w14:paraId="7255FEB4" w14:textId="77777777" w:rsidR="00E26299" w:rsidRPr="00AB3B13" w:rsidRDefault="00E26299" w:rsidP="00E26299">
            <w:pPr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902" w:type="dxa"/>
            <w:gridSpan w:val="5"/>
            <w:vAlign w:val="center"/>
          </w:tcPr>
          <w:p w14:paraId="681936E6" w14:textId="77777777" w:rsidR="00E26299" w:rsidRPr="00AB3B13" w:rsidRDefault="00E26299" w:rsidP="00E26299">
            <w:pPr>
              <w:jc w:val="center"/>
              <w:rPr>
                <w:sz w:val="24"/>
                <w:szCs w:val="24"/>
                <w:lang w:val="ru-RU"/>
              </w:rPr>
            </w:pPr>
            <w:r w:rsidRPr="00AB3B13">
              <w:rPr>
                <w:sz w:val="24"/>
                <w:szCs w:val="24"/>
                <w:lang w:val="ru-RU"/>
              </w:rPr>
              <w:t>01.10.2022</w:t>
            </w:r>
          </w:p>
        </w:tc>
      </w:tr>
    </w:tbl>
    <w:p w14:paraId="3FED0F57" w14:textId="7B3C6413" w:rsidR="00A301FD" w:rsidRPr="00B555E2" w:rsidRDefault="00A301FD" w:rsidP="00D96518">
      <w:pPr>
        <w:rPr>
          <w:sz w:val="24"/>
          <w:szCs w:val="24"/>
          <w:lang w:val="ru-RU"/>
        </w:rPr>
      </w:pPr>
    </w:p>
    <w:p w14:paraId="0B82ABC7" w14:textId="77777777" w:rsidR="00D837BC" w:rsidRPr="003C71B6" w:rsidRDefault="00D837BC" w:rsidP="003C71B6">
      <w:pPr>
        <w:tabs>
          <w:tab w:val="left" w:pos="0"/>
        </w:tabs>
        <w:rPr>
          <w:sz w:val="24"/>
          <w:szCs w:val="24"/>
          <w:lang w:val="ru-RU"/>
        </w:rPr>
      </w:pPr>
    </w:p>
    <w:sectPr w:rsidR="00D837BC" w:rsidRPr="003C71B6" w:rsidSect="00B0157D">
      <w:head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7FB8B2" w16cid:durableId="216FC1D2"/>
  <w16cid:commentId w16cid:paraId="3385EA26" w16cid:durableId="217FB44F"/>
  <w16cid:commentId w16cid:paraId="430C6FD4" w16cid:durableId="21750BE5"/>
  <w16cid:commentId w16cid:paraId="2C860484" w16cid:durableId="217FB451"/>
  <w16cid:commentId w16cid:paraId="08B68ACD" w16cid:durableId="21746A54"/>
  <w16cid:commentId w16cid:paraId="35E60DAB" w16cid:durableId="217FB453"/>
  <w16cid:commentId w16cid:paraId="0F31DB8A" w16cid:durableId="216FC257"/>
  <w16cid:commentId w16cid:paraId="71A86AFC" w16cid:durableId="217FBEE8"/>
  <w16cid:commentId w16cid:paraId="71B74BC1" w16cid:durableId="218B9245"/>
  <w16cid:commentId w16cid:paraId="1E6623DB" w16cid:durableId="21746AC5"/>
  <w16cid:commentId w16cid:paraId="3A55A591" w16cid:durableId="217FB45A"/>
  <w16cid:commentId w16cid:paraId="113F3E5C" w16cid:durableId="21746B02"/>
  <w16cid:commentId w16cid:paraId="05A2BEC4" w16cid:durableId="217FB45D"/>
  <w16cid:commentId w16cid:paraId="0F13849A" w16cid:durableId="216FC35F"/>
  <w16cid:commentId w16cid:paraId="07CDADD1" w16cid:durableId="217FB45F"/>
  <w16cid:commentId w16cid:paraId="717BCE78" w16cid:durableId="21746C4B"/>
  <w16cid:commentId w16cid:paraId="216BB156" w16cid:durableId="217FB461"/>
  <w16cid:commentId w16cid:paraId="4F8037AA" w16cid:durableId="21750C27"/>
  <w16cid:commentId w16cid:paraId="1B7903A4" w16cid:durableId="217FB463"/>
  <w16cid:commentId w16cid:paraId="107BCAB0" w16cid:durableId="217FB465"/>
  <w16cid:commentId w16cid:paraId="5C439551" w16cid:durableId="21746C69"/>
  <w16cid:commentId w16cid:paraId="33532F9B" w16cid:durableId="217FB467"/>
  <w16cid:commentId w16cid:paraId="37D62954" w16cid:durableId="217FB468"/>
  <w16cid:commentId w16cid:paraId="5B1644FC" w16cid:durableId="217FB469"/>
  <w16cid:commentId w16cid:paraId="3B4A2340" w16cid:durableId="217FB46A"/>
  <w16cid:commentId w16cid:paraId="1B5B7F64" w16cid:durableId="217FB46B"/>
  <w16cid:commentId w16cid:paraId="46348280" w16cid:durableId="217FB46E"/>
  <w16cid:commentId w16cid:paraId="7EDFC68C" w16cid:durableId="217FB46F"/>
  <w16cid:commentId w16cid:paraId="6DC8B685" w16cid:durableId="217FB477"/>
  <w16cid:commentId w16cid:paraId="0564171A" w16cid:durableId="21746D1A"/>
  <w16cid:commentId w16cid:paraId="3577DFD5" w16cid:durableId="21746D33"/>
  <w16cid:commentId w16cid:paraId="5CF781ED" w16cid:durableId="217FB47B"/>
  <w16cid:commentId w16cid:paraId="510BF7FD" w16cid:durableId="21746D5E"/>
  <w16cid:commentId w16cid:paraId="240673AE" w16cid:durableId="217FB47F"/>
  <w16cid:commentId w16cid:paraId="2495C342" w16cid:durableId="21746D75"/>
  <w16cid:commentId w16cid:paraId="2753E601" w16cid:durableId="217FB481"/>
  <w16cid:commentId w16cid:paraId="42CB8CC1" w16cid:durableId="21750CA6"/>
  <w16cid:commentId w16cid:paraId="114D7738" w16cid:durableId="217FB483"/>
  <w16cid:commentId w16cid:paraId="29A6D516" w16cid:durableId="21746DA9"/>
  <w16cid:commentId w16cid:paraId="32854D0F" w16cid:durableId="217FB485"/>
  <w16cid:commentId w16cid:paraId="5B207138" w16cid:durableId="21746DBA"/>
  <w16cid:commentId w16cid:paraId="7B6B4F21" w16cid:durableId="217FB487"/>
  <w16cid:commentId w16cid:paraId="09D40F91" w16cid:durableId="21746E04"/>
  <w16cid:commentId w16cid:paraId="705B7A39" w16cid:durableId="217FB48D"/>
  <w16cid:commentId w16cid:paraId="027AFA75" w16cid:durableId="21746E15"/>
  <w16cid:commentId w16cid:paraId="02D40806" w16cid:durableId="217FB48F"/>
  <w16cid:commentId w16cid:paraId="6191BD63" w16cid:durableId="21746E2E"/>
  <w16cid:commentId w16cid:paraId="7C16F948" w16cid:durableId="217FB491"/>
  <w16cid:commentId w16cid:paraId="4F0EF6F7" w16cid:durableId="21746E53"/>
  <w16cid:commentId w16cid:paraId="357847AF" w16cid:durableId="217FB493"/>
  <w16cid:commentId w16cid:paraId="030ADD4A" w16cid:durableId="216FC577"/>
  <w16cid:commentId w16cid:paraId="1418B6AB" w16cid:durableId="217FB495"/>
  <w16cid:commentId w16cid:paraId="43AE21A7" w16cid:durableId="216FC5B0"/>
  <w16cid:commentId w16cid:paraId="0EE69398" w16cid:durableId="217FB498"/>
  <w16cid:commentId w16cid:paraId="3AC0B719" w16cid:durableId="218B92FC"/>
  <w16cid:commentId w16cid:paraId="474DF349" w16cid:durableId="21746EA5"/>
  <w16cid:commentId w16cid:paraId="1FE8DD41" w16cid:durableId="217FB49A"/>
  <w16cid:commentId w16cid:paraId="0A4DD5CB" w16cid:durableId="216FC620"/>
  <w16cid:commentId w16cid:paraId="0333C015" w16cid:durableId="217FC035"/>
  <w16cid:commentId w16cid:paraId="624A4429" w16cid:durableId="218B9200"/>
  <w16cid:commentId w16cid:paraId="1D3DCB6D" w16cid:durableId="21746F21"/>
  <w16cid:commentId w16cid:paraId="6ABA54F1" w16cid:durableId="217FB49D"/>
  <w16cid:commentId w16cid:paraId="670F8338" w16cid:durableId="216FC6F9"/>
  <w16cid:commentId w16cid:paraId="2021909C" w16cid:durableId="217FB49F"/>
  <w16cid:commentId w16cid:paraId="6103BA05" w16cid:durableId="21746F63"/>
  <w16cid:commentId w16cid:paraId="64104BDB" w16cid:durableId="217FB4A1"/>
  <w16cid:commentId w16cid:paraId="310BAFB7" w16cid:durableId="217FC073"/>
  <w16cid:commentId w16cid:paraId="3531DA41" w16cid:durableId="216FCAE6"/>
  <w16cid:commentId w16cid:paraId="31D1BBA5" w16cid:durableId="217FB4A6"/>
  <w16cid:commentId w16cid:paraId="39975ED4" w16cid:durableId="21746FE8"/>
  <w16cid:commentId w16cid:paraId="5C263E0B" w16cid:durableId="217FB4A8"/>
  <w16cid:commentId w16cid:paraId="25066E98" w16cid:durableId="21747015"/>
  <w16cid:commentId w16cid:paraId="6E432DF2" w16cid:durableId="217FB4AA"/>
  <w16cid:commentId w16cid:paraId="4021DE7D" w16cid:durableId="2174703A"/>
  <w16cid:commentId w16cid:paraId="3D7A1E13" w16cid:durableId="217FB4AC"/>
  <w16cid:commentId w16cid:paraId="09D601C2" w16cid:durableId="2174705F"/>
  <w16cid:commentId w16cid:paraId="5951E4DF" w16cid:durableId="217FB4B0"/>
  <w16cid:commentId w16cid:paraId="2A6775B0" w16cid:durableId="2174707F"/>
  <w16cid:commentId w16cid:paraId="42EE47CD" w16cid:durableId="217FB4B2"/>
  <w16cid:commentId w16cid:paraId="3A4A8DED" w16cid:durableId="217FB4B3"/>
  <w16cid:commentId w16cid:paraId="593394EA" w16cid:durableId="217FB4B4"/>
  <w16cid:commentId w16cid:paraId="5182121E" w16cid:durableId="217470CF"/>
  <w16cid:commentId w16cid:paraId="37161DDF" w16cid:durableId="217FB4B8"/>
  <w16cid:commentId w16cid:paraId="5FC79E62" w16cid:durableId="217FB4BB"/>
  <w16cid:commentId w16cid:paraId="081411C3" w16cid:durableId="217FB4BC"/>
  <w16cid:commentId w16cid:paraId="1897FA09" w16cid:durableId="216FCCBC"/>
  <w16cid:commentId w16cid:paraId="47E3DD09" w16cid:durableId="217FB4C0"/>
  <w16cid:commentId w16cid:paraId="1A442681" w16cid:durableId="2174713F"/>
  <w16cid:commentId w16cid:paraId="26EEDAC9" w16cid:durableId="217FB4C2"/>
  <w16cid:commentId w16cid:paraId="758F90B0" w16cid:durableId="21747156"/>
  <w16cid:commentId w16cid:paraId="4B2C7148" w16cid:durableId="217FB4C4"/>
  <w16cid:commentId w16cid:paraId="21A69EAC" w16cid:durableId="2174716E"/>
  <w16cid:commentId w16cid:paraId="1E2D3EDF" w16cid:durableId="217FB4C6"/>
  <w16cid:commentId w16cid:paraId="027CB024" w16cid:durableId="21747194"/>
  <w16cid:commentId w16cid:paraId="51084821" w16cid:durableId="217FB4CA"/>
  <w16cid:commentId w16cid:paraId="2C0D9C13" w16cid:durableId="21747244"/>
  <w16cid:commentId w16cid:paraId="3B53AFC7" w16cid:durableId="217FB4CF"/>
  <w16cid:commentId w16cid:paraId="4458877A" w16cid:durableId="21747267"/>
  <w16cid:commentId w16cid:paraId="1B401930" w16cid:durableId="217FB4D3"/>
  <w16cid:commentId w16cid:paraId="78DC2408" w16cid:durableId="2174727D"/>
  <w16cid:commentId w16cid:paraId="07BFD31E" w16cid:durableId="217FB4D5"/>
  <w16cid:commentId w16cid:paraId="281D97C6" w16cid:durableId="217FB4DA"/>
  <w16cid:commentId w16cid:paraId="12544BF1" w16cid:durableId="217FB4DB"/>
  <w16cid:commentId w16cid:paraId="576EFB45" w16cid:durableId="217FC2A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23E7D" w14:textId="77777777" w:rsidR="004F0052" w:rsidRDefault="004F0052" w:rsidP="00EC64A8">
      <w:r>
        <w:separator/>
      </w:r>
    </w:p>
  </w:endnote>
  <w:endnote w:type="continuationSeparator" w:id="0">
    <w:p w14:paraId="6940486B" w14:textId="77777777" w:rsidR="004F0052" w:rsidRDefault="004F0052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2D670" w14:textId="77777777" w:rsidR="004F0052" w:rsidRDefault="004F0052" w:rsidP="00EC64A8">
      <w:r>
        <w:separator/>
      </w:r>
    </w:p>
  </w:footnote>
  <w:footnote w:type="continuationSeparator" w:id="0">
    <w:p w14:paraId="73D02CA9" w14:textId="77777777" w:rsidR="004F0052" w:rsidRDefault="004F0052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873241"/>
    </w:sdtPr>
    <w:sdtEndPr/>
    <w:sdtContent>
      <w:p w14:paraId="6304D31B" w14:textId="618F588E" w:rsidR="000664A1" w:rsidRDefault="000664A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C5B" w:rsidRPr="006C3C5B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14:paraId="4B23A64F" w14:textId="77777777" w:rsidR="000664A1" w:rsidRDefault="000664A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2253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" w15:restartNumberingAfterBreak="0">
    <w:nsid w:val="052E73B8"/>
    <w:multiLevelType w:val="hybridMultilevel"/>
    <w:tmpl w:val="664A8B50"/>
    <w:lvl w:ilvl="0" w:tplc="209433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40A14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05D2BD18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CACA571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1818D19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31E8FE2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5E2F41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56B8287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BAA6222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" w15:restartNumberingAfterBreak="0">
    <w:nsid w:val="0799341A"/>
    <w:multiLevelType w:val="hybridMultilevel"/>
    <w:tmpl w:val="E8941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7B4F"/>
    <w:multiLevelType w:val="multilevel"/>
    <w:tmpl w:val="D236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70519"/>
    <w:multiLevelType w:val="multilevel"/>
    <w:tmpl w:val="88C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53C32"/>
    <w:multiLevelType w:val="hybridMultilevel"/>
    <w:tmpl w:val="F18C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C04F4"/>
    <w:multiLevelType w:val="multilevel"/>
    <w:tmpl w:val="84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E6D9B"/>
    <w:multiLevelType w:val="hybridMultilevel"/>
    <w:tmpl w:val="5B683AF6"/>
    <w:lvl w:ilvl="0" w:tplc="3F52C2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A4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54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A9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CE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C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C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5D449A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1" w15:restartNumberingAfterBreak="0">
    <w:nsid w:val="239662D9"/>
    <w:multiLevelType w:val="hybridMultilevel"/>
    <w:tmpl w:val="57CE1458"/>
    <w:lvl w:ilvl="0" w:tplc="CBCAA5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86CD6"/>
    <w:multiLevelType w:val="multilevel"/>
    <w:tmpl w:val="464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07EA6"/>
    <w:multiLevelType w:val="multilevel"/>
    <w:tmpl w:val="048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A77C2"/>
    <w:multiLevelType w:val="multilevel"/>
    <w:tmpl w:val="541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3005E"/>
    <w:multiLevelType w:val="multilevel"/>
    <w:tmpl w:val="9186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732D7"/>
    <w:multiLevelType w:val="multilevel"/>
    <w:tmpl w:val="20E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A87E98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8" w15:restartNumberingAfterBreak="0">
    <w:nsid w:val="3B7247AF"/>
    <w:multiLevelType w:val="singleLevel"/>
    <w:tmpl w:val="79A41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D5B0086"/>
    <w:multiLevelType w:val="multilevel"/>
    <w:tmpl w:val="729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912B16"/>
    <w:multiLevelType w:val="hybridMultilevel"/>
    <w:tmpl w:val="34E22138"/>
    <w:lvl w:ilvl="0" w:tplc="CAA823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4660B6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9240396E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8F122D8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8F94C262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B27023DA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A608113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13D8821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7BB0975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1" w15:restartNumberingAfterBreak="0">
    <w:nsid w:val="4234063B"/>
    <w:multiLevelType w:val="multilevel"/>
    <w:tmpl w:val="66C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E449A0"/>
    <w:multiLevelType w:val="hybridMultilevel"/>
    <w:tmpl w:val="6C1E338C"/>
    <w:lvl w:ilvl="0" w:tplc="C82A7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7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17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E6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75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4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F13B16"/>
    <w:multiLevelType w:val="multilevel"/>
    <w:tmpl w:val="F77E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007186"/>
    <w:multiLevelType w:val="hybridMultilevel"/>
    <w:tmpl w:val="E3AC00F2"/>
    <w:lvl w:ilvl="0" w:tplc="B59C99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CFCB772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2A86C30A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03BCAB2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E1287D8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CEDC7314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7CA23B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C3FAC6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F36CFA62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5" w15:restartNumberingAfterBreak="0">
    <w:nsid w:val="4C72052E"/>
    <w:multiLevelType w:val="multilevel"/>
    <w:tmpl w:val="B18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6946B5"/>
    <w:multiLevelType w:val="multilevel"/>
    <w:tmpl w:val="92BE1C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1650A"/>
    <w:multiLevelType w:val="multilevel"/>
    <w:tmpl w:val="17E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567C45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9" w15:restartNumberingAfterBreak="0">
    <w:nsid w:val="54CF4266"/>
    <w:multiLevelType w:val="hybridMultilevel"/>
    <w:tmpl w:val="5836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C05A4"/>
    <w:multiLevelType w:val="multilevel"/>
    <w:tmpl w:val="05F27D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761391C"/>
    <w:multiLevelType w:val="multilevel"/>
    <w:tmpl w:val="3322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8D366C"/>
    <w:multiLevelType w:val="multilevel"/>
    <w:tmpl w:val="128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106011"/>
    <w:multiLevelType w:val="multilevel"/>
    <w:tmpl w:val="8D3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969B2"/>
    <w:multiLevelType w:val="multilevel"/>
    <w:tmpl w:val="3B50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783662"/>
    <w:multiLevelType w:val="multilevel"/>
    <w:tmpl w:val="245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E5463C"/>
    <w:multiLevelType w:val="hybridMultilevel"/>
    <w:tmpl w:val="28A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12BB9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8" w15:restartNumberingAfterBreak="0">
    <w:nsid w:val="7D307288"/>
    <w:multiLevelType w:val="multilevel"/>
    <w:tmpl w:val="4AC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6"/>
  </w:num>
  <w:num w:numId="2">
    <w:abstractNumId w:val="9"/>
  </w:num>
  <w:num w:numId="3">
    <w:abstractNumId w:val="24"/>
  </w:num>
  <w:num w:numId="4">
    <w:abstractNumId w:val="2"/>
  </w:num>
  <w:num w:numId="5">
    <w:abstractNumId w:val="20"/>
  </w:num>
  <w:num w:numId="6">
    <w:abstractNumId w:val="1"/>
  </w:num>
  <w:num w:numId="7">
    <w:abstractNumId w:val="10"/>
  </w:num>
  <w:num w:numId="8">
    <w:abstractNumId w:val="0"/>
  </w:num>
  <w:num w:numId="9">
    <w:abstractNumId w:val="17"/>
  </w:num>
  <w:num w:numId="10">
    <w:abstractNumId w:val="6"/>
  </w:num>
  <w:num w:numId="11">
    <w:abstractNumId w:val="5"/>
  </w:num>
  <w:num w:numId="12">
    <w:abstractNumId w:val="25"/>
  </w:num>
  <w:num w:numId="13">
    <w:abstractNumId w:val="12"/>
  </w:num>
  <w:num w:numId="14">
    <w:abstractNumId w:val="14"/>
  </w:num>
  <w:num w:numId="15">
    <w:abstractNumId w:val="34"/>
  </w:num>
  <w:num w:numId="16">
    <w:abstractNumId w:val="16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7"/>
  </w:num>
  <w:num w:numId="22">
    <w:abstractNumId w:val="30"/>
  </w:num>
  <w:num w:numId="23">
    <w:abstractNumId w:val="18"/>
  </w:num>
  <w:num w:numId="24">
    <w:abstractNumId w:val="29"/>
  </w:num>
  <w:num w:numId="25">
    <w:abstractNumId w:val="11"/>
  </w:num>
  <w:num w:numId="26">
    <w:abstractNumId w:val="4"/>
  </w:num>
  <w:num w:numId="27">
    <w:abstractNumId w:val="15"/>
  </w:num>
  <w:num w:numId="28">
    <w:abstractNumId w:val="3"/>
  </w:num>
  <w:num w:numId="29">
    <w:abstractNumId w:val="28"/>
  </w:num>
  <w:num w:numId="30">
    <w:abstractNumId w:val="38"/>
  </w:num>
  <w:num w:numId="31">
    <w:abstractNumId w:val="23"/>
  </w:num>
  <w:num w:numId="32">
    <w:abstractNumId w:val="31"/>
  </w:num>
  <w:num w:numId="33">
    <w:abstractNumId w:val="19"/>
  </w:num>
  <w:num w:numId="34">
    <w:abstractNumId w:val="32"/>
  </w:num>
  <w:num w:numId="35">
    <w:abstractNumId w:val="35"/>
  </w:num>
  <w:num w:numId="36">
    <w:abstractNumId w:val="33"/>
  </w:num>
  <w:num w:numId="37">
    <w:abstractNumId w:val="13"/>
  </w:num>
  <w:num w:numId="38">
    <w:abstractNumId w:val="26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67"/>
    <w:rsid w:val="00000498"/>
    <w:rsid w:val="00001A45"/>
    <w:rsid w:val="000021CA"/>
    <w:rsid w:val="00003D02"/>
    <w:rsid w:val="000068D9"/>
    <w:rsid w:val="000102F2"/>
    <w:rsid w:val="00010D0B"/>
    <w:rsid w:val="000143C3"/>
    <w:rsid w:val="00015D82"/>
    <w:rsid w:val="00017F60"/>
    <w:rsid w:val="00023E1E"/>
    <w:rsid w:val="0002680C"/>
    <w:rsid w:val="000269CD"/>
    <w:rsid w:val="00027FF5"/>
    <w:rsid w:val="00030903"/>
    <w:rsid w:val="00031569"/>
    <w:rsid w:val="0003319C"/>
    <w:rsid w:val="0003406D"/>
    <w:rsid w:val="00034878"/>
    <w:rsid w:val="000349E7"/>
    <w:rsid w:val="000371A1"/>
    <w:rsid w:val="000451C3"/>
    <w:rsid w:val="000453DA"/>
    <w:rsid w:val="000462A0"/>
    <w:rsid w:val="000471C2"/>
    <w:rsid w:val="0004734D"/>
    <w:rsid w:val="00047E30"/>
    <w:rsid w:val="00050676"/>
    <w:rsid w:val="00050B93"/>
    <w:rsid w:val="00053312"/>
    <w:rsid w:val="000558B4"/>
    <w:rsid w:val="00055C66"/>
    <w:rsid w:val="00055EC5"/>
    <w:rsid w:val="00056FA5"/>
    <w:rsid w:val="000602A3"/>
    <w:rsid w:val="00060E1A"/>
    <w:rsid w:val="00061660"/>
    <w:rsid w:val="00061D91"/>
    <w:rsid w:val="00062252"/>
    <w:rsid w:val="000634AC"/>
    <w:rsid w:val="0006387D"/>
    <w:rsid w:val="000664A1"/>
    <w:rsid w:val="00067F0B"/>
    <w:rsid w:val="000703EB"/>
    <w:rsid w:val="00070CCB"/>
    <w:rsid w:val="00075F80"/>
    <w:rsid w:val="00076BD9"/>
    <w:rsid w:val="000847AA"/>
    <w:rsid w:val="00084868"/>
    <w:rsid w:val="0008764A"/>
    <w:rsid w:val="00090EA6"/>
    <w:rsid w:val="0009117D"/>
    <w:rsid w:val="00092995"/>
    <w:rsid w:val="00092D84"/>
    <w:rsid w:val="000953D3"/>
    <w:rsid w:val="00095B3F"/>
    <w:rsid w:val="0009721C"/>
    <w:rsid w:val="000A12EE"/>
    <w:rsid w:val="000A1CBC"/>
    <w:rsid w:val="000A3659"/>
    <w:rsid w:val="000A36BB"/>
    <w:rsid w:val="000A3BF0"/>
    <w:rsid w:val="000A5A3B"/>
    <w:rsid w:val="000B1B3F"/>
    <w:rsid w:val="000B1D8E"/>
    <w:rsid w:val="000B3FA6"/>
    <w:rsid w:val="000B4716"/>
    <w:rsid w:val="000B7645"/>
    <w:rsid w:val="000B7775"/>
    <w:rsid w:val="000B7D7A"/>
    <w:rsid w:val="000C049A"/>
    <w:rsid w:val="000C2356"/>
    <w:rsid w:val="000C5A44"/>
    <w:rsid w:val="000C5C6A"/>
    <w:rsid w:val="000C66B3"/>
    <w:rsid w:val="000D0EF2"/>
    <w:rsid w:val="000D2A67"/>
    <w:rsid w:val="000D3607"/>
    <w:rsid w:val="000D404E"/>
    <w:rsid w:val="000E1322"/>
    <w:rsid w:val="000E1616"/>
    <w:rsid w:val="000E1F9A"/>
    <w:rsid w:val="000E24EE"/>
    <w:rsid w:val="000E3D9E"/>
    <w:rsid w:val="000E4448"/>
    <w:rsid w:val="000F0ADD"/>
    <w:rsid w:val="000F17B3"/>
    <w:rsid w:val="000F51AC"/>
    <w:rsid w:val="000F5AB1"/>
    <w:rsid w:val="000F695F"/>
    <w:rsid w:val="000F71F6"/>
    <w:rsid w:val="00100146"/>
    <w:rsid w:val="00100E40"/>
    <w:rsid w:val="00103A4A"/>
    <w:rsid w:val="00113EF1"/>
    <w:rsid w:val="00114110"/>
    <w:rsid w:val="00114B41"/>
    <w:rsid w:val="00115B85"/>
    <w:rsid w:val="001160DD"/>
    <w:rsid w:val="001162EE"/>
    <w:rsid w:val="00120AAB"/>
    <w:rsid w:val="00123888"/>
    <w:rsid w:val="00125BA4"/>
    <w:rsid w:val="00125D90"/>
    <w:rsid w:val="001269D8"/>
    <w:rsid w:val="00126DB9"/>
    <w:rsid w:val="001326B6"/>
    <w:rsid w:val="00132BA2"/>
    <w:rsid w:val="00133454"/>
    <w:rsid w:val="00135790"/>
    <w:rsid w:val="00135EAD"/>
    <w:rsid w:val="00137818"/>
    <w:rsid w:val="001411F4"/>
    <w:rsid w:val="00142677"/>
    <w:rsid w:val="00143D51"/>
    <w:rsid w:val="00144F0F"/>
    <w:rsid w:val="00150290"/>
    <w:rsid w:val="00151C3E"/>
    <w:rsid w:val="00152CEC"/>
    <w:rsid w:val="0015368D"/>
    <w:rsid w:val="00155E3E"/>
    <w:rsid w:val="00156290"/>
    <w:rsid w:val="00157807"/>
    <w:rsid w:val="00157C18"/>
    <w:rsid w:val="00160659"/>
    <w:rsid w:val="00161123"/>
    <w:rsid w:val="0016166A"/>
    <w:rsid w:val="00164D3F"/>
    <w:rsid w:val="00164E98"/>
    <w:rsid w:val="0018449B"/>
    <w:rsid w:val="001914B6"/>
    <w:rsid w:val="001917EC"/>
    <w:rsid w:val="0019373A"/>
    <w:rsid w:val="00194B02"/>
    <w:rsid w:val="00195BFB"/>
    <w:rsid w:val="00195CCD"/>
    <w:rsid w:val="00196BC1"/>
    <w:rsid w:val="001A0D5A"/>
    <w:rsid w:val="001A1798"/>
    <w:rsid w:val="001A21FE"/>
    <w:rsid w:val="001A2CBC"/>
    <w:rsid w:val="001A32F1"/>
    <w:rsid w:val="001A7A8A"/>
    <w:rsid w:val="001B07A8"/>
    <w:rsid w:val="001B0C67"/>
    <w:rsid w:val="001B2DC0"/>
    <w:rsid w:val="001B3CBE"/>
    <w:rsid w:val="001B446C"/>
    <w:rsid w:val="001C157C"/>
    <w:rsid w:val="001C51DF"/>
    <w:rsid w:val="001C5AC1"/>
    <w:rsid w:val="001C6EE6"/>
    <w:rsid w:val="001D1321"/>
    <w:rsid w:val="001D32E1"/>
    <w:rsid w:val="001D3E79"/>
    <w:rsid w:val="001D446C"/>
    <w:rsid w:val="001D475D"/>
    <w:rsid w:val="001D4ACE"/>
    <w:rsid w:val="001D54CA"/>
    <w:rsid w:val="001E0825"/>
    <w:rsid w:val="001E1D83"/>
    <w:rsid w:val="001E32D0"/>
    <w:rsid w:val="001E3407"/>
    <w:rsid w:val="001E4EFD"/>
    <w:rsid w:val="001E62C7"/>
    <w:rsid w:val="001E6D2A"/>
    <w:rsid w:val="001F153B"/>
    <w:rsid w:val="001F1A20"/>
    <w:rsid w:val="00200344"/>
    <w:rsid w:val="00200591"/>
    <w:rsid w:val="00201069"/>
    <w:rsid w:val="00201DB8"/>
    <w:rsid w:val="00202E88"/>
    <w:rsid w:val="00203A9A"/>
    <w:rsid w:val="00205D4E"/>
    <w:rsid w:val="002060AA"/>
    <w:rsid w:val="00207236"/>
    <w:rsid w:val="002076E2"/>
    <w:rsid w:val="00210593"/>
    <w:rsid w:val="002138F7"/>
    <w:rsid w:val="00214715"/>
    <w:rsid w:val="00215B53"/>
    <w:rsid w:val="0021677B"/>
    <w:rsid w:val="00217148"/>
    <w:rsid w:val="00221AEB"/>
    <w:rsid w:val="00223055"/>
    <w:rsid w:val="002238FD"/>
    <w:rsid w:val="00224264"/>
    <w:rsid w:val="00224E55"/>
    <w:rsid w:val="00225EB6"/>
    <w:rsid w:val="002278EB"/>
    <w:rsid w:val="002326A3"/>
    <w:rsid w:val="002353C9"/>
    <w:rsid w:val="00242710"/>
    <w:rsid w:val="00242CAB"/>
    <w:rsid w:val="00245D85"/>
    <w:rsid w:val="00247D3C"/>
    <w:rsid w:val="0025108A"/>
    <w:rsid w:val="002524DB"/>
    <w:rsid w:val="00253232"/>
    <w:rsid w:val="00254537"/>
    <w:rsid w:val="00254715"/>
    <w:rsid w:val="00255A0A"/>
    <w:rsid w:val="00257006"/>
    <w:rsid w:val="00257B36"/>
    <w:rsid w:val="00260F62"/>
    <w:rsid w:val="002651B2"/>
    <w:rsid w:val="00270CB2"/>
    <w:rsid w:val="00270E2C"/>
    <w:rsid w:val="00272B02"/>
    <w:rsid w:val="00273C4F"/>
    <w:rsid w:val="00274FB3"/>
    <w:rsid w:val="0027740A"/>
    <w:rsid w:val="002802A4"/>
    <w:rsid w:val="00280FE6"/>
    <w:rsid w:val="00281D60"/>
    <w:rsid w:val="0028309E"/>
    <w:rsid w:val="00283BD8"/>
    <w:rsid w:val="00285400"/>
    <w:rsid w:val="00285419"/>
    <w:rsid w:val="00285A0A"/>
    <w:rsid w:val="00290CE1"/>
    <w:rsid w:val="00292D06"/>
    <w:rsid w:val="00293BF8"/>
    <w:rsid w:val="00294CF2"/>
    <w:rsid w:val="00296179"/>
    <w:rsid w:val="002967C5"/>
    <w:rsid w:val="0029691D"/>
    <w:rsid w:val="002A0504"/>
    <w:rsid w:val="002A17F0"/>
    <w:rsid w:val="002A1F93"/>
    <w:rsid w:val="002A6D88"/>
    <w:rsid w:val="002B1276"/>
    <w:rsid w:val="002B1339"/>
    <w:rsid w:val="002B2BF7"/>
    <w:rsid w:val="002B2DF7"/>
    <w:rsid w:val="002B5114"/>
    <w:rsid w:val="002B6F46"/>
    <w:rsid w:val="002C1EB1"/>
    <w:rsid w:val="002C30A4"/>
    <w:rsid w:val="002C4B5F"/>
    <w:rsid w:val="002C4D17"/>
    <w:rsid w:val="002C5F26"/>
    <w:rsid w:val="002D0476"/>
    <w:rsid w:val="002D0E73"/>
    <w:rsid w:val="002D2C2A"/>
    <w:rsid w:val="002D3D56"/>
    <w:rsid w:val="002D449C"/>
    <w:rsid w:val="002D7A62"/>
    <w:rsid w:val="002E1952"/>
    <w:rsid w:val="002E4371"/>
    <w:rsid w:val="002E46BE"/>
    <w:rsid w:val="002E6F5F"/>
    <w:rsid w:val="002F0B57"/>
    <w:rsid w:val="002F13B0"/>
    <w:rsid w:val="002F2D73"/>
    <w:rsid w:val="002F5EE6"/>
    <w:rsid w:val="002F7731"/>
    <w:rsid w:val="0030094C"/>
    <w:rsid w:val="00300BE1"/>
    <w:rsid w:val="00303143"/>
    <w:rsid w:val="00305410"/>
    <w:rsid w:val="003067A5"/>
    <w:rsid w:val="003134F4"/>
    <w:rsid w:val="0031396F"/>
    <w:rsid w:val="0032191D"/>
    <w:rsid w:val="0032202B"/>
    <w:rsid w:val="003221FB"/>
    <w:rsid w:val="003228E0"/>
    <w:rsid w:val="00326140"/>
    <w:rsid w:val="00326B47"/>
    <w:rsid w:val="003356C8"/>
    <w:rsid w:val="003363DE"/>
    <w:rsid w:val="003412E0"/>
    <w:rsid w:val="0034312F"/>
    <w:rsid w:val="00343793"/>
    <w:rsid w:val="0034604F"/>
    <w:rsid w:val="00347AEA"/>
    <w:rsid w:val="00353C44"/>
    <w:rsid w:val="003553F6"/>
    <w:rsid w:val="00361EDA"/>
    <w:rsid w:val="00362A47"/>
    <w:rsid w:val="00362F3B"/>
    <w:rsid w:val="0036333B"/>
    <w:rsid w:val="00363B92"/>
    <w:rsid w:val="0036787F"/>
    <w:rsid w:val="00371597"/>
    <w:rsid w:val="003722B5"/>
    <w:rsid w:val="00372A22"/>
    <w:rsid w:val="00374216"/>
    <w:rsid w:val="0037506C"/>
    <w:rsid w:val="0037710A"/>
    <w:rsid w:val="00380799"/>
    <w:rsid w:val="00381659"/>
    <w:rsid w:val="0038259D"/>
    <w:rsid w:val="00382B64"/>
    <w:rsid w:val="00385389"/>
    <w:rsid w:val="00386558"/>
    <w:rsid w:val="00391DAE"/>
    <w:rsid w:val="003921EC"/>
    <w:rsid w:val="00394039"/>
    <w:rsid w:val="00396006"/>
    <w:rsid w:val="003966ED"/>
    <w:rsid w:val="0039768F"/>
    <w:rsid w:val="00397F24"/>
    <w:rsid w:val="003A0499"/>
    <w:rsid w:val="003A2DE2"/>
    <w:rsid w:val="003A3696"/>
    <w:rsid w:val="003A3EDE"/>
    <w:rsid w:val="003A52F2"/>
    <w:rsid w:val="003A61D9"/>
    <w:rsid w:val="003C16D0"/>
    <w:rsid w:val="003C354C"/>
    <w:rsid w:val="003C3FD9"/>
    <w:rsid w:val="003C5865"/>
    <w:rsid w:val="003C5C1F"/>
    <w:rsid w:val="003C62BF"/>
    <w:rsid w:val="003C71B6"/>
    <w:rsid w:val="003C7527"/>
    <w:rsid w:val="003D19E8"/>
    <w:rsid w:val="003D27BE"/>
    <w:rsid w:val="003E3606"/>
    <w:rsid w:val="003E6124"/>
    <w:rsid w:val="003E6788"/>
    <w:rsid w:val="003E6CC7"/>
    <w:rsid w:val="003E6D6A"/>
    <w:rsid w:val="003E7A0C"/>
    <w:rsid w:val="003E7D85"/>
    <w:rsid w:val="003F4F54"/>
    <w:rsid w:val="003F53EF"/>
    <w:rsid w:val="00400810"/>
    <w:rsid w:val="004014B1"/>
    <w:rsid w:val="004020E5"/>
    <w:rsid w:val="004023C2"/>
    <w:rsid w:val="004057B5"/>
    <w:rsid w:val="00407C66"/>
    <w:rsid w:val="00411278"/>
    <w:rsid w:val="00415718"/>
    <w:rsid w:val="00421500"/>
    <w:rsid w:val="004231E7"/>
    <w:rsid w:val="004236CA"/>
    <w:rsid w:val="00424EDE"/>
    <w:rsid w:val="00425C66"/>
    <w:rsid w:val="00425E41"/>
    <w:rsid w:val="0043240B"/>
    <w:rsid w:val="004326BB"/>
    <w:rsid w:val="00434B16"/>
    <w:rsid w:val="004403D1"/>
    <w:rsid w:val="00440C97"/>
    <w:rsid w:val="0044137F"/>
    <w:rsid w:val="00441CF0"/>
    <w:rsid w:val="00446020"/>
    <w:rsid w:val="004500BD"/>
    <w:rsid w:val="00452267"/>
    <w:rsid w:val="0045441C"/>
    <w:rsid w:val="004553C1"/>
    <w:rsid w:val="004602D1"/>
    <w:rsid w:val="0046030F"/>
    <w:rsid w:val="0046067F"/>
    <w:rsid w:val="00460B7D"/>
    <w:rsid w:val="00463705"/>
    <w:rsid w:val="00463A6B"/>
    <w:rsid w:val="00463FF2"/>
    <w:rsid w:val="004656AE"/>
    <w:rsid w:val="0047158F"/>
    <w:rsid w:val="00471619"/>
    <w:rsid w:val="00472101"/>
    <w:rsid w:val="004802B4"/>
    <w:rsid w:val="00482C75"/>
    <w:rsid w:val="00484247"/>
    <w:rsid w:val="0048511B"/>
    <w:rsid w:val="0048722E"/>
    <w:rsid w:val="0049281A"/>
    <w:rsid w:val="004928E0"/>
    <w:rsid w:val="0049440A"/>
    <w:rsid w:val="004950A7"/>
    <w:rsid w:val="004958C1"/>
    <w:rsid w:val="00495BBE"/>
    <w:rsid w:val="0049624B"/>
    <w:rsid w:val="00496958"/>
    <w:rsid w:val="00496AEC"/>
    <w:rsid w:val="004A1837"/>
    <w:rsid w:val="004A3A69"/>
    <w:rsid w:val="004A5003"/>
    <w:rsid w:val="004A5B46"/>
    <w:rsid w:val="004A7603"/>
    <w:rsid w:val="004B0E78"/>
    <w:rsid w:val="004B35DF"/>
    <w:rsid w:val="004B3AD7"/>
    <w:rsid w:val="004B49FA"/>
    <w:rsid w:val="004B5B52"/>
    <w:rsid w:val="004B69CD"/>
    <w:rsid w:val="004B7342"/>
    <w:rsid w:val="004C0422"/>
    <w:rsid w:val="004C0933"/>
    <w:rsid w:val="004C38D7"/>
    <w:rsid w:val="004C3D84"/>
    <w:rsid w:val="004C3E58"/>
    <w:rsid w:val="004C5353"/>
    <w:rsid w:val="004C69EA"/>
    <w:rsid w:val="004D19CD"/>
    <w:rsid w:val="004D1B6C"/>
    <w:rsid w:val="004D5895"/>
    <w:rsid w:val="004D60B9"/>
    <w:rsid w:val="004E1AB3"/>
    <w:rsid w:val="004E44B5"/>
    <w:rsid w:val="004E47CA"/>
    <w:rsid w:val="004E4839"/>
    <w:rsid w:val="004E578D"/>
    <w:rsid w:val="004F0052"/>
    <w:rsid w:val="004F23EE"/>
    <w:rsid w:val="004F5832"/>
    <w:rsid w:val="004F6BEE"/>
    <w:rsid w:val="004F7464"/>
    <w:rsid w:val="005023F6"/>
    <w:rsid w:val="005029E8"/>
    <w:rsid w:val="005037E8"/>
    <w:rsid w:val="00504297"/>
    <w:rsid w:val="005050E0"/>
    <w:rsid w:val="00511FDE"/>
    <w:rsid w:val="005127CC"/>
    <w:rsid w:val="00513ECC"/>
    <w:rsid w:val="005143F8"/>
    <w:rsid w:val="00517902"/>
    <w:rsid w:val="00526AB5"/>
    <w:rsid w:val="005279E4"/>
    <w:rsid w:val="00531E8C"/>
    <w:rsid w:val="00532351"/>
    <w:rsid w:val="005324A7"/>
    <w:rsid w:val="00534873"/>
    <w:rsid w:val="00536FBE"/>
    <w:rsid w:val="00540F44"/>
    <w:rsid w:val="00545AC4"/>
    <w:rsid w:val="00546EEE"/>
    <w:rsid w:val="00550DE4"/>
    <w:rsid w:val="005525AA"/>
    <w:rsid w:val="00555C88"/>
    <w:rsid w:val="00560A54"/>
    <w:rsid w:val="00560D80"/>
    <w:rsid w:val="00562E40"/>
    <w:rsid w:val="00562F77"/>
    <w:rsid w:val="005634C1"/>
    <w:rsid w:val="005678C0"/>
    <w:rsid w:val="005715BA"/>
    <w:rsid w:val="00572EDD"/>
    <w:rsid w:val="0057553F"/>
    <w:rsid w:val="00575573"/>
    <w:rsid w:val="005800E5"/>
    <w:rsid w:val="0058044E"/>
    <w:rsid w:val="005813E4"/>
    <w:rsid w:val="00581595"/>
    <w:rsid w:val="00582F76"/>
    <w:rsid w:val="00583B56"/>
    <w:rsid w:val="0059375D"/>
    <w:rsid w:val="00596C6F"/>
    <w:rsid w:val="0059764E"/>
    <w:rsid w:val="005A14C5"/>
    <w:rsid w:val="005A6CB9"/>
    <w:rsid w:val="005B2021"/>
    <w:rsid w:val="005B5BFA"/>
    <w:rsid w:val="005B7784"/>
    <w:rsid w:val="005C27D1"/>
    <w:rsid w:val="005C557A"/>
    <w:rsid w:val="005C58D9"/>
    <w:rsid w:val="005C6441"/>
    <w:rsid w:val="005C65D2"/>
    <w:rsid w:val="005D08C0"/>
    <w:rsid w:val="005D1357"/>
    <w:rsid w:val="005D23CD"/>
    <w:rsid w:val="005D2429"/>
    <w:rsid w:val="005D2E29"/>
    <w:rsid w:val="005D765B"/>
    <w:rsid w:val="005E3297"/>
    <w:rsid w:val="005E4510"/>
    <w:rsid w:val="005E49C7"/>
    <w:rsid w:val="005E617C"/>
    <w:rsid w:val="005E6F2B"/>
    <w:rsid w:val="005E73E5"/>
    <w:rsid w:val="005E77F9"/>
    <w:rsid w:val="005F15A6"/>
    <w:rsid w:val="005F4940"/>
    <w:rsid w:val="005F4A56"/>
    <w:rsid w:val="005F5366"/>
    <w:rsid w:val="005F55D2"/>
    <w:rsid w:val="006001CB"/>
    <w:rsid w:val="00601CDB"/>
    <w:rsid w:val="00602A9B"/>
    <w:rsid w:val="00607127"/>
    <w:rsid w:val="00607178"/>
    <w:rsid w:val="00611B5D"/>
    <w:rsid w:val="0061465D"/>
    <w:rsid w:val="00615C54"/>
    <w:rsid w:val="00615E29"/>
    <w:rsid w:val="00616577"/>
    <w:rsid w:val="006165FE"/>
    <w:rsid w:val="006170C6"/>
    <w:rsid w:val="00617739"/>
    <w:rsid w:val="00617C5D"/>
    <w:rsid w:val="00621072"/>
    <w:rsid w:val="00625ACF"/>
    <w:rsid w:val="00626FC8"/>
    <w:rsid w:val="00630386"/>
    <w:rsid w:val="006428C3"/>
    <w:rsid w:val="0064491E"/>
    <w:rsid w:val="00645220"/>
    <w:rsid w:val="006468EC"/>
    <w:rsid w:val="0065041C"/>
    <w:rsid w:val="00650BA1"/>
    <w:rsid w:val="00650CE9"/>
    <w:rsid w:val="0065332A"/>
    <w:rsid w:val="006535FA"/>
    <w:rsid w:val="00656792"/>
    <w:rsid w:val="00657151"/>
    <w:rsid w:val="00657FA1"/>
    <w:rsid w:val="006622A0"/>
    <w:rsid w:val="006653FA"/>
    <w:rsid w:val="00666592"/>
    <w:rsid w:val="00667206"/>
    <w:rsid w:val="00671511"/>
    <w:rsid w:val="00672872"/>
    <w:rsid w:val="00673189"/>
    <w:rsid w:val="00673541"/>
    <w:rsid w:val="00676481"/>
    <w:rsid w:val="0067697A"/>
    <w:rsid w:val="00687033"/>
    <w:rsid w:val="0068747A"/>
    <w:rsid w:val="00690E24"/>
    <w:rsid w:val="00692730"/>
    <w:rsid w:val="00692787"/>
    <w:rsid w:val="00692F77"/>
    <w:rsid w:val="0069488C"/>
    <w:rsid w:val="006A0159"/>
    <w:rsid w:val="006A77E1"/>
    <w:rsid w:val="006B4172"/>
    <w:rsid w:val="006B4871"/>
    <w:rsid w:val="006C3C5B"/>
    <w:rsid w:val="006C7D88"/>
    <w:rsid w:val="006D1F28"/>
    <w:rsid w:val="006D28B5"/>
    <w:rsid w:val="006D2F54"/>
    <w:rsid w:val="006D3DE4"/>
    <w:rsid w:val="006E0366"/>
    <w:rsid w:val="006E1564"/>
    <w:rsid w:val="006E15C3"/>
    <w:rsid w:val="006E1F30"/>
    <w:rsid w:val="006E2E08"/>
    <w:rsid w:val="006E4295"/>
    <w:rsid w:val="006E436A"/>
    <w:rsid w:val="006E561A"/>
    <w:rsid w:val="006F0930"/>
    <w:rsid w:val="006F2092"/>
    <w:rsid w:val="006F28C3"/>
    <w:rsid w:val="006F40B7"/>
    <w:rsid w:val="006F456F"/>
    <w:rsid w:val="006F5BAC"/>
    <w:rsid w:val="00706262"/>
    <w:rsid w:val="00706FA5"/>
    <w:rsid w:val="00706FB8"/>
    <w:rsid w:val="00713729"/>
    <w:rsid w:val="0072072C"/>
    <w:rsid w:val="0072513A"/>
    <w:rsid w:val="007258E5"/>
    <w:rsid w:val="00726025"/>
    <w:rsid w:val="00727D4C"/>
    <w:rsid w:val="00730235"/>
    <w:rsid w:val="00730C69"/>
    <w:rsid w:val="007321CC"/>
    <w:rsid w:val="00732265"/>
    <w:rsid w:val="00732442"/>
    <w:rsid w:val="00733505"/>
    <w:rsid w:val="007359ED"/>
    <w:rsid w:val="00735B61"/>
    <w:rsid w:val="0074033C"/>
    <w:rsid w:val="00740625"/>
    <w:rsid w:val="00741820"/>
    <w:rsid w:val="00741A55"/>
    <w:rsid w:val="00744BA8"/>
    <w:rsid w:val="00745263"/>
    <w:rsid w:val="00745CF6"/>
    <w:rsid w:val="007512BE"/>
    <w:rsid w:val="007554E8"/>
    <w:rsid w:val="00755D54"/>
    <w:rsid w:val="00762AAE"/>
    <w:rsid w:val="0076382F"/>
    <w:rsid w:val="007646E5"/>
    <w:rsid w:val="00764AD4"/>
    <w:rsid w:val="00770615"/>
    <w:rsid w:val="00770A76"/>
    <w:rsid w:val="00770CA1"/>
    <w:rsid w:val="007727A0"/>
    <w:rsid w:val="00777361"/>
    <w:rsid w:val="007800FD"/>
    <w:rsid w:val="00785032"/>
    <w:rsid w:val="007855AB"/>
    <w:rsid w:val="007905AB"/>
    <w:rsid w:val="00790E24"/>
    <w:rsid w:val="00792C01"/>
    <w:rsid w:val="007955DA"/>
    <w:rsid w:val="00796D1F"/>
    <w:rsid w:val="00797E23"/>
    <w:rsid w:val="007A0424"/>
    <w:rsid w:val="007A0628"/>
    <w:rsid w:val="007A3683"/>
    <w:rsid w:val="007A4586"/>
    <w:rsid w:val="007B2D78"/>
    <w:rsid w:val="007B528A"/>
    <w:rsid w:val="007B6567"/>
    <w:rsid w:val="007B6AAB"/>
    <w:rsid w:val="007C1192"/>
    <w:rsid w:val="007C2DB0"/>
    <w:rsid w:val="007C64A8"/>
    <w:rsid w:val="007D214F"/>
    <w:rsid w:val="007D4C21"/>
    <w:rsid w:val="007D6A94"/>
    <w:rsid w:val="007D7BF5"/>
    <w:rsid w:val="007E05D1"/>
    <w:rsid w:val="007E6FA3"/>
    <w:rsid w:val="007E76EA"/>
    <w:rsid w:val="007F13BA"/>
    <w:rsid w:val="007F63B5"/>
    <w:rsid w:val="007F6B3A"/>
    <w:rsid w:val="007F73A0"/>
    <w:rsid w:val="007F7D8D"/>
    <w:rsid w:val="008024D2"/>
    <w:rsid w:val="00802D49"/>
    <w:rsid w:val="0080757D"/>
    <w:rsid w:val="00821351"/>
    <w:rsid w:val="00821C6C"/>
    <w:rsid w:val="00821E5C"/>
    <w:rsid w:val="00823699"/>
    <w:rsid w:val="00824A91"/>
    <w:rsid w:val="00824EB8"/>
    <w:rsid w:val="00825D0A"/>
    <w:rsid w:val="00825EEF"/>
    <w:rsid w:val="008268FF"/>
    <w:rsid w:val="00827A9D"/>
    <w:rsid w:val="00832F30"/>
    <w:rsid w:val="008340F1"/>
    <w:rsid w:val="00837891"/>
    <w:rsid w:val="00837EDE"/>
    <w:rsid w:val="008433F8"/>
    <w:rsid w:val="00845E21"/>
    <w:rsid w:val="00850CE4"/>
    <w:rsid w:val="00863C2A"/>
    <w:rsid w:val="00864901"/>
    <w:rsid w:val="00864DA6"/>
    <w:rsid w:val="00867E51"/>
    <w:rsid w:val="0087043B"/>
    <w:rsid w:val="00874323"/>
    <w:rsid w:val="00882414"/>
    <w:rsid w:val="00884FF0"/>
    <w:rsid w:val="00885469"/>
    <w:rsid w:val="00890245"/>
    <w:rsid w:val="008918FE"/>
    <w:rsid w:val="008A3F01"/>
    <w:rsid w:val="008A55EF"/>
    <w:rsid w:val="008A6DFB"/>
    <w:rsid w:val="008A72AA"/>
    <w:rsid w:val="008A7C06"/>
    <w:rsid w:val="008B0EBF"/>
    <w:rsid w:val="008B2814"/>
    <w:rsid w:val="008B2BF5"/>
    <w:rsid w:val="008B4EAD"/>
    <w:rsid w:val="008C13AE"/>
    <w:rsid w:val="008C193A"/>
    <w:rsid w:val="008C2265"/>
    <w:rsid w:val="008C3D09"/>
    <w:rsid w:val="008C4D24"/>
    <w:rsid w:val="008D04A6"/>
    <w:rsid w:val="008D11DC"/>
    <w:rsid w:val="008D5A7A"/>
    <w:rsid w:val="008E1F9C"/>
    <w:rsid w:val="008E29FC"/>
    <w:rsid w:val="008E3422"/>
    <w:rsid w:val="008E7846"/>
    <w:rsid w:val="008F1236"/>
    <w:rsid w:val="008F1746"/>
    <w:rsid w:val="008F3CAD"/>
    <w:rsid w:val="008F60F4"/>
    <w:rsid w:val="0090194D"/>
    <w:rsid w:val="00901F90"/>
    <w:rsid w:val="00902384"/>
    <w:rsid w:val="00902B0B"/>
    <w:rsid w:val="00902BD4"/>
    <w:rsid w:val="009115F5"/>
    <w:rsid w:val="00911A38"/>
    <w:rsid w:val="009126A3"/>
    <w:rsid w:val="00913FBA"/>
    <w:rsid w:val="00915A1C"/>
    <w:rsid w:val="00916BFE"/>
    <w:rsid w:val="00921D98"/>
    <w:rsid w:val="00930C45"/>
    <w:rsid w:val="009353F0"/>
    <w:rsid w:val="00940880"/>
    <w:rsid w:val="00940D2B"/>
    <w:rsid w:val="00940F74"/>
    <w:rsid w:val="0094298D"/>
    <w:rsid w:val="00952352"/>
    <w:rsid w:val="00953CB2"/>
    <w:rsid w:val="009617EF"/>
    <w:rsid w:val="00962D89"/>
    <w:rsid w:val="00964A9C"/>
    <w:rsid w:val="009655AB"/>
    <w:rsid w:val="00966D73"/>
    <w:rsid w:val="00981355"/>
    <w:rsid w:val="00982C82"/>
    <w:rsid w:val="0098496D"/>
    <w:rsid w:val="00985139"/>
    <w:rsid w:val="009910C0"/>
    <w:rsid w:val="00991ADD"/>
    <w:rsid w:val="00997D75"/>
    <w:rsid w:val="009A18F1"/>
    <w:rsid w:val="009A25A6"/>
    <w:rsid w:val="009A5A12"/>
    <w:rsid w:val="009A5A98"/>
    <w:rsid w:val="009A5C6F"/>
    <w:rsid w:val="009A5FB7"/>
    <w:rsid w:val="009A6C78"/>
    <w:rsid w:val="009A77BC"/>
    <w:rsid w:val="009B1297"/>
    <w:rsid w:val="009B46F3"/>
    <w:rsid w:val="009B4EF2"/>
    <w:rsid w:val="009B50FB"/>
    <w:rsid w:val="009B56D2"/>
    <w:rsid w:val="009B5827"/>
    <w:rsid w:val="009B6F26"/>
    <w:rsid w:val="009B78C7"/>
    <w:rsid w:val="009B7AB2"/>
    <w:rsid w:val="009B7D64"/>
    <w:rsid w:val="009C228F"/>
    <w:rsid w:val="009C4448"/>
    <w:rsid w:val="009C4DAC"/>
    <w:rsid w:val="009C5DB4"/>
    <w:rsid w:val="009C6698"/>
    <w:rsid w:val="009C6D17"/>
    <w:rsid w:val="009C73FF"/>
    <w:rsid w:val="009D0123"/>
    <w:rsid w:val="009D2F34"/>
    <w:rsid w:val="009D4182"/>
    <w:rsid w:val="009D5F51"/>
    <w:rsid w:val="009D76AE"/>
    <w:rsid w:val="009E4324"/>
    <w:rsid w:val="009E450A"/>
    <w:rsid w:val="009E5EE1"/>
    <w:rsid w:val="009E6DB2"/>
    <w:rsid w:val="009E7479"/>
    <w:rsid w:val="009F217F"/>
    <w:rsid w:val="009F3414"/>
    <w:rsid w:val="009F4844"/>
    <w:rsid w:val="009F4A03"/>
    <w:rsid w:val="009F6ABA"/>
    <w:rsid w:val="00A018A5"/>
    <w:rsid w:val="00A01F51"/>
    <w:rsid w:val="00A03E83"/>
    <w:rsid w:val="00A04B99"/>
    <w:rsid w:val="00A05D98"/>
    <w:rsid w:val="00A05E4B"/>
    <w:rsid w:val="00A07AC3"/>
    <w:rsid w:val="00A11A5B"/>
    <w:rsid w:val="00A11DC7"/>
    <w:rsid w:val="00A13394"/>
    <w:rsid w:val="00A13CD0"/>
    <w:rsid w:val="00A1420E"/>
    <w:rsid w:val="00A14DE8"/>
    <w:rsid w:val="00A151A1"/>
    <w:rsid w:val="00A17196"/>
    <w:rsid w:val="00A17275"/>
    <w:rsid w:val="00A17473"/>
    <w:rsid w:val="00A21BF2"/>
    <w:rsid w:val="00A26D33"/>
    <w:rsid w:val="00A301FD"/>
    <w:rsid w:val="00A32AF4"/>
    <w:rsid w:val="00A33824"/>
    <w:rsid w:val="00A365E1"/>
    <w:rsid w:val="00A36844"/>
    <w:rsid w:val="00A37515"/>
    <w:rsid w:val="00A4157C"/>
    <w:rsid w:val="00A433E9"/>
    <w:rsid w:val="00A4385C"/>
    <w:rsid w:val="00A50F79"/>
    <w:rsid w:val="00A5235D"/>
    <w:rsid w:val="00A524AE"/>
    <w:rsid w:val="00A576BB"/>
    <w:rsid w:val="00A57B00"/>
    <w:rsid w:val="00A650C8"/>
    <w:rsid w:val="00A6545D"/>
    <w:rsid w:val="00A70D19"/>
    <w:rsid w:val="00A77CC1"/>
    <w:rsid w:val="00A8085E"/>
    <w:rsid w:val="00A81B57"/>
    <w:rsid w:val="00A82063"/>
    <w:rsid w:val="00A82794"/>
    <w:rsid w:val="00A82819"/>
    <w:rsid w:val="00A8292F"/>
    <w:rsid w:val="00A83613"/>
    <w:rsid w:val="00A86D3E"/>
    <w:rsid w:val="00A908E3"/>
    <w:rsid w:val="00A955F1"/>
    <w:rsid w:val="00A95C6F"/>
    <w:rsid w:val="00A967A1"/>
    <w:rsid w:val="00AA1D4F"/>
    <w:rsid w:val="00AA1E72"/>
    <w:rsid w:val="00AA2670"/>
    <w:rsid w:val="00AA27CC"/>
    <w:rsid w:val="00AA2D59"/>
    <w:rsid w:val="00AA423C"/>
    <w:rsid w:val="00AA6DA5"/>
    <w:rsid w:val="00AB1CD7"/>
    <w:rsid w:val="00AB2C48"/>
    <w:rsid w:val="00AB3B13"/>
    <w:rsid w:val="00AB4054"/>
    <w:rsid w:val="00AB4CCE"/>
    <w:rsid w:val="00AB5342"/>
    <w:rsid w:val="00AB6DDE"/>
    <w:rsid w:val="00AC2D90"/>
    <w:rsid w:val="00AC5548"/>
    <w:rsid w:val="00AC7B0C"/>
    <w:rsid w:val="00AE1D07"/>
    <w:rsid w:val="00AE2194"/>
    <w:rsid w:val="00AE33FC"/>
    <w:rsid w:val="00AE4BA8"/>
    <w:rsid w:val="00AE7E82"/>
    <w:rsid w:val="00AF0331"/>
    <w:rsid w:val="00AF0957"/>
    <w:rsid w:val="00AF28F7"/>
    <w:rsid w:val="00AF2A38"/>
    <w:rsid w:val="00AF2F49"/>
    <w:rsid w:val="00B0157D"/>
    <w:rsid w:val="00B030A7"/>
    <w:rsid w:val="00B03DF2"/>
    <w:rsid w:val="00B067BD"/>
    <w:rsid w:val="00B11699"/>
    <w:rsid w:val="00B136F4"/>
    <w:rsid w:val="00B138F5"/>
    <w:rsid w:val="00B15BA6"/>
    <w:rsid w:val="00B1634A"/>
    <w:rsid w:val="00B16DFD"/>
    <w:rsid w:val="00B170C0"/>
    <w:rsid w:val="00B17809"/>
    <w:rsid w:val="00B22AE5"/>
    <w:rsid w:val="00B22D2A"/>
    <w:rsid w:val="00B23397"/>
    <w:rsid w:val="00B233BE"/>
    <w:rsid w:val="00B26C9B"/>
    <w:rsid w:val="00B27848"/>
    <w:rsid w:val="00B27DEA"/>
    <w:rsid w:val="00B36282"/>
    <w:rsid w:val="00B40EEA"/>
    <w:rsid w:val="00B41A49"/>
    <w:rsid w:val="00B4451A"/>
    <w:rsid w:val="00B464AC"/>
    <w:rsid w:val="00B47167"/>
    <w:rsid w:val="00B507B4"/>
    <w:rsid w:val="00B53E31"/>
    <w:rsid w:val="00B54B38"/>
    <w:rsid w:val="00B555E2"/>
    <w:rsid w:val="00B579DB"/>
    <w:rsid w:val="00B626A2"/>
    <w:rsid w:val="00B6286E"/>
    <w:rsid w:val="00B6520F"/>
    <w:rsid w:val="00B665D3"/>
    <w:rsid w:val="00B67962"/>
    <w:rsid w:val="00B74F88"/>
    <w:rsid w:val="00B82861"/>
    <w:rsid w:val="00B82BE1"/>
    <w:rsid w:val="00B85275"/>
    <w:rsid w:val="00B87467"/>
    <w:rsid w:val="00B93450"/>
    <w:rsid w:val="00B95396"/>
    <w:rsid w:val="00B95B6C"/>
    <w:rsid w:val="00B964F5"/>
    <w:rsid w:val="00B97086"/>
    <w:rsid w:val="00B97812"/>
    <w:rsid w:val="00B97928"/>
    <w:rsid w:val="00BA02F5"/>
    <w:rsid w:val="00BA13EE"/>
    <w:rsid w:val="00BA25C1"/>
    <w:rsid w:val="00BA45F3"/>
    <w:rsid w:val="00BA5B3A"/>
    <w:rsid w:val="00BA67F8"/>
    <w:rsid w:val="00BB05DF"/>
    <w:rsid w:val="00BB1CA0"/>
    <w:rsid w:val="00BB2B65"/>
    <w:rsid w:val="00BB476E"/>
    <w:rsid w:val="00BB4F99"/>
    <w:rsid w:val="00BC636B"/>
    <w:rsid w:val="00BC72DA"/>
    <w:rsid w:val="00BD0DF3"/>
    <w:rsid w:val="00BD1E70"/>
    <w:rsid w:val="00BD78A3"/>
    <w:rsid w:val="00BE5432"/>
    <w:rsid w:val="00BE64B6"/>
    <w:rsid w:val="00BE72E0"/>
    <w:rsid w:val="00BF26E6"/>
    <w:rsid w:val="00BF30FF"/>
    <w:rsid w:val="00BF4128"/>
    <w:rsid w:val="00BF5517"/>
    <w:rsid w:val="00C022C7"/>
    <w:rsid w:val="00C03F92"/>
    <w:rsid w:val="00C04887"/>
    <w:rsid w:val="00C04F11"/>
    <w:rsid w:val="00C05099"/>
    <w:rsid w:val="00C06D55"/>
    <w:rsid w:val="00C06FB6"/>
    <w:rsid w:val="00C07251"/>
    <w:rsid w:val="00C1075F"/>
    <w:rsid w:val="00C121EA"/>
    <w:rsid w:val="00C132A7"/>
    <w:rsid w:val="00C133F7"/>
    <w:rsid w:val="00C149BA"/>
    <w:rsid w:val="00C16A1E"/>
    <w:rsid w:val="00C178D8"/>
    <w:rsid w:val="00C17CA5"/>
    <w:rsid w:val="00C22228"/>
    <w:rsid w:val="00C23A33"/>
    <w:rsid w:val="00C250DC"/>
    <w:rsid w:val="00C25B3E"/>
    <w:rsid w:val="00C26498"/>
    <w:rsid w:val="00C305DF"/>
    <w:rsid w:val="00C34392"/>
    <w:rsid w:val="00C34EF9"/>
    <w:rsid w:val="00C3572B"/>
    <w:rsid w:val="00C358C5"/>
    <w:rsid w:val="00C3709B"/>
    <w:rsid w:val="00C41B4C"/>
    <w:rsid w:val="00C4200B"/>
    <w:rsid w:val="00C425B0"/>
    <w:rsid w:val="00C43733"/>
    <w:rsid w:val="00C44E64"/>
    <w:rsid w:val="00C51E0B"/>
    <w:rsid w:val="00C56B7B"/>
    <w:rsid w:val="00C57A29"/>
    <w:rsid w:val="00C57CBB"/>
    <w:rsid w:val="00C611A5"/>
    <w:rsid w:val="00C6279E"/>
    <w:rsid w:val="00C72B1A"/>
    <w:rsid w:val="00C73574"/>
    <w:rsid w:val="00C74082"/>
    <w:rsid w:val="00C74B5E"/>
    <w:rsid w:val="00C8041F"/>
    <w:rsid w:val="00C81662"/>
    <w:rsid w:val="00C83761"/>
    <w:rsid w:val="00C8670F"/>
    <w:rsid w:val="00C86781"/>
    <w:rsid w:val="00C907A8"/>
    <w:rsid w:val="00C977FC"/>
    <w:rsid w:val="00C97C34"/>
    <w:rsid w:val="00CA01D4"/>
    <w:rsid w:val="00CA1523"/>
    <w:rsid w:val="00CA171D"/>
    <w:rsid w:val="00CA3F37"/>
    <w:rsid w:val="00CA40B4"/>
    <w:rsid w:val="00CA6B49"/>
    <w:rsid w:val="00CB2C3D"/>
    <w:rsid w:val="00CB2FDB"/>
    <w:rsid w:val="00CB6353"/>
    <w:rsid w:val="00CC007A"/>
    <w:rsid w:val="00CC0864"/>
    <w:rsid w:val="00CC1149"/>
    <w:rsid w:val="00CC129B"/>
    <w:rsid w:val="00CC2909"/>
    <w:rsid w:val="00CC6240"/>
    <w:rsid w:val="00CC733A"/>
    <w:rsid w:val="00CD0F96"/>
    <w:rsid w:val="00CD1B51"/>
    <w:rsid w:val="00CD34CA"/>
    <w:rsid w:val="00CD482B"/>
    <w:rsid w:val="00CD539B"/>
    <w:rsid w:val="00CD6772"/>
    <w:rsid w:val="00CD6A53"/>
    <w:rsid w:val="00CD6E84"/>
    <w:rsid w:val="00CE2F71"/>
    <w:rsid w:val="00CE3EE0"/>
    <w:rsid w:val="00CE4572"/>
    <w:rsid w:val="00CF1751"/>
    <w:rsid w:val="00CF22B1"/>
    <w:rsid w:val="00CF2DA1"/>
    <w:rsid w:val="00CF31C1"/>
    <w:rsid w:val="00CF555E"/>
    <w:rsid w:val="00CF572B"/>
    <w:rsid w:val="00CF7326"/>
    <w:rsid w:val="00CF7AB6"/>
    <w:rsid w:val="00D004C4"/>
    <w:rsid w:val="00D025EE"/>
    <w:rsid w:val="00D04885"/>
    <w:rsid w:val="00D0603E"/>
    <w:rsid w:val="00D076F3"/>
    <w:rsid w:val="00D11AB6"/>
    <w:rsid w:val="00D14490"/>
    <w:rsid w:val="00D1662B"/>
    <w:rsid w:val="00D20844"/>
    <w:rsid w:val="00D21CDE"/>
    <w:rsid w:val="00D220D7"/>
    <w:rsid w:val="00D231C3"/>
    <w:rsid w:val="00D245FE"/>
    <w:rsid w:val="00D26F18"/>
    <w:rsid w:val="00D26F5E"/>
    <w:rsid w:val="00D300FC"/>
    <w:rsid w:val="00D333A1"/>
    <w:rsid w:val="00D339E0"/>
    <w:rsid w:val="00D342F2"/>
    <w:rsid w:val="00D34B51"/>
    <w:rsid w:val="00D355A5"/>
    <w:rsid w:val="00D35AA8"/>
    <w:rsid w:val="00D36BD7"/>
    <w:rsid w:val="00D376DE"/>
    <w:rsid w:val="00D45115"/>
    <w:rsid w:val="00D4537D"/>
    <w:rsid w:val="00D51A38"/>
    <w:rsid w:val="00D576CB"/>
    <w:rsid w:val="00D648D7"/>
    <w:rsid w:val="00D64D2E"/>
    <w:rsid w:val="00D67C5F"/>
    <w:rsid w:val="00D7126A"/>
    <w:rsid w:val="00D72765"/>
    <w:rsid w:val="00D72DD8"/>
    <w:rsid w:val="00D73B50"/>
    <w:rsid w:val="00D75E60"/>
    <w:rsid w:val="00D76E58"/>
    <w:rsid w:val="00D76FC0"/>
    <w:rsid w:val="00D813C2"/>
    <w:rsid w:val="00D82F44"/>
    <w:rsid w:val="00D837BC"/>
    <w:rsid w:val="00D84C3F"/>
    <w:rsid w:val="00D851E2"/>
    <w:rsid w:val="00D85FD1"/>
    <w:rsid w:val="00D91F79"/>
    <w:rsid w:val="00D92B1C"/>
    <w:rsid w:val="00D933A1"/>
    <w:rsid w:val="00D939D5"/>
    <w:rsid w:val="00D96518"/>
    <w:rsid w:val="00D96B98"/>
    <w:rsid w:val="00D96DB3"/>
    <w:rsid w:val="00DA0F82"/>
    <w:rsid w:val="00DB04D5"/>
    <w:rsid w:val="00DB1078"/>
    <w:rsid w:val="00DB2F69"/>
    <w:rsid w:val="00DB3492"/>
    <w:rsid w:val="00DB4502"/>
    <w:rsid w:val="00DB46FE"/>
    <w:rsid w:val="00DC18EA"/>
    <w:rsid w:val="00DC56DE"/>
    <w:rsid w:val="00DC5877"/>
    <w:rsid w:val="00DC65F5"/>
    <w:rsid w:val="00DC7B3B"/>
    <w:rsid w:val="00DD465E"/>
    <w:rsid w:val="00DD46A3"/>
    <w:rsid w:val="00DE04B7"/>
    <w:rsid w:val="00DE37E6"/>
    <w:rsid w:val="00DE47F4"/>
    <w:rsid w:val="00DE4C1D"/>
    <w:rsid w:val="00DE4D47"/>
    <w:rsid w:val="00DE54C9"/>
    <w:rsid w:val="00DE7928"/>
    <w:rsid w:val="00DF1AFD"/>
    <w:rsid w:val="00DF1F30"/>
    <w:rsid w:val="00DF3941"/>
    <w:rsid w:val="00DF4085"/>
    <w:rsid w:val="00DF5421"/>
    <w:rsid w:val="00E00DC5"/>
    <w:rsid w:val="00E0122E"/>
    <w:rsid w:val="00E038F5"/>
    <w:rsid w:val="00E04593"/>
    <w:rsid w:val="00E0487F"/>
    <w:rsid w:val="00E129C1"/>
    <w:rsid w:val="00E130F4"/>
    <w:rsid w:val="00E13290"/>
    <w:rsid w:val="00E149B1"/>
    <w:rsid w:val="00E22749"/>
    <w:rsid w:val="00E245B8"/>
    <w:rsid w:val="00E26299"/>
    <w:rsid w:val="00E265D0"/>
    <w:rsid w:val="00E301FB"/>
    <w:rsid w:val="00E312DA"/>
    <w:rsid w:val="00E316A7"/>
    <w:rsid w:val="00E32270"/>
    <w:rsid w:val="00E33A7B"/>
    <w:rsid w:val="00E344A2"/>
    <w:rsid w:val="00E359DE"/>
    <w:rsid w:val="00E369D1"/>
    <w:rsid w:val="00E420E6"/>
    <w:rsid w:val="00E4484E"/>
    <w:rsid w:val="00E46228"/>
    <w:rsid w:val="00E46CA3"/>
    <w:rsid w:val="00E47E77"/>
    <w:rsid w:val="00E5236B"/>
    <w:rsid w:val="00E5419C"/>
    <w:rsid w:val="00E54510"/>
    <w:rsid w:val="00E55FD3"/>
    <w:rsid w:val="00E620E7"/>
    <w:rsid w:val="00E63502"/>
    <w:rsid w:val="00E647AA"/>
    <w:rsid w:val="00E6519D"/>
    <w:rsid w:val="00E6659E"/>
    <w:rsid w:val="00E71622"/>
    <w:rsid w:val="00E745B7"/>
    <w:rsid w:val="00E75041"/>
    <w:rsid w:val="00E75E27"/>
    <w:rsid w:val="00E7663F"/>
    <w:rsid w:val="00E766C8"/>
    <w:rsid w:val="00E7716E"/>
    <w:rsid w:val="00E774F8"/>
    <w:rsid w:val="00E81EBD"/>
    <w:rsid w:val="00E8248C"/>
    <w:rsid w:val="00E83215"/>
    <w:rsid w:val="00E86665"/>
    <w:rsid w:val="00E866BB"/>
    <w:rsid w:val="00E878A6"/>
    <w:rsid w:val="00E93DC4"/>
    <w:rsid w:val="00E9782B"/>
    <w:rsid w:val="00EA3435"/>
    <w:rsid w:val="00EA3650"/>
    <w:rsid w:val="00EA5D4C"/>
    <w:rsid w:val="00EA64EC"/>
    <w:rsid w:val="00EA6BA5"/>
    <w:rsid w:val="00EA7772"/>
    <w:rsid w:val="00EB189E"/>
    <w:rsid w:val="00EB2C5A"/>
    <w:rsid w:val="00EB2D3D"/>
    <w:rsid w:val="00EB7A8E"/>
    <w:rsid w:val="00EC64A8"/>
    <w:rsid w:val="00EC7692"/>
    <w:rsid w:val="00ED42C5"/>
    <w:rsid w:val="00ED545B"/>
    <w:rsid w:val="00ED5E0B"/>
    <w:rsid w:val="00ED68DE"/>
    <w:rsid w:val="00ED6BEA"/>
    <w:rsid w:val="00EE0333"/>
    <w:rsid w:val="00EE0706"/>
    <w:rsid w:val="00EE1333"/>
    <w:rsid w:val="00EE2358"/>
    <w:rsid w:val="00EE35B0"/>
    <w:rsid w:val="00EE5FB2"/>
    <w:rsid w:val="00EF1A9F"/>
    <w:rsid w:val="00EF49D1"/>
    <w:rsid w:val="00EF5746"/>
    <w:rsid w:val="00EF75B9"/>
    <w:rsid w:val="00EF7C9E"/>
    <w:rsid w:val="00EF7CA3"/>
    <w:rsid w:val="00F030DA"/>
    <w:rsid w:val="00F03870"/>
    <w:rsid w:val="00F0475D"/>
    <w:rsid w:val="00F076EA"/>
    <w:rsid w:val="00F1141D"/>
    <w:rsid w:val="00F14012"/>
    <w:rsid w:val="00F16656"/>
    <w:rsid w:val="00F167BE"/>
    <w:rsid w:val="00F20545"/>
    <w:rsid w:val="00F20686"/>
    <w:rsid w:val="00F219DC"/>
    <w:rsid w:val="00F22193"/>
    <w:rsid w:val="00F23964"/>
    <w:rsid w:val="00F24004"/>
    <w:rsid w:val="00F243B5"/>
    <w:rsid w:val="00F245A2"/>
    <w:rsid w:val="00F2526B"/>
    <w:rsid w:val="00F31C8D"/>
    <w:rsid w:val="00F3257A"/>
    <w:rsid w:val="00F3375F"/>
    <w:rsid w:val="00F35DF0"/>
    <w:rsid w:val="00F403A4"/>
    <w:rsid w:val="00F42DC3"/>
    <w:rsid w:val="00F43182"/>
    <w:rsid w:val="00F44305"/>
    <w:rsid w:val="00F4438B"/>
    <w:rsid w:val="00F45820"/>
    <w:rsid w:val="00F45991"/>
    <w:rsid w:val="00F46F85"/>
    <w:rsid w:val="00F51D83"/>
    <w:rsid w:val="00F51DD4"/>
    <w:rsid w:val="00F56C75"/>
    <w:rsid w:val="00F56D5D"/>
    <w:rsid w:val="00F57A15"/>
    <w:rsid w:val="00F57D80"/>
    <w:rsid w:val="00F63E03"/>
    <w:rsid w:val="00F67381"/>
    <w:rsid w:val="00F6746D"/>
    <w:rsid w:val="00F71A4B"/>
    <w:rsid w:val="00F71DE3"/>
    <w:rsid w:val="00F72BD0"/>
    <w:rsid w:val="00F74D40"/>
    <w:rsid w:val="00F74EF5"/>
    <w:rsid w:val="00F75440"/>
    <w:rsid w:val="00F81D3F"/>
    <w:rsid w:val="00F850CE"/>
    <w:rsid w:val="00F868E3"/>
    <w:rsid w:val="00F92325"/>
    <w:rsid w:val="00F93D6D"/>
    <w:rsid w:val="00F941FF"/>
    <w:rsid w:val="00F94E26"/>
    <w:rsid w:val="00F96FB7"/>
    <w:rsid w:val="00F970F4"/>
    <w:rsid w:val="00FA35D3"/>
    <w:rsid w:val="00FA3A3D"/>
    <w:rsid w:val="00FA4351"/>
    <w:rsid w:val="00FA59D0"/>
    <w:rsid w:val="00FA6038"/>
    <w:rsid w:val="00FA6178"/>
    <w:rsid w:val="00FA61F6"/>
    <w:rsid w:val="00FB057F"/>
    <w:rsid w:val="00FB0DD3"/>
    <w:rsid w:val="00FB0DF8"/>
    <w:rsid w:val="00FB3A1F"/>
    <w:rsid w:val="00FB751E"/>
    <w:rsid w:val="00FB7C7A"/>
    <w:rsid w:val="00FC25FE"/>
    <w:rsid w:val="00FC4435"/>
    <w:rsid w:val="00FC4886"/>
    <w:rsid w:val="00FC4C9E"/>
    <w:rsid w:val="00FD0173"/>
    <w:rsid w:val="00FD01A3"/>
    <w:rsid w:val="00FD0FE8"/>
    <w:rsid w:val="00FD51D8"/>
    <w:rsid w:val="00FD5ED6"/>
    <w:rsid w:val="00FE61F3"/>
    <w:rsid w:val="00FE7F34"/>
    <w:rsid w:val="00FF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09F4"/>
  <w15:docId w15:val="{E4AF1609-07CF-4EF6-8931-9DD9DEAB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character" w:customStyle="1" w:styleId="toctext">
    <w:name w:val="toctext"/>
    <w:basedOn w:val="a0"/>
    <w:rsid w:val="0067697A"/>
  </w:style>
  <w:style w:type="character" w:customStyle="1" w:styleId="tocnumber">
    <w:name w:val="tocnumber"/>
    <w:basedOn w:val="a0"/>
    <w:rsid w:val="0067697A"/>
  </w:style>
  <w:style w:type="paragraph" w:styleId="HTML">
    <w:name w:val="HTML Preformatted"/>
    <w:basedOn w:val="a"/>
    <w:link w:val="HTML0"/>
    <w:uiPriority w:val="99"/>
    <w:semiHidden/>
    <w:unhideWhenUsed/>
    <w:rsid w:val="005C27D1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7D1"/>
    <w:rPr>
      <w:rFonts w:ascii="Consolas" w:eastAsia="Times New Roman" w:hAnsi="Consolas" w:cs="Consolas"/>
      <w:sz w:val="20"/>
      <w:szCs w:val="20"/>
      <w:lang w:val="en-US"/>
    </w:rPr>
  </w:style>
  <w:style w:type="character" w:styleId="af6">
    <w:name w:val="annotation reference"/>
    <w:basedOn w:val="a0"/>
    <w:uiPriority w:val="99"/>
    <w:semiHidden/>
    <w:unhideWhenUsed/>
    <w:rsid w:val="00BF5517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BF551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BF551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F551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F5517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abdeshov@rambler.r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nfo@itk.kz" TargetMode="Externa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s0@mail.r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933CF-779A-45E4-8D9A-596DF04AC0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CACBB9-00DC-4891-AC2B-537702558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96E84C-9B80-421A-93DF-B9C2C380FC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D4D0F6-D33A-48EB-A6D5-15904E73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5464</Words>
  <Characters>31146</Characters>
  <Application>Microsoft Office Word</Application>
  <DocSecurity>0</DocSecurity>
  <Lines>259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Хамит Абдешов</dc:creator>
  <cp:lastModifiedBy>Жуматаев Данияр Вячеславовна</cp:lastModifiedBy>
  <cp:revision>5</cp:revision>
  <cp:lastPrinted>2018-03-28T09:31:00Z</cp:lastPrinted>
  <dcterms:created xsi:type="dcterms:W3CDTF">2019-12-12T11:42:00Z</dcterms:created>
  <dcterms:modified xsi:type="dcterms:W3CDTF">2019-12-25T08:09:00Z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