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FA611" w14:textId="77777777" w:rsidR="00F20686" w:rsidRPr="00A31939" w:rsidRDefault="00F20686" w:rsidP="00CE4572">
      <w:pPr>
        <w:rPr>
          <w:sz w:val="24"/>
          <w:szCs w:val="24"/>
          <w:lang w:val="ru-RU"/>
        </w:rPr>
      </w:pPr>
    </w:p>
    <w:tbl>
      <w:tblPr>
        <w:tblStyle w:val="a8"/>
        <w:tblW w:w="949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388"/>
        <w:gridCol w:w="142"/>
        <w:gridCol w:w="349"/>
        <w:gridCol w:w="46"/>
        <w:gridCol w:w="373"/>
        <w:gridCol w:w="47"/>
        <w:gridCol w:w="1817"/>
        <w:gridCol w:w="398"/>
        <w:gridCol w:w="248"/>
        <w:gridCol w:w="2137"/>
      </w:tblGrid>
      <w:tr w:rsidR="006078A7" w:rsidRPr="00A839FC" w14:paraId="37B696E1" w14:textId="77777777" w:rsidTr="00B635B0">
        <w:tc>
          <w:tcPr>
            <w:tcW w:w="9497" w:type="dxa"/>
            <w:gridSpan w:val="11"/>
          </w:tcPr>
          <w:p w14:paraId="6B481380" w14:textId="5C13743B" w:rsidR="00A46833" w:rsidRPr="0007718D" w:rsidRDefault="00A46833" w:rsidP="00A46833">
            <w:pPr>
              <w:pStyle w:val="af1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Cs w:val="24"/>
              </w:rPr>
              <w:t>№ 22</w:t>
            </w:r>
          </w:p>
          <w:p w14:paraId="4721031F" w14:textId="77777777" w:rsidR="00A46833" w:rsidRPr="0007718D" w:rsidRDefault="00A46833" w:rsidP="00A46833">
            <w:pPr>
              <w:pStyle w:val="af1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14:paraId="58818C36" w14:textId="77777777" w:rsidR="00A46833" w:rsidRPr="0007718D" w:rsidRDefault="00A46833" w:rsidP="00A46833">
            <w:pPr>
              <w:pStyle w:val="af1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Республики Казахстан «Атамекен»</w:t>
            </w:r>
          </w:p>
          <w:p w14:paraId="4A2BB45D" w14:textId="77777777" w:rsidR="00A839FC" w:rsidRDefault="00A839FC" w:rsidP="00A839FC">
            <w:pPr>
              <w:pStyle w:val="af1"/>
              <w:ind w:left="5133"/>
              <w:rPr>
                <w:szCs w:val="24"/>
              </w:rPr>
            </w:pPr>
            <w:r>
              <w:rPr>
                <w:szCs w:val="24"/>
              </w:rPr>
              <w:t>№222 от 05.12.2022г.</w:t>
            </w:r>
          </w:p>
          <w:p w14:paraId="00938DE1" w14:textId="1E1A1FF1" w:rsidR="00F20686" w:rsidRPr="001124EA" w:rsidRDefault="00F20686" w:rsidP="008C31FD">
            <w:pPr>
              <w:jc w:val="right"/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6078A7" w:rsidRPr="00A839FC" w14:paraId="410670CC" w14:textId="77777777" w:rsidTr="008C31FD">
        <w:trPr>
          <w:trHeight w:val="619"/>
        </w:trPr>
        <w:tc>
          <w:tcPr>
            <w:tcW w:w="9497" w:type="dxa"/>
            <w:gridSpan w:val="11"/>
            <w:vAlign w:val="center"/>
          </w:tcPr>
          <w:p w14:paraId="568B81FB" w14:textId="2B82BC24" w:rsidR="00F20686" w:rsidRPr="001124EA" w:rsidRDefault="00044132" w:rsidP="008C31FD">
            <w:pPr>
              <w:pStyle w:val="1"/>
              <w:spacing w:before="0" w:line="240" w:lineRule="auto"/>
              <w:jc w:val="center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24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  <w:r w:rsidR="008C31FD" w:rsidRPr="001124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1124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«Тестирование программного обеспечения»</w:t>
            </w:r>
          </w:p>
        </w:tc>
      </w:tr>
      <w:tr w:rsidR="006078A7" w:rsidRPr="00DD45A5" w14:paraId="55C3F61B" w14:textId="77777777" w:rsidTr="00B635B0">
        <w:tc>
          <w:tcPr>
            <w:tcW w:w="9497" w:type="dxa"/>
            <w:gridSpan w:val="11"/>
          </w:tcPr>
          <w:p w14:paraId="2F220A31" w14:textId="77777777" w:rsidR="00F20686" w:rsidRPr="00DD45A5" w:rsidRDefault="00F20686" w:rsidP="00DD45A5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47EDC999" w14:textId="77777777" w:rsidR="00F20686" w:rsidRPr="00DD45A5" w:rsidRDefault="00F20686" w:rsidP="00DD45A5">
            <w:pPr>
              <w:ind w:firstLine="709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085BDD95" w14:textId="77777777" w:rsidR="004C69EA" w:rsidRPr="00DD45A5" w:rsidRDefault="004C69EA" w:rsidP="00DD45A5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Архитектура информационной системы</w:t>
            </w:r>
            <w:r w:rsidRPr="00DD45A5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47505F4A" w14:textId="215BC190" w:rsidR="00B03DF2" w:rsidRPr="00DD45A5" w:rsidRDefault="00B03DF2" w:rsidP="00DD45A5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Информационная технология</w:t>
            </w:r>
            <w:r w:rsidR="00C437AA" w:rsidRPr="00DD45A5">
              <w:rPr>
                <w:b/>
                <w:sz w:val="24"/>
                <w:szCs w:val="24"/>
                <w:lang w:val="ru-RU"/>
              </w:rPr>
              <w:t xml:space="preserve"> </w:t>
            </w:r>
            <w:r w:rsidR="000F51AC" w:rsidRPr="00DD45A5">
              <w:rPr>
                <w:b/>
                <w:sz w:val="24"/>
                <w:szCs w:val="24"/>
                <w:lang w:val="ru-RU"/>
              </w:rPr>
              <w:t>(ИТ, IT)</w:t>
            </w:r>
            <w:r w:rsidRPr="00DD45A5">
              <w:rPr>
                <w:sz w:val="24"/>
                <w:szCs w:val="24"/>
                <w:lang w:val="ru-RU"/>
              </w:rPr>
              <w:t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</w:t>
            </w:r>
            <w:r w:rsidR="00305410" w:rsidRPr="00DD45A5">
              <w:rPr>
                <w:sz w:val="24"/>
                <w:szCs w:val="24"/>
                <w:lang w:val="ru-RU"/>
              </w:rPr>
              <w:t xml:space="preserve">гл. </w:t>
            </w:r>
            <w:r w:rsidR="000462A0" w:rsidRPr="00DD45A5">
              <w:rPr>
                <w:sz w:val="24"/>
                <w:szCs w:val="24"/>
                <w:lang w:val="ru-RU"/>
              </w:rPr>
              <w:t>I</w:t>
            </w:r>
            <w:r w:rsidR="00305410" w:rsidRPr="00DD45A5">
              <w:rPr>
                <w:sz w:val="24"/>
                <w:szCs w:val="24"/>
                <w:lang w:val="ru-RU"/>
              </w:rPr>
              <w:t>nformation</w:t>
            </w:r>
            <w:r w:rsidR="00C437AA" w:rsidRPr="00DD45A5">
              <w:rPr>
                <w:sz w:val="24"/>
                <w:szCs w:val="24"/>
                <w:lang w:val="ru-RU"/>
              </w:rPr>
              <w:t xml:space="preserve"> Technology</w:t>
            </w:r>
            <w:r w:rsidR="00037447">
              <w:rPr>
                <w:sz w:val="24"/>
                <w:szCs w:val="24"/>
                <w:lang w:val="ru-RU"/>
              </w:rPr>
              <w:t>, IT)</w:t>
            </w:r>
            <w:r w:rsidR="008854E2" w:rsidRPr="00DD45A5">
              <w:rPr>
                <w:sz w:val="24"/>
                <w:szCs w:val="24"/>
                <w:lang w:val="ru-RU"/>
              </w:rPr>
              <w:t xml:space="preserve"> — это</w:t>
            </w:r>
            <w:r w:rsidRPr="00DD45A5">
              <w:rPr>
                <w:sz w:val="24"/>
                <w:szCs w:val="24"/>
                <w:lang w:val="ru-RU"/>
              </w:rPr>
              <w:t xml:space="preserve">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716482A1" w14:textId="77777777" w:rsidR="00F20686" w:rsidRPr="00DD45A5" w:rsidRDefault="00F20686" w:rsidP="00DD45A5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DD45A5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37F45825" w14:textId="2E91CA95" w:rsidR="00A83613" w:rsidRPr="00DD45A5" w:rsidRDefault="00A83613" w:rsidP="00DD45A5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Графический интерфейс пользователя</w:t>
            </w:r>
            <w:r w:rsidRPr="00DD45A5">
              <w:rPr>
                <w:sz w:val="24"/>
                <w:szCs w:val="24"/>
                <w:lang w:val="ru-RU"/>
              </w:rPr>
              <w:t xml:space="preserve"> (</w:t>
            </w:r>
            <w:r w:rsidR="00C437AA" w:rsidRPr="00DD45A5">
              <w:rPr>
                <w:sz w:val="24"/>
                <w:szCs w:val="24"/>
                <w:lang w:val="ru-RU"/>
              </w:rPr>
              <w:t xml:space="preserve">Graphical User Interface </w:t>
            </w:r>
            <w:r w:rsidRPr="00DD45A5">
              <w:rPr>
                <w:sz w:val="24"/>
                <w:szCs w:val="24"/>
                <w:lang w:val="ru-RU"/>
              </w:rPr>
              <w:t>-</w:t>
            </w:r>
            <w:r w:rsidR="00C437AA" w:rsidRPr="00DD45A5">
              <w:rPr>
                <w:sz w:val="24"/>
                <w:szCs w:val="24"/>
                <w:lang w:val="ru-RU"/>
              </w:rPr>
              <w:t xml:space="preserve"> </w:t>
            </w:r>
            <w:r w:rsidR="008854E2" w:rsidRPr="00DD45A5">
              <w:rPr>
                <w:sz w:val="24"/>
                <w:szCs w:val="24"/>
                <w:lang w:val="ru-RU"/>
              </w:rPr>
              <w:t>GUI) –</w:t>
            </w:r>
            <w:r w:rsidR="006960CE" w:rsidRPr="00DD45A5">
              <w:rPr>
                <w:sz w:val="24"/>
                <w:szCs w:val="24"/>
                <w:lang w:val="ru-RU" w:eastAsia="ru-RU"/>
              </w:rPr>
              <w:t xml:space="preserve"> </w:t>
            </w:r>
            <w:r w:rsidR="007955DA" w:rsidRPr="00DD45A5">
              <w:rPr>
                <w:sz w:val="24"/>
                <w:szCs w:val="24"/>
                <w:lang w:val="ru-RU"/>
              </w:rPr>
              <w:t>определенная программа предоставляющая возможность использовать элементы пользовательского интерфейса в виде графических объектов.</w:t>
            </w:r>
          </w:p>
          <w:p w14:paraId="33E64E72" w14:textId="2A156F13" w:rsidR="00AB4054" w:rsidRPr="00DD45A5" w:rsidRDefault="008854E2" w:rsidP="00DD45A5">
            <w:pPr>
              <w:ind w:firstLine="709"/>
              <w:jc w:val="both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Дизайн,</w:t>
            </w:r>
            <w:r w:rsidR="00E4484E" w:rsidRPr="00DD45A5">
              <w:rPr>
                <w:b/>
                <w:sz w:val="24"/>
                <w:szCs w:val="24"/>
                <w:lang w:val="ru-RU" w:eastAsia="ru-RU"/>
              </w:rPr>
              <w:t xml:space="preserve"> о</w:t>
            </w:r>
            <w:r w:rsidR="0057553F" w:rsidRPr="00DD45A5">
              <w:rPr>
                <w:b/>
                <w:sz w:val="24"/>
                <w:szCs w:val="24"/>
                <w:lang w:val="ru-RU" w:eastAsia="ru-RU"/>
              </w:rPr>
              <w:t xml:space="preserve">риентированный на пользователя </w:t>
            </w:r>
            <w:r w:rsidR="0057553F" w:rsidRPr="00DD45A5">
              <w:rPr>
                <w:sz w:val="24"/>
                <w:szCs w:val="24"/>
                <w:lang w:val="ru-RU" w:eastAsia="ru-RU"/>
              </w:rPr>
              <w:t>(</w:t>
            </w:r>
            <w:r w:rsidR="00AB4054" w:rsidRPr="00DD45A5">
              <w:rPr>
                <w:sz w:val="24"/>
                <w:szCs w:val="24"/>
                <w:lang w:val="ru-RU" w:eastAsia="ru-RU"/>
              </w:rPr>
              <w:t>User</w:t>
            </w:r>
            <w:r w:rsidR="00C437AA" w:rsidRPr="00DD45A5">
              <w:rPr>
                <w:sz w:val="24"/>
                <w:szCs w:val="24"/>
                <w:lang w:val="ru-RU" w:eastAsia="ru-RU"/>
              </w:rPr>
              <w:t xml:space="preserve"> </w:t>
            </w:r>
            <w:r w:rsidR="00AB4054" w:rsidRPr="00DD45A5">
              <w:rPr>
                <w:sz w:val="24"/>
                <w:szCs w:val="24"/>
                <w:lang w:val="ru-RU" w:eastAsia="ru-RU"/>
              </w:rPr>
              <w:t>Centered</w:t>
            </w:r>
            <w:r w:rsidR="00C437AA" w:rsidRPr="00DD45A5">
              <w:rPr>
                <w:sz w:val="24"/>
                <w:szCs w:val="24"/>
                <w:lang w:val="ru-RU" w:eastAsia="ru-RU"/>
              </w:rPr>
              <w:t xml:space="preserve"> </w:t>
            </w:r>
            <w:r w:rsidR="00AB4054" w:rsidRPr="00DD45A5">
              <w:rPr>
                <w:sz w:val="24"/>
                <w:szCs w:val="24"/>
                <w:lang w:val="ru-RU" w:eastAsia="ru-RU"/>
              </w:rPr>
              <w:t>Design</w:t>
            </w:r>
            <w:r w:rsidR="0057553F" w:rsidRPr="00DD45A5">
              <w:rPr>
                <w:sz w:val="24"/>
                <w:szCs w:val="24"/>
                <w:lang w:val="ru-RU" w:eastAsia="ru-RU"/>
              </w:rPr>
              <w:t>)</w:t>
            </w:r>
            <w:r w:rsidRPr="00DD45A5">
              <w:rPr>
                <w:sz w:val="24"/>
                <w:szCs w:val="24"/>
                <w:lang w:val="ru-RU" w:eastAsia="ru-RU"/>
              </w:rPr>
              <w:t xml:space="preserve"> </w:t>
            </w:r>
            <w:r w:rsidR="007955DA" w:rsidRPr="00DD45A5">
              <w:rPr>
                <w:sz w:val="24"/>
                <w:szCs w:val="24"/>
                <w:lang w:val="ru-RU" w:eastAsia="ru-RU"/>
              </w:rPr>
              <w:t xml:space="preserve">– предусматривает сочетание эргономических, эстетических, художественных требований к системе </w:t>
            </w:r>
          </w:p>
          <w:p w14:paraId="45F97130" w14:textId="0E5CA803" w:rsidR="00E668EB" w:rsidRPr="00DD45A5" w:rsidRDefault="00056FA5" w:rsidP="00DD45A5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 xml:space="preserve">Пользовательский интерфейс </w:t>
            </w:r>
            <w:r w:rsidR="00305410" w:rsidRPr="00DD45A5">
              <w:rPr>
                <w:sz w:val="24"/>
                <w:szCs w:val="24"/>
                <w:lang w:val="ru-RU" w:eastAsia="ru-RU"/>
              </w:rPr>
              <w:t>–</w:t>
            </w:r>
            <w:r w:rsidR="007955DA" w:rsidRPr="00DD45A5">
              <w:rPr>
                <w:sz w:val="24"/>
                <w:szCs w:val="24"/>
                <w:lang w:val="ru-RU"/>
              </w:rPr>
              <w:t>элементы интерфейса системы, которые используются пользователем во время работы в системе (меню, кнопки, диалоговые окна) в виде объектов, в котором учитывается цветовая гамма, размер, стиль и другие графиче</w:t>
            </w:r>
            <w:r w:rsidR="00305410" w:rsidRPr="00DD45A5">
              <w:rPr>
                <w:sz w:val="24"/>
                <w:szCs w:val="24"/>
                <w:lang w:val="ru-RU"/>
              </w:rPr>
              <w:t>с</w:t>
            </w:r>
            <w:r w:rsidR="007955DA" w:rsidRPr="00DD45A5">
              <w:rPr>
                <w:sz w:val="24"/>
                <w:szCs w:val="24"/>
                <w:lang w:val="ru-RU"/>
              </w:rPr>
              <w:t>кие возможности.</w:t>
            </w:r>
            <w:r w:rsidR="006960CE" w:rsidRPr="00DD45A5">
              <w:rPr>
                <w:b/>
                <w:sz w:val="24"/>
                <w:szCs w:val="24"/>
                <w:lang w:val="ru-RU"/>
              </w:rPr>
              <w:t xml:space="preserve">Прототипирование - </w:t>
            </w:r>
            <w:r w:rsidR="006960CE" w:rsidRPr="00DD45A5">
              <w:rPr>
                <w:sz w:val="24"/>
                <w:szCs w:val="24"/>
                <w:lang w:val="ru-RU"/>
              </w:rPr>
              <w:t>создание симуляции финального взаимодействия программного обеспечения между пользователем и интерфейсом</w:t>
            </w:r>
            <w:r w:rsidR="004C0738" w:rsidRPr="00DD45A5">
              <w:rPr>
                <w:sz w:val="24"/>
                <w:szCs w:val="24"/>
                <w:lang w:val="ru-RU"/>
              </w:rPr>
              <w:t xml:space="preserve"> </w:t>
            </w:r>
            <w:r w:rsidR="007E5D8A" w:rsidRPr="00DD45A5">
              <w:rPr>
                <w:b/>
                <w:sz w:val="24"/>
                <w:szCs w:val="24"/>
                <w:lang w:val="ru-RU"/>
              </w:rPr>
              <w:t>Быстрое прототипирование (БП)</w:t>
            </w:r>
            <w:r w:rsidR="007E5D8A" w:rsidRPr="00DD45A5">
              <w:rPr>
                <w:sz w:val="24"/>
                <w:szCs w:val="24"/>
                <w:lang w:val="ru-RU"/>
              </w:rPr>
              <w:t xml:space="preserve"> – технология быстрого «макетирования</w:t>
            </w:r>
            <w:r w:rsidR="008854E2" w:rsidRPr="00DD45A5">
              <w:rPr>
                <w:sz w:val="24"/>
                <w:szCs w:val="24"/>
                <w:lang w:val="ru-RU"/>
              </w:rPr>
              <w:t>», быстрого</w:t>
            </w:r>
            <w:r w:rsidR="007E5D8A" w:rsidRPr="00DD45A5">
              <w:rPr>
                <w:sz w:val="24"/>
                <w:szCs w:val="24"/>
                <w:lang w:val="ru-RU"/>
              </w:rPr>
              <w:t xml:space="preserve"> создания опытных образцов или работающей модели системы </w:t>
            </w:r>
            <w:r w:rsidR="008854E2" w:rsidRPr="00DD45A5">
              <w:rPr>
                <w:sz w:val="24"/>
                <w:szCs w:val="24"/>
                <w:lang w:val="ru-RU"/>
              </w:rPr>
              <w:t>для демонстрации</w:t>
            </w:r>
            <w:r w:rsidR="00762967" w:rsidRPr="00DD45A5">
              <w:rPr>
                <w:sz w:val="24"/>
                <w:szCs w:val="24"/>
                <w:lang w:val="ru-RU"/>
              </w:rPr>
              <w:t xml:space="preserve"> </w:t>
            </w:r>
            <w:r w:rsidR="007E5D8A" w:rsidRPr="00DD45A5">
              <w:rPr>
                <w:sz w:val="24"/>
                <w:szCs w:val="24"/>
                <w:lang w:val="ru-RU"/>
              </w:rPr>
              <w:t>заказчику</w:t>
            </w:r>
            <w:r w:rsidR="00762967" w:rsidRPr="00DD45A5">
              <w:rPr>
                <w:sz w:val="24"/>
                <w:szCs w:val="24"/>
                <w:lang w:val="ru-RU"/>
              </w:rPr>
              <w:t xml:space="preserve"> </w:t>
            </w:r>
            <w:r w:rsidR="008854E2" w:rsidRPr="00DD45A5">
              <w:rPr>
                <w:sz w:val="24"/>
                <w:szCs w:val="24"/>
                <w:lang w:val="ru-RU"/>
              </w:rPr>
              <w:t>или проверки</w:t>
            </w:r>
            <w:r w:rsidR="00762967" w:rsidRPr="00DD45A5">
              <w:rPr>
                <w:sz w:val="24"/>
                <w:szCs w:val="24"/>
                <w:lang w:val="ru-RU"/>
              </w:rPr>
              <w:t xml:space="preserve"> </w:t>
            </w:r>
            <w:r w:rsidR="007E5D8A" w:rsidRPr="00DD45A5">
              <w:rPr>
                <w:sz w:val="24"/>
                <w:szCs w:val="24"/>
                <w:lang w:val="ru-RU"/>
              </w:rPr>
              <w:t> возможности</w:t>
            </w:r>
            <w:r w:rsidR="00762967" w:rsidRPr="00DD45A5">
              <w:rPr>
                <w:sz w:val="24"/>
                <w:szCs w:val="24"/>
                <w:lang w:val="ru-RU"/>
              </w:rPr>
              <w:t xml:space="preserve"> </w:t>
            </w:r>
            <w:r w:rsidR="007E5D8A" w:rsidRPr="00DD45A5">
              <w:rPr>
                <w:sz w:val="24"/>
                <w:szCs w:val="24"/>
                <w:lang w:val="ru-RU"/>
              </w:rPr>
              <w:t> реализации. </w:t>
            </w:r>
          </w:p>
          <w:p w14:paraId="0D7805B3" w14:textId="11758E4E" w:rsidR="00891AC8" w:rsidRPr="00DD45A5" w:rsidRDefault="007E5D8A" w:rsidP="00DD45A5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 </w:t>
            </w:r>
            <w:r w:rsidR="00891AC8" w:rsidRPr="00DD45A5">
              <w:rPr>
                <w:b/>
                <w:sz w:val="24"/>
                <w:szCs w:val="24"/>
                <w:lang w:val="ru-RU" w:eastAsia="ru-RU"/>
              </w:rPr>
              <w:t>«Аддитивные» технологи</w:t>
            </w:r>
            <w:r w:rsidR="006960CE" w:rsidRPr="00DD45A5">
              <w:rPr>
                <w:b/>
                <w:sz w:val="24"/>
                <w:szCs w:val="24"/>
                <w:lang w:val="ru-RU" w:eastAsia="ru-RU"/>
              </w:rPr>
              <w:t xml:space="preserve">и </w:t>
            </w:r>
            <w:r w:rsidR="00C543E6" w:rsidRPr="00DD45A5">
              <w:rPr>
                <w:sz w:val="24"/>
                <w:szCs w:val="24"/>
                <w:lang w:val="ru-RU" w:eastAsia="ru-RU"/>
              </w:rPr>
              <w:t>(АТ</w:t>
            </w:r>
            <w:r w:rsidR="00821CED" w:rsidRPr="00DD45A5">
              <w:rPr>
                <w:sz w:val="24"/>
                <w:szCs w:val="24"/>
                <w:lang w:val="ru-RU" w:eastAsia="ru-RU"/>
              </w:rPr>
              <w:t>,</w:t>
            </w:r>
            <w:r w:rsidR="006960CE" w:rsidRPr="00DD45A5">
              <w:rPr>
                <w:sz w:val="24"/>
                <w:szCs w:val="24"/>
                <w:lang w:val="ru-RU" w:eastAsia="ru-RU"/>
              </w:rPr>
              <w:t xml:space="preserve"> </w:t>
            </w:r>
            <w:r w:rsidR="008A42C9" w:rsidRPr="00DD45A5">
              <w:rPr>
                <w:sz w:val="24"/>
                <w:szCs w:val="24"/>
                <w:lang w:val="ru-RU" w:eastAsia="ru-RU"/>
              </w:rPr>
              <w:t>Fabber-Technology</w:t>
            </w:r>
            <w:r w:rsidR="00821CED" w:rsidRPr="00DD45A5">
              <w:rPr>
                <w:sz w:val="24"/>
                <w:szCs w:val="24"/>
                <w:lang w:val="ru-RU" w:eastAsia="ru-RU"/>
              </w:rPr>
              <w:t>)</w:t>
            </w:r>
            <w:r w:rsidR="00C543E6" w:rsidRPr="00DD45A5">
              <w:rPr>
                <w:sz w:val="24"/>
                <w:szCs w:val="24"/>
                <w:lang w:val="ru-RU" w:eastAsia="ru-RU"/>
              </w:rPr>
              <w:t xml:space="preserve"> –</w:t>
            </w:r>
            <w:r w:rsidR="006960CE" w:rsidRPr="00DD45A5">
              <w:rPr>
                <w:sz w:val="24"/>
                <w:szCs w:val="24"/>
                <w:lang w:val="ru-RU" w:eastAsia="ru-RU"/>
              </w:rPr>
              <w:t xml:space="preserve"> </w:t>
            </w:r>
            <w:r w:rsidR="00C543E6" w:rsidRPr="00DD45A5">
              <w:rPr>
                <w:sz w:val="24"/>
                <w:szCs w:val="24"/>
                <w:lang w:val="ru-RU" w:eastAsia="ru-RU"/>
              </w:rPr>
              <w:t>группа технологических методов производства изделий и прототипов, путем добавления материала на основу.</w:t>
            </w:r>
          </w:p>
          <w:p w14:paraId="2FB6E860" w14:textId="77777777" w:rsidR="004C0738" w:rsidRPr="00DD45A5" w:rsidRDefault="00A05D98" w:rsidP="00DD45A5">
            <w:pPr>
              <w:ind w:firstLine="709"/>
              <w:jc w:val="both"/>
              <w:rPr>
                <w:b/>
                <w:sz w:val="24"/>
                <w:szCs w:val="24"/>
              </w:rPr>
            </w:pPr>
            <w:r w:rsidRPr="00DD45A5">
              <w:rPr>
                <w:b/>
                <w:sz w:val="24"/>
                <w:szCs w:val="24"/>
                <w:lang w:eastAsia="ru-RU"/>
              </w:rPr>
              <w:t xml:space="preserve">QA </w:t>
            </w:r>
            <w:r w:rsidR="00697B58" w:rsidRPr="00DD45A5">
              <w:rPr>
                <w:b/>
                <w:sz w:val="24"/>
                <w:szCs w:val="24"/>
                <w:lang w:eastAsia="ru-RU"/>
              </w:rPr>
              <w:t>–</w:t>
            </w:r>
            <w:r w:rsidR="006960CE" w:rsidRPr="00DD45A5">
              <w:rPr>
                <w:b/>
                <w:sz w:val="24"/>
                <w:szCs w:val="24"/>
                <w:lang w:eastAsia="ru-RU"/>
              </w:rPr>
              <w:t xml:space="preserve"> </w:t>
            </w:r>
            <w:r w:rsidRPr="00DD45A5">
              <w:rPr>
                <w:sz w:val="24"/>
                <w:szCs w:val="24"/>
                <w:lang w:eastAsia="ru-RU"/>
              </w:rPr>
              <w:t>Quality</w:t>
            </w:r>
            <w:r w:rsidR="004C0738" w:rsidRPr="00DD45A5">
              <w:rPr>
                <w:sz w:val="24"/>
                <w:szCs w:val="24"/>
                <w:lang w:eastAsia="ru-RU"/>
              </w:rPr>
              <w:t xml:space="preserve"> </w:t>
            </w:r>
            <w:r w:rsidRPr="00DD45A5">
              <w:rPr>
                <w:sz w:val="24"/>
                <w:szCs w:val="24"/>
                <w:lang w:eastAsia="ru-RU"/>
              </w:rPr>
              <w:t>Assurance (</w:t>
            </w:r>
            <w:r w:rsidRPr="00DD45A5">
              <w:rPr>
                <w:sz w:val="24"/>
                <w:szCs w:val="24"/>
                <w:lang w:val="ru-RU" w:eastAsia="ru-RU"/>
              </w:rPr>
              <w:t>гарантия</w:t>
            </w:r>
            <w:r w:rsidRPr="00DD45A5">
              <w:rPr>
                <w:sz w:val="24"/>
                <w:szCs w:val="24"/>
                <w:lang w:eastAsia="ru-RU"/>
              </w:rPr>
              <w:t xml:space="preserve"> </w:t>
            </w:r>
            <w:r w:rsidRPr="00DD45A5">
              <w:rPr>
                <w:sz w:val="24"/>
                <w:szCs w:val="24"/>
                <w:lang w:val="ru-RU" w:eastAsia="ru-RU"/>
              </w:rPr>
              <w:t>кач</w:t>
            </w:r>
            <w:r w:rsidR="00697B58" w:rsidRPr="00DD45A5">
              <w:rPr>
                <w:sz w:val="24"/>
                <w:szCs w:val="24"/>
                <w:lang w:val="ru-RU" w:eastAsia="ru-RU"/>
              </w:rPr>
              <w:t>е</w:t>
            </w:r>
            <w:r w:rsidRPr="00DD45A5">
              <w:rPr>
                <w:sz w:val="24"/>
                <w:szCs w:val="24"/>
                <w:lang w:val="ru-RU" w:eastAsia="ru-RU"/>
              </w:rPr>
              <w:t>ства</w:t>
            </w:r>
            <w:r w:rsidR="00C437AA" w:rsidRPr="00DD45A5">
              <w:rPr>
                <w:b/>
                <w:sz w:val="24"/>
                <w:szCs w:val="24"/>
              </w:rPr>
              <w:t>)</w:t>
            </w:r>
          </w:p>
          <w:p w14:paraId="3ECE72BC" w14:textId="5201F23D" w:rsidR="00C437AA" w:rsidRPr="00DD45A5" w:rsidRDefault="00C437AA" w:rsidP="00DD45A5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ASE</w:t>
            </w:r>
            <w:r w:rsidR="006960CE" w:rsidRPr="00DD45A5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DD45A5">
              <w:rPr>
                <w:sz w:val="24"/>
                <w:szCs w:val="24"/>
                <w:lang w:val="ru-RU"/>
              </w:rPr>
              <w:t>(computer-aided</w:t>
            </w:r>
            <w:r w:rsidR="00762967" w:rsidRPr="00DD45A5">
              <w:rPr>
                <w:sz w:val="24"/>
                <w:szCs w:val="24"/>
                <w:lang w:val="ru-RU"/>
              </w:rPr>
              <w:t xml:space="preserve"> </w:t>
            </w:r>
            <w:r w:rsidRPr="00DD45A5">
              <w:rPr>
                <w:sz w:val="24"/>
                <w:szCs w:val="24"/>
                <w:lang w:val="ru-RU"/>
              </w:rPr>
              <w:t>software</w:t>
            </w:r>
            <w:r w:rsidR="00762967" w:rsidRPr="00DD45A5">
              <w:rPr>
                <w:sz w:val="24"/>
                <w:szCs w:val="24"/>
                <w:lang w:val="ru-RU"/>
              </w:rPr>
              <w:t xml:space="preserve"> </w:t>
            </w:r>
            <w:r w:rsidRPr="00DD45A5">
              <w:rPr>
                <w:sz w:val="24"/>
                <w:szCs w:val="24"/>
                <w:lang w:val="ru-RU"/>
              </w:rPr>
              <w:t>engineering) — набор инструментов и методов программной инженерии для проектирования программного обеспечения</w:t>
            </w:r>
          </w:p>
          <w:p w14:paraId="11147AB4" w14:textId="77777777" w:rsidR="00C437AA" w:rsidRPr="00DD45A5" w:rsidRDefault="00C437AA" w:rsidP="00DD45A5">
            <w:pPr>
              <w:tabs>
                <w:tab w:val="left" w:pos="712"/>
              </w:tabs>
              <w:ind w:firstLine="712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ИКТ</w:t>
            </w:r>
            <w:r w:rsidRPr="00DD45A5">
              <w:rPr>
                <w:sz w:val="24"/>
                <w:szCs w:val="24"/>
                <w:lang w:val="ru-RU"/>
              </w:rPr>
              <w:t>–Информационно-коммуникационные технологии;</w:t>
            </w:r>
          </w:p>
          <w:p w14:paraId="59B40E27" w14:textId="77777777" w:rsidR="00762967" w:rsidRPr="00DD45A5" w:rsidRDefault="00762967" w:rsidP="00DD45A5">
            <w:pPr>
              <w:tabs>
                <w:tab w:val="left" w:pos="653"/>
              </w:tabs>
              <w:ind w:firstLine="712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 xml:space="preserve">ПО – </w:t>
            </w:r>
            <w:r w:rsidR="00320301" w:rsidRPr="00DD45A5">
              <w:rPr>
                <w:sz w:val="24"/>
                <w:szCs w:val="24"/>
                <w:lang w:val="ru-RU"/>
              </w:rPr>
              <w:t>Программное обеспечение</w:t>
            </w:r>
            <w:r w:rsidRPr="00DD45A5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6B8FC1EF" w14:textId="5B407E13" w:rsidR="00320301" w:rsidRPr="00DD45A5" w:rsidRDefault="00A40658" w:rsidP="00DD45A5">
            <w:pPr>
              <w:tabs>
                <w:tab w:val="left" w:pos="653"/>
              </w:tabs>
              <w:ind w:firstLine="712"/>
              <w:jc w:val="both"/>
              <w:rPr>
                <w:sz w:val="24"/>
                <w:szCs w:val="24"/>
                <w:lang w:val="ru-RU"/>
              </w:rPr>
            </w:pPr>
            <w:hyperlink r:id="rId11" w:history="1">
              <w:r w:rsidR="00320301" w:rsidRPr="00DD45A5">
                <w:rPr>
                  <w:b/>
                  <w:sz w:val="24"/>
                  <w:szCs w:val="24"/>
                  <w:lang w:val="ru-RU"/>
                </w:rPr>
                <w:t>SADT</w:t>
              </w:r>
            </w:hyperlink>
            <w:r w:rsidR="004C0738" w:rsidRPr="00DD45A5">
              <w:rPr>
                <w:b/>
                <w:sz w:val="24"/>
                <w:szCs w:val="24"/>
                <w:lang w:val="ru-RU"/>
              </w:rPr>
              <w:t xml:space="preserve"> - </w:t>
            </w:r>
            <w:r w:rsidR="00320301" w:rsidRPr="00DD45A5">
              <w:rPr>
                <w:sz w:val="24"/>
                <w:szCs w:val="24"/>
                <w:lang w:val="ru-RU"/>
              </w:rPr>
              <w:t>(</w:t>
            </w:r>
            <w:r w:rsidR="00832236" w:rsidRPr="00DD45A5">
              <w:rPr>
                <w:sz w:val="24"/>
                <w:szCs w:val="24"/>
                <w:lang w:val="ru-RU"/>
              </w:rPr>
              <w:t>Structured</w:t>
            </w:r>
            <w:r w:rsidR="00320301" w:rsidRPr="00DD45A5">
              <w:rPr>
                <w:sz w:val="24"/>
                <w:szCs w:val="24"/>
                <w:lang w:val="ru-RU"/>
              </w:rPr>
              <w:t xml:space="preserve"> </w:t>
            </w:r>
            <w:r w:rsidR="00832236" w:rsidRPr="00DD45A5">
              <w:rPr>
                <w:sz w:val="24"/>
                <w:szCs w:val="24"/>
                <w:lang w:val="ru-RU"/>
              </w:rPr>
              <w:t>Analysis</w:t>
            </w:r>
            <w:r w:rsidR="00320301" w:rsidRPr="00DD45A5">
              <w:rPr>
                <w:sz w:val="24"/>
                <w:szCs w:val="24"/>
                <w:lang w:val="ru-RU"/>
              </w:rPr>
              <w:t xml:space="preserve"> </w:t>
            </w:r>
            <w:r w:rsidR="00832236" w:rsidRPr="00DD45A5">
              <w:rPr>
                <w:sz w:val="24"/>
                <w:szCs w:val="24"/>
                <w:lang w:val="ru-RU"/>
              </w:rPr>
              <w:t>And</w:t>
            </w:r>
            <w:r w:rsidR="00320301" w:rsidRPr="00DD45A5">
              <w:rPr>
                <w:sz w:val="24"/>
                <w:szCs w:val="24"/>
                <w:lang w:val="ru-RU"/>
              </w:rPr>
              <w:t xml:space="preserve"> </w:t>
            </w:r>
            <w:r w:rsidR="00832236" w:rsidRPr="00DD45A5">
              <w:rPr>
                <w:sz w:val="24"/>
                <w:szCs w:val="24"/>
                <w:lang w:val="ru-RU"/>
              </w:rPr>
              <w:t>Design</w:t>
            </w:r>
            <w:r w:rsidR="00320301" w:rsidRPr="00DD45A5">
              <w:rPr>
                <w:sz w:val="24"/>
                <w:szCs w:val="24"/>
                <w:lang w:val="ru-RU"/>
              </w:rPr>
              <w:t xml:space="preserve"> </w:t>
            </w:r>
            <w:r w:rsidR="00832236" w:rsidRPr="00DD45A5">
              <w:rPr>
                <w:sz w:val="24"/>
                <w:szCs w:val="24"/>
                <w:lang w:val="ru-RU"/>
              </w:rPr>
              <w:t>Technique</w:t>
            </w:r>
            <w:r w:rsidR="00320301" w:rsidRPr="00DD45A5">
              <w:rPr>
                <w:sz w:val="24"/>
                <w:szCs w:val="24"/>
                <w:lang w:val="ru-RU"/>
              </w:rPr>
              <w:t>)</w:t>
            </w:r>
            <w:r w:rsidR="00832236" w:rsidRPr="00DD45A5">
              <w:rPr>
                <w:sz w:val="24"/>
                <w:szCs w:val="24"/>
                <w:lang w:val="ru-RU"/>
              </w:rPr>
              <w:t xml:space="preserve"> </w:t>
            </w:r>
            <w:r w:rsidR="00320301" w:rsidRPr="00DD45A5">
              <w:rPr>
                <w:sz w:val="24"/>
                <w:szCs w:val="24"/>
                <w:lang w:val="ru-RU"/>
              </w:rPr>
              <w:t>–</w:t>
            </w:r>
            <w:r w:rsidR="00832236" w:rsidRPr="00DD45A5">
              <w:rPr>
                <w:sz w:val="24"/>
                <w:szCs w:val="24"/>
                <w:lang w:val="ru-RU"/>
              </w:rPr>
              <w:t xml:space="preserve"> </w:t>
            </w:r>
            <w:r w:rsidR="00320301" w:rsidRPr="00DD45A5">
              <w:rPr>
                <w:sz w:val="24"/>
                <w:szCs w:val="24"/>
                <w:lang w:val="ru-RU"/>
              </w:rPr>
              <w:t xml:space="preserve"> </w:t>
            </w:r>
            <w:r w:rsidR="00762967" w:rsidRPr="00DD45A5">
              <w:rPr>
                <w:sz w:val="24"/>
                <w:szCs w:val="24"/>
                <w:lang w:val="ru-RU"/>
              </w:rPr>
              <w:t>метод</w:t>
            </w:r>
            <w:r w:rsidR="00832236" w:rsidRPr="00DD45A5">
              <w:rPr>
                <w:sz w:val="24"/>
                <w:szCs w:val="24"/>
                <w:lang w:val="ru-RU"/>
              </w:rPr>
              <w:t xml:space="preserve"> </w:t>
            </w:r>
            <w:r w:rsidR="00762967" w:rsidRPr="00DD45A5">
              <w:rPr>
                <w:sz w:val="24"/>
                <w:szCs w:val="24"/>
                <w:lang w:val="ru-RU"/>
              </w:rPr>
              <w:t>структурного</w:t>
            </w:r>
            <w:r w:rsidR="00832236" w:rsidRPr="00DD45A5">
              <w:rPr>
                <w:sz w:val="24"/>
                <w:szCs w:val="24"/>
                <w:lang w:val="ru-RU"/>
              </w:rPr>
              <w:t xml:space="preserve"> </w:t>
            </w:r>
            <w:r w:rsidR="00762967" w:rsidRPr="00DD45A5">
              <w:rPr>
                <w:sz w:val="24"/>
                <w:szCs w:val="24"/>
                <w:lang w:val="ru-RU"/>
              </w:rPr>
              <w:t>анализа</w:t>
            </w:r>
            <w:r w:rsidR="00832236" w:rsidRPr="00DD45A5">
              <w:rPr>
                <w:sz w:val="24"/>
                <w:szCs w:val="24"/>
                <w:lang w:val="ru-RU"/>
              </w:rPr>
              <w:t xml:space="preserve"> </w:t>
            </w:r>
            <w:r w:rsidR="00762967" w:rsidRPr="00DD45A5">
              <w:rPr>
                <w:sz w:val="24"/>
                <w:szCs w:val="24"/>
                <w:lang w:val="ru-RU"/>
              </w:rPr>
              <w:t>и</w:t>
            </w:r>
            <w:r w:rsidR="00832236" w:rsidRPr="00DD45A5">
              <w:rPr>
                <w:sz w:val="24"/>
                <w:szCs w:val="24"/>
                <w:lang w:val="ru-RU"/>
              </w:rPr>
              <w:t xml:space="preserve"> </w:t>
            </w:r>
            <w:r w:rsidR="00762967" w:rsidRPr="00DD45A5">
              <w:rPr>
                <w:sz w:val="24"/>
                <w:szCs w:val="24"/>
                <w:lang w:val="ru-RU"/>
              </w:rPr>
              <w:t>проектирования</w:t>
            </w:r>
          </w:p>
          <w:p w14:paraId="050FF0E1" w14:textId="77777777" w:rsidR="00320301" w:rsidRPr="00DD45A5" w:rsidRDefault="00A40658" w:rsidP="00DD45A5">
            <w:pPr>
              <w:tabs>
                <w:tab w:val="left" w:pos="653"/>
              </w:tabs>
              <w:ind w:firstLine="712"/>
              <w:jc w:val="both"/>
              <w:rPr>
                <w:sz w:val="24"/>
                <w:szCs w:val="24"/>
                <w:lang w:val="ru-RU"/>
              </w:rPr>
            </w:pPr>
            <w:hyperlink r:id="rId12" w:tooltip="DFD" w:history="1">
              <w:r w:rsidR="00320301" w:rsidRPr="00DD45A5">
                <w:rPr>
                  <w:b/>
                  <w:sz w:val="24"/>
                  <w:szCs w:val="24"/>
                  <w:lang w:val="ru-RU"/>
                </w:rPr>
                <w:t>DFD</w:t>
              </w:r>
            </w:hyperlink>
            <w:r w:rsidR="00832236" w:rsidRPr="00DD45A5">
              <w:rPr>
                <w:sz w:val="24"/>
                <w:szCs w:val="24"/>
                <w:lang w:val="ru-RU"/>
              </w:rPr>
              <w:t> </w:t>
            </w:r>
            <w:r w:rsidR="00320301" w:rsidRPr="00DD45A5">
              <w:rPr>
                <w:sz w:val="24"/>
                <w:szCs w:val="24"/>
                <w:lang w:val="ru-RU"/>
              </w:rPr>
              <w:t>(</w:t>
            </w:r>
            <w:r w:rsidR="00832236" w:rsidRPr="00DD45A5">
              <w:rPr>
                <w:sz w:val="24"/>
                <w:szCs w:val="24"/>
                <w:lang w:val="ru-RU"/>
              </w:rPr>
              <w:t>Data Flow Diagrams</w:t>
            </w:r>
            <w:r w:rsidR="00320301" w:rsidRPr="00DD45A5">
              <w:rPr>
                <w:sz w:val="24"/>
                <w:szCs w:val="24"/>
                <w:lang w:val="ru-RU"/>
              </w:rPr>
              <w:t>)</w:t>
            </w:r>
            <w:r w:rsidR="00832236" w:rsidRPr="00DD45A5">
              <w:rPr>
                <w:sz w:val="24"/>
                <w:szCs w:val="24"/>
                <w:lang w:val="ru-RU"/>
              </w:rPr>
              <w:t xml:space="preserve"> - </w:t>
            </w:r>
            <w:r w:rsidR="00320301" w:rsidRPr="00DD45A5">
              <w:rPr>
                <w:sz w:val="24"/>
                <w:szCs w:val="24"/>
                <w:lang w:val="ru-RU"/>
              </w:rPr>
              <w:t xml:space="preserve"> диаграммы потоков данных</w:t>
            </w:r>
          </w:p>
          <w:p w14:paraId="4F988F60" w14:textId="77777777" w:rsidR="00320301" w:rsidRPr="00DD45A5" w:rsidRDefault="00A40658" w:rsidP="00DD45A5">
            <w:pPr>
              <w:tabs>
                <w:tab w:val="left" w:pos="653"/>
              </w:tabs>
              <w:ind w:firstLine="712"/>
              <w:jc w:val="both"/>
              <w:rPr>
                <w:sz w:val="24"/>
                <w:szCs w:val="24"/>
                <w:lang w:val="ru-RU"/>
              </w:rPr>
            </w:pPr>
            <w:hyperlink r:id="rId13" w:tooltip="ERD" w:history="1">
              <w:r w:rsidR="00320301" w:rsidRPr="00DD45A5">
                <w:rPr>
                  <w:b/>
                  <w:sz w:val="24"/>
                  <w:szCs w:val="24"/>
                  <w:lang w:val="ru-RU"/>
                </w:rPr>
                <w:t>ERD</w:t>
              </w:r>
            </w:hyperlink>
            <w:r w:rsidR="00320301" w:rsidRPr="00DD45A5">
              <w:rPr>
                <w:sz w:val="24"/>
                <w:szCs w:val="24"/>
                <w:lang w:val="ru-RU"/>
              </w:rPr>
              <w:t> (</w:t>
            </w:r>
            <w:r w:rsidR="00832236" w:rsidRPr="00DD45A5">
              <w:rPr>
                <w:sz w:val="24"/>
                <w:szCs w:val="24"/>
                <w:lang w:val="ru-RU"/>
              </w:rPr>
              <w:t>Entity</w:t>
            </w:r>
            <w:r w:rsidR="00320301" w:rsidRPr="00DD45A5">
              <w:rPr>
                <w:sz w:val="24"/>
                <w:szCs w:val="24"/>
                <w:lang w:val="ru-RU"/>
              </w:rPr>
              <w:t>-</w:t>
            </w:r>
            <w:r w:rsidR="00832236" w:rsidRPr="00DD45A5">
              <w:rPr>
                <w:sz w:val="24"/>
                <w:szCs w:val="24"/>
                <w:lang w:val="ru-RU"/>
              </w:rPr>
              <w:t>Relationship</w:t>
            </w:r>
            <w:r w:rsidR="00320301" w:rsidRPr="00DD45A5">
              <w:rPr>
                <w:sz w:val="24"/>
                <w:szCs w:val="24"/>
                <w:lang w:val="ru-RU"/>
              </w:rPr>
              <w:t xml:space="preserve"> </w:t>
            </w:r>
            <w:r w:rsidR="00832236" w:rsidRPr="00DD45A5">
              <w:rPr>
                <w:sz w:val="24"/>
                <w:szCs w:val="24"/>
                <w:lang w:val="ru-RU"/>
              </w:rPr>
              <w:t>Diagrams</w:t>
            </w:r>
            <w:r w:rsidR="00320301" w:rsidRPr="00DD45A5">
              <w:rPr>
                <w:sz w:val="24"/>
                <w:szCs w:val="24"/>
                <w:lang w:val="ru-RU"/>
              </w:rPr>
              <w:t>)</w:t>
            </w:r>
            <w:r w:rsidR="00832236" w:rsidRPr="00DD45A5">
              <w:rPr>
                <w:sz w:val="24"/>
                <w:szCs w:val="24"/>
                <w:lang w:val="ru-RU"/>
              </w:rPr>
              <w:t xml:space="preserve"> - </w:t>
            </w:r>
            <w:r w:rsidR="00320301" w:rsidRPr="00DD45A5">
              <w:rPr>
                <w:sz w:val="24"/>
                <w:szCs w:val="24"/>
                <w:lang w:val="ru-RU"/>
              </w:rPr>
              <w:t xml:space="preserve">  диаграммы отношения сущности</w:t>
            </w:r>
          </w:p>
          <w:p w14:paraId="2AC13316" w14:textId="77777777" w:rsidR="00320301" w:rsidRPr="00DD45A5" w:rsidRDefault="00320301" w:rsidP="00DD45A5">
            <w:pPr>
              <w:tabs>
                <w:tab w:val="left" w:pos="653"/>
              </w:tabs>
              <w:ind w:firstLine="712"/>
              <w:jc w:val="both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RUP</w:t>
            </w:r>
            <w:r w:rsidRPr="00DD45A5">
              <w:rPr>
                <w:sz w:val="24"/>
                <w:szCs w:val="24"/>
                <w:lang w:val="ru-RU"/>
              </w:rPr>
              <w:t xml:space="preserve"> (</w:t>
            </w:r>
            <w:r w:rsidR="00832236" w:rsidRPr="00DD45A5">
              <w:rPr>
                <w:sz w:val="24"/>
                <w:szCs w:val="24"/>
                <w:lang w:val="ru-RU"/>
              </w:rPr>
              <w:t>Rational</w:t>
            </w:r>
            <w:r w:rsidR="00AD60C3" w:rsidRPr="00DD45A5">
              <w:rPr>
                <w:sz w:val="24"/>
                <w:szCs w:val="24"/>
                <w:lang w:val="ru-RU"/>
              </w:rPr>
              <w:t xml:space="preserve"> </w:t>
            </w:r>
            <w:r w:rsidR="00832236" w:rsidRPr="00DD45A5">
              <w:rPr>
                <w:sz w:val="24"/>
                <w:szCs w:val="24"/>
                <w:lang w:val="ru-RU"/>
              </w:rPr>
              <w:t>Unified Process</w:t>
            </w:r>
            <w:r w:rsidRPr="00DD45A5">
              <w:rPr>
                <w:sz w:val="24"/>
                <w:szCs w:val="24"/>
                <w:lang w:val="ru-RU"/>
              </w:rPr>
              <w:t>)</w:t>
            </w:r>
            <w:r w:rsidR="00832236" w:rsidRPr="00DD45A5">
              <w:rPr>
                <w:sz w:val="24"/>
                <w:szCs w:val="24"/>
                <w:lang w:val="ru-RU"/>
              </w:rPr>
              <w:t xml:space="preserve"> -</w:t>
            </w:r>
            <w:r w:rsidR="00762967" w:rsidRPr="00DD45A5">
              <w:rPr>
                <w:sz w:val="24"/>
                <w:szCs w:val="24"/>
                <w:lang w:val="ru-RU"/>
              </w:rPr>
              <w:t xml:space="preserve"> </w:t>
            </w:r>
            <w:hyperlink r:id="rId14" w:history="1">
              <w:r w:rsidRPr="00DD45A5">
                <w:rPr>
                  <w:sz w:val="24"/>
                  <w:szCs w:val="24"/>
                  <w:lang w:val="ru-RU"/>
                </w:rPr>
                <w:t>методология</w:t>
              </w:r>
            </w:hyperlink>
            <w:r w:rsidRPr="00DD45A5">
              <w:rPr>
                <w:sz w:val="24"/>
                <w:szCs w:val="24"/>
                <w:lang w:val="ru-RU"/>
              </w:rPr>
              <w:t xml:space="preserve"> разработки программного </w:t>
            </w:r>
            <w:r w:rsidRPr="00DD45A5">
              <w:rPr>
                <w:sz w:val="24"/>
                <w:szCs w:val="24"/>
                <w:lang w:val="ru-RU"/>
              </w:rPr>
              <w:lastRenderedPageBreak/>
              <w:t>обеспечения, созданная компанией </w:t>
            </w:r>
            <w:hyperlink r:id="rId15" w:tooltip="Rational Software" w:history="1">
              <w:r w:rsidRPr="00DD45A5">
                <w:rPr>
                  <w:sz w:val="24"/>
                  <w:szCs w:val="24"/>
                  <w:lang w:val="ru-RU"/>
                </w:rPr>
                <w:t>Rational Software</w:t>
              </w:r>
            </w:hyperlink>
            <w:r w:rsidRPr="00DD45A5">
              <w:rPr>
                <w:sz w:val="24"/>
                <w:szCs w:val="24"/>
                <w:lang w:val="ru-RU"/>
              </w:rPr>
              <w:t xml:space="preserve">  </w:t>
            </w:r>
          </w:p>
          <w:p w14:paraId="102E2812" w14:textId="499FB1F1" w:rsidR="00320301" w:rsidRPr="00DD45A5" w:rsidRDefault="00320301" w:rsidP="00DD45A5">
            <w:pPr>
              <w:tabs>
                <w:tab w:val="left" w:pos="653"/>
              </w:tabs>
              <w:ind w:firstLine="712"/>
              <w:jc w:val="both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UML</w:t>
            </w:r>
            <w:r w:rsidRPr="00DD45A5">
              <w:rPr>
                <w:b/>
                <w:sz w:val="24"/>
                <w:szCs w:val="24"/>
                <w:lang w:val="ru-RU"/>
              </w:rPr>
              <w:t xml:space="preserve"> - </w:t>
            </w:r>
            <w:r w:rsidRPr="00DD45A5">
              <w:rPr>
                <w:sz w:val="24"/>
                <w:szCs w:val="24"/>
                <w:lang w:val="ru-RU"/>
              </w:rPr>
              <w:t>унфицированный язык моделирования</w:t>
            </w:r>
            <w:r w:rsidR="00C94165" w:rsidRPr="00DD45A5">
              <w:rPr>
                <w:b/>
                <w:sz w:val="24"/>
                <w:szCs w:val="24"/>
                <w:lang w:val="ru-RU"/>
              </w:rPr>
              <w:t>.</w:t>
            </w:r>
            <w:r w:rsidR="006078A7" w:rsidRPr="00DD45A5"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</w:tr>
      <w:tr w:rsidR="006078A7" w:rsidRPr="00DD45A5" w14:paraId="02140E36" w14:textId="77777777" w:rsidTr="00B635B0">
        <w:tc>
          <w:tcPr>
            <w:tcW w:w="9497" w:type="dxa"/>
            <w:gridSpan w:val="11"/>
          </w:tcPr>
          <w:p w14:paraId="59C55328" w14:textId="31227DDA" w:rsidR="009E6DB2" w:rsidRPr="00DD45A5" w:rsidRDefault="009E6DB2" w:rsidP="00DD45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lastRenderedPageBreak/>
              <w:t xml:space="preserve">1. </w:t>
            </w:r>
            <w:r w:rsidR="00D823AD" w:rsidRPr="00DD45A5">
              <w:rPr>
                <w:b/>
                <w:sz w:val="24"/>
                <w:szCs w:val="24"/>
                <w:lang w:val="ru-RU"/>
              </w:rPr>
              <w:t>П</w:t>
            </w:r>
            <w:r w:rsidR="00DD68D6" w:rsidRPr="00DD45A5">
              <w:rPr>
                <w:b/>
                <w:sz w:val="24"/>
                <w:szCs w:val="24"/>
                <w:lang w:val="ru-RU"/>
              </w:rPr>
              <w:t>аспорт профессионального стандарта</w:t>
            </w:r>
          </w:p>
        </w:tc>
      </w:tr>
      <w:tr w:rsidR="008C31FD" w:rsidRPr="00DD45A5" w14:paraId="7C668F9A" w14:textId="77777777" w:rsidTr="001023DF">
        <w:tc>
          <w:tcPr>
            <w:tcW w:w="2552" w:type="dxa"/>
          </w:tcPr>
          <w:p w14:paraId="5671D793" w14:textId="28F621B8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Название П</w:t>
            </w:r>
            <w:r>
              <w:rPr>
                <w:sz w:val="24"/>
                <w:szCs w:val="24"/>
                <w:lang w:val="ru-RU"/>
              </w:rPr>
              <w:t>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945" w:type="dxa"/>
            <w:gridSpan w:val="10"/>
          </w:tcPr>
          <w:p w14:paraId="686817D1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Тестирование программного обеспечения</w:t>
            </w:r>
          </w:p>
        </w:tc>
      </w:tr>
      <w:tr w:rsidR="008C31FD" w:rsidRPr="00DD45A5" w14:paraId="262FF55B" w14:textId="77777777" w:rsidTr="001023DF">
        <w:tc>
          <w:tcPr>
            <w:tcW w:w="2552" w:type="dxa"/>
          </w:tcPr>
          <w:p w14:paraId="05A00F9E" w14:textId="76F41652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945" w:type="dxa"/>
            <w:gridSpan w:val="10"/>
          </w:tcPr>
          <w:p w14:paraId="6883DFDC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</w:tr>
      <w:tr w:rsidR="008C31FD" w:rsidRPr="00DD45A5" w14:paraId="66A7A3F3" w14:textId="77777777" w:rsidTr="001023DF">
        <w:tc>
          <w:tcPr>
            <w:tcW w:w="2552" w:type="dxa"/>
            <w:vAlign w:val="center"/>
          </w:tcPr>
          <w:p w14:paraId="18E47642" w14:textId="38524AA4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6945" w:type="dxa"/>
            <w:gridSpan w:val="10"/>
          </w:tcPr>
          <w:p w14:paraId="0F997F6C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 xml:space="preserve">J Информация и связь </w:t>
            </w:r>
          </w:p>
          <w:p w14:paraId="0EBA039E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14:paraId="11296C6A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7D30D1D5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14:paraId="54EEC27A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62.01.1. Разработка программного обеспечения.</w:t>
            </w:r>
          </w:p>
        </w:tc>
      </w:tr>
      <w:tr w:rsidR="008C31FD" w:rsidRPr="00A839FC" w14:paraId="423EE57D" w14:textId="77777777" w:rsidTr="001023DF">
        <w:tc>
          <w:tcPr>
            <w:tcW w:w="2552" w:type="dxa"/>
            <w:vAlign w:val="center"/>
          </w:tcPr>
          <w:p w14:paraId="4849951E" w14:textId="312ADB32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Краткое описание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945" w:type="dxa"/>
            <w:gridSpan w:val="10"/>
          </w:tcPr>
          <w:p w14:paraId="49EA72B2" w14:textId="540A4C10" w:rsidR="008C31FD" w:rsidRPr="00DD45A5" w:rsidRDefault="008C31FD" w:rsidP="00DD45A5">
            <w:pPr>
              <w:jc w:val="both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Подготовка и разработка дизайна, прототипа программного обеспечения, программирование, написание кода программы, проведение научных исследований в области ИКТ, публикация научных трудов.</w:t>
            </w:r>
          </w:p>
        </w:tc>
      </w:tr>
      <w:tr w:rsidR="006078A7" w:rsidRPr="00DD45A5" w14:paraId="739ED13B" w14:textId="77777777" w:rsidTr="008C31FD">
        <w:trPr>
          <w:trHeight w:val="405"/>
        </w:trPr>
        <w:tc>
          <w:tcPr>
            <w:tcW w:w="9497" w:type="dxa"/>
            <w:gridSpan w:val="11"/>
            <w:vAlign w:val="center"/>
          </w:tcPr>
          <w:p w14:paraId="01F6C98D" w14:textId="7FB213A4" w:rsidR="00135EAD" w:rsidRPr="00DD45A5" w:rsidRDefault="00D823AD" w:rsidP="008C31FD">
            <w:pPr>
              <w:pStyle w:val="a5"/>
              <w:numPr>
                <w:ilvl w:val="0"/>
                <w:numId w:val="32"/>
              </w:numPr>
              <w:spacing w:after="0" w:line="240" w:lineRule="auto"/>
              <w:ind w:left="0" w:hanging="3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45A5">
              <w:rPr>
                <w:rFonts w:ascii="Times New Roman" w:hAnsi="Times New Roman"/>
                <w:b/>
                <w:sz w:val="24"/>
                <w:szCs w:val="24"/>
              </w:rPr>
              <w:t>К</w:t>
            </w:r>
            <w:r w:rsidR="00F92A00" w:rsidRPr="00DD45A5">
              <w:rPr>
                <w:rFonts w:ascii="Times New Roman" w:hAnsi="Times New Roman"/>
                <w:b/>
                <w:sz w:val="24"/>
                <w:szCs w:val="24"/>
              </w:rPr>
              <w:t>арточки профессий</w:t>
            </w:r>
          </w:p>
        </w:tc>
      </w:tr>
      <w:tr w:rsidR="006078A7" w:rsidRPr="00DD45A5" w14:paraId="17ECFA93" w14:textId="77777777" w:rsidTr="001023DF">
        <w:tc>
          <w:tcPr>
            <w:tcW w:w="2552" w:type="dxa"/>
            <w:vMerge w:val="restart"/>
            <w:vAlign w:val="center"/>
          </w:tcPr>
          <w:p w14:paraId="2ECDA851" w14:textId="77777777" w:rsidR="00901F90" w:rsidRPr="00DD45A5" w:rsidRDefault="00901F90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4162" w:type="dxa"/>
            <w:gridSpan w:val="7"/>
          </w:tcPr>
          <w:p w14:paraId="22BEFAC7" w14:textId="77777777" w:rsidR="00901F90" w:rsidRPr="00DD45A5" w:rsidRDefault="00901F90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 xml:space="preserve">Дизайнер программного обеспечения </w:t>
            </w:r>
          </w:p>
        </w:tc>
        <w:tc>
          <w:tcPr>
            <w:tcW w:w="2783" w:type="dxa"/>
            <w:gridSpan w:val="3"/>
          </w:tcPr>
          <w:p w14:paraId="13A7657C" w14:textId="358F1BE5" w:rsidR="00901F90" w:rsidRPr="00DD45A5" w:rsidRDefault="007303AA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5</w:t>
            </w:r>
            <w:r w:rsidR="00E74356" w:rsidRPr="00DD45A5">
              <w:rPr>
                <w:sz w:val="24"/>
                <w:szCs w:val="24"/>
                <w:lang w:val="ru-RU"/>
              </w:rPr>
              <w:t xml:space="preserve"> </w:t>
            </w:r>
            <w:r w:rsidR="00ED720A" w:rsidRPr="00DD45A5">
              <w:rPr>
                <w:sz w:val="24"/>
                <w:szCs w:val="24"/>
                <w:lang w:val="ru-RU"/>
              </w:rPr>
              <w:t>-</w:t>
            </w:r>
            <w:r w:rsidR="00E74356" w:rsidRPr="00DD45A5">
              <w:rPr>
                <w:sz w:val="24"/>
                <w:szCs w:val="24"/>
                <w:lang w:val="ru-RU"/>
              </w:rPr>
              <w:t xml:space="preserve"> </w:t>
            </w:r>
            <w:r w:rsidRPr="00DD45A5">
              <w:rPr>
                <w:sz w:val="24"/>
                <w:szCs w:val="24"/>
                <w:lang w:val="ru-RU"/>
              </w:rPr>
              <w:t>6</w:t>
            </w:r>
            <w:r w:rsidR="00ED720A" w:rsidRPr="00DD45A5">
              <w:rPr>
                <w:sz w:val="24"/>
                <w:szCs w:val="24"/>
                <w:lang w:val="ru-RU"/>
              </w:rPr>
              <w:t>-</w:t>
            </w:r>
            <w:r w:rsidRPr="00DD45A5">
              <w:rPr>
                <w:sz w:val="24"/>
                <w:szCs w:val="24"/>
                <w:lang w:val="ru-RU"/>
              </w:rPr>
              <w:t>й уров</w:t>
            </w:r>
            <w:r w:rsidR="00ED720A" w:rsidRPr="00DD45A5">
              <w:rPr>
                <w:sz w:val="24"/>
                <w:szCs w:val="24"/>
                <w:lang w:val="ru-RU"/>
              </w:rPr>
              <w:t>ни</w:t>
            </w:r>
            <w:r w:rsidR="00901F90" w:rsidRPr="00DD45A5">
              <w:rPr>
                <w:sz w:val="24"/>
                <w:szCs w:val="24"/>
                <w:lang w:val="ru-RU"/>
              </w:rPr>
              <w:t xml:space="preserve"> ОРК</w:t>
            </w:r>
          </w:p>
        </w:tc>
      </w:tr>
      <w:tr w:rsidR="006078A7" w:rsidRPr="00DD45A5" w14:paraId="61BF9622" w14:textId="77777777" w:rsidTr="001023DF">
        <w:tc>
          <w:tcPr>
            <w:tcW w:w="2552" w:type="dxa"/>
            <w:vMerge/>
          </w:tcPr>
          <w:p w14:paraId="7955998A" w14:textId="77777777" w:rsidR="00901F90" w:rsidRPr="00DD45A5" w:rsidRDefault="00901F90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162" w:type="dxa"/>
            <w:gridSpan w:val="7"/>
          </w:tcPr>
          <w:p w14:paraId="63F02F8D" w14:textId="77777777" w:rsidR="00901F90" w:rsidRPr="00DD45A5" w:rsidRDefault="00901F90" w:rsidP="00DD45A5">
            <w:pPr>
              <w:jc w:val="both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Инженер-программист</w:t>
            </w:r>
          </w:p>
        </w:tc>
        <w:tc>
          <w:tcPr>
            <w:tcW w:w="2783" w:type="dxa"/>
            <w:gridSpan w:val="3"/>
          </w:tcPr>
          <w:p w14:paraId="105D2E22" w14:textId="49DD4AFB" w:rsidR="00901F90" w:rsidRPr="00DD45A5" w:rsidRDefault="007303AA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</w:t>
            </w:r>
            <w:r w:rsidR="00E74356" w:rsidRPr="00DD45A5">
              <w:rPr>
                <w:sz w:val="24"/>
                <w:szCs w:val="24"/>
                <w:lang w:val="ru-RU"/>
              </w:rPr>
              <w:t xml:space="preserve"> </w:t>
            </w:r>
            <w:r w:rsidR="00ED720A" w:rsidRPr="00DD45A5">
              <w:rPr>
                <w:sz w:val="24"/>
                <w:szCs w:val="24"/>
                <w:lang w:val="ru-RU"/>
              </w:rPr>
              <w:t>-</w:t>
            </w:r>
            <w:r w:rsidR="00E74356" w:rsidRPr="00DD45A5">
              <w:rPr>
                <w:sz w:val="24"/>
                <w:szCs w:val="24"/>
                <w:lang w:val="ru-RU"/>
              </w:rPr>
              <w:t xml:space="preserve"> </w:t>
            </w:r>
            <w:r w:rsidR="006A1A82" w:rsidRPr="00DD45A5">
              <w:rPr>
                <w:sz w:val="24"/>
                <w:szCs w:val="24"/>
                <w:lang w:val="ru-RU"/>
              </w:rPr>
              <w:t>7</w:t>
            </w:r>
            <w:r w:rsidR="00ED720A" w:rsidRPr="00DD45A5">
              <w:rPr>
                <w:sz w:val="24"/>
                <w:szCs w:val="24"/>
                <w:lang w:val="ru-RU"/>
              </w:rPr>
              <w:t>-</w:t>
            </w:r>
            <w:r w:rsidR="006A1A82" w:rsidRPr="00DD45A5">
              <w:rPr>
                <w:sz w:val="24"/>
                <w:szCs w:val="24"/>
                <w:lang w:val="ru-RU"/>
              </w:rPr>
              <w:t>й уровни</w:t>
            </w:r>
            <w:r w:rsidR="00CC1449" w:rsidRPr="00DD45A5">
              <w:rPr>
                <w:sz w:val="24"/>
                <w:szCs w:val="24"/>
                <w:lang w:val="ru-RU"/>
              </w:rPr>
              <w:t xml:space="preserve"> </w:t>
            </w:r>
            <w:r w:rsidR="00901F90" w:rsidRPr="00DD45A5">
              <w:rPr>
                <w:sz w:val="24"/>
                <w:szCs w:val="24"/>
                <w:lang w:val="ru-RU"/>
              </w:rPr>
              <w:t>ОРК</w:t>
            </w:r>
          </w:p>
        </w:tc>
      </w:tr>
      <w:tr w:rsidR="006078A7" w:rsidRPr="00DD45A5" w14:paraId="03AD95C7" w14:textId="77777777" w:rsidTr="001023DF">
        <w:tc>
          <w:tcPr>
            <w:tcW w:w="2552" w:type="dxa"/>
            <w:vMerge/>
          </w:tcPr>
          <w:p w14:paraId="0DEF70A5" w14:textId="77777777" w:rsidR="00901F90" w:rsidRPr="00DD45A5" w:rsidRDefault="00901F90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162" w:type="dxa"/>
            <w:gridSpan w:val="7"/>
          </w:tcPr>
          <w:p w14:paraId="35C118B3" w14:textId="10793551" w:rsidR="00901F90" w:rsidRPr="00DD45A5" w:rsidRDefault="00E74356" w:rsidP="00DD45A5">
            <w:pPr>
              <w:jc w:val="both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  <w:tc>
          <w:tcPr>
            <w:tcW w:w="2783" w:type="dxa"/>
            <w:gridSpan w:val="3"/>
          </w:tcPr>
          <w:p w14:paraId="4BDD4BB1" w14:textId="74005887" w:rsidR="00901F90" w:rsidRPr="00DD45A5" w:rsidRDefault="00901F90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7</w:t>
            </w:r>
            <w:r w:rsidR="00E74356" w:rsidRPr="00DD45A5">
              <w:rPr>
                <w:sz w:val="24"/>
                <w:szCs w:val="24"/>
                <w:lang w:val="ru-RU"/>
              </w:rPr>
              <w:t xml:space="preserve"> </w:t>
            </w:r>
            <w:r w:rsidRPr="00DD45A5">
              <w:rPr>
                <w:sz w:val="24"/>
                <w:szCs w:val="24"/>
                <w:lang w:val="ru-RU"/>
              </w:rPr>
              <w:t>-</w:t>
            </w:r>
            <w:r w:rsidR="00E74356" w:rsidRPr="00DD45A5">
              <w:rPr>
                <w:sz w:val="24"/>
                <w:szCs w:val="24"/>
                <w:lang w:val="ru-RU"/>
              </w:rPr>
              <w:t xml:space="preserve"> </w:t>
            </w:r>
            <w:r w:rsidR="006A1A82" w:rsidRPr="00DD45A5">
              <w:rPr>
                <w:sz w:val="24"/>
                <w:szCs w:val="24"/>
                <w:lang w:val="ru-RU"/>
              </w:rPr>
              <w:t>8-й уровни</w:t>
            </w:r>
            <w:r w:rsidR="00CC1449" w:rsidRPr="00DD45A5">
              <w:rPr>
                <w:sz w:val="24"/>
                <w:szCs w:val="24"/>
                <w:lang w:val="ru-RU"/>
              </w:rPr>
              <w:t xml:space="preserve"> </w:t>
            </w:r>
            <w:r w:rsidRPr="00DD45A5">
              <w:rPr>
                <w:sz w:val="24"/>
                <w:szCs w:val="24"/>
                <w:lang w:val="ru-RU"/>
              </w:rPr>
              <w:t>ОРК</w:t>
            </w:r>
          </w:p>
        </w:tc>
      </w:tr>
      <w:tr w:rsidR="006078A7" w:rsidRPr="00DD45A5" w14:paraId="16118E0B" w14:textId="77777777" w:rsidTr="001023DF">
        <w:tc>
          <w:tcPr>
            <w:tcW w:w="2552" w:type="dxa"/>
            <w:vMerge/>
          </w:tcPr>
          <w:p w14:paraId="3557A9EB" w14:textId="77777777" w:rsidR="00901F90" w:rsidRPr="00DD45A5" w:rsidRDefault="00901F90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162" w:type="dxa"/>
            <w:gridSpan w:val="7"/>
          </w:tcPr>
          <w:p w14:paraId="7F1E5FCE" w14:textId="77777777" w:rsidR="00901F90" w:rsidRPr="00DD45A5" w:rsidRDefault="00901F90" w:rsidP="00DD45A5">
            <w:pPr>
              <w:jc w:val="both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QA-инженер</w:t>
            </w:r>
          </w:p>
        </w:tc>
        <w:tc>
          <w:tcPr>
            <w:tcW w:w="2783" w:type="dxa"/>
            <w:gridSpan w:val="3"/>
          </w:tcPr>
          <w:p w14:paraId="4B4E4DF5" w14:textId="59BB2505" w:rsidR="00901F90" w:rsidRPr="00DD45A5" w:rsidRDefault="007303AA" w:rsidP="00DD45A5">
            <w:pPr>
              <w:jc w:val="both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6-</w:t>
            </w:r>
            <w:r w:rsidR="006A1A82" w:rsidRPr="00DD45A5">
              <w:rPr>
                <w:sz w:val="24"/>
                <w:szCs w:val="24"/>
                <w:lang w:val="ru-RU"/>
              </w:rPr>
              <w:t>7-й</w:t>
            </w:r>
            <w:r w:rsidR="00901F90" w:rsidRPr="00DD45A5">
              <w:rPr>
                <w:sz w:val="24"/>
                <w:szCs w:val="24"/>
                <w:lang w:val="ru-RU"/>
              </w:rPr>
              <w:t xml:space="preserve"> уров</w:t>
            </w:r>
            <w:r w:rsidR="00ED720A" w:rsidRPr="00DD45A5">
              <w:rPr>
                <w:sz w:val="24"/>
                <w:szCs w:val="24"/>
                <w:lang w:val="ru-RU"/>
              </w:rPr>
              <w:t>ни</w:t>
            </w:r>
            <w:r w:rsidR="00901F90" w:rsidRPr="00DD45A5">
              <w:rPr>
                <w:sz w:val="24"/>
                <w:szCs w:val="24"/>
                <w:lang w:val="ru-RU"/>
              </w:rPr>
              <w:t xml:space="preserve"> ОРК</w:t>
            </w:r>
          </w:p>
        </w:tc>
      </w:tr>
      <w:tr w:rsidR="006078A7" w:rsidRPr="00A839FC" w14:paraId="342CBAC3" w14:textId="77777777" w:rsidTr="008C31FD">
        <w:trPr>
          <w:trHeight w:val="581"/>
        </w:trPr>
        <w:tc>
          <w:tcPr>
            <w:tcW w:w="9497" w:type="dxa"/>
            <w:gridSpan w:val="11"/>
            <w:vAlign w:val="center"/>
          </w:tcPr>
          <w:p w14:paraId="17445991" w14:textId="23F1C340" w:rsidR="00276C77" w:rsidRPr="00DD45A5" w:rsidRDefault="00276C77" w:rsidP="008C31F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8C31FD"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DD45A5">
              <w:rPr>
                <w:b/>
                <w:sz w:val="24"/>
                <w:szCs w:val="24"/>
                <w:lang w:val="ru-RU"/>
              </w:rPr>
              <w:t>ДИ</w:t>
            </w:r>
            <w:r w:rsidR="008C31FD">
              <w:rPr>
                <w:b/>
                <w:sz w:val="24"/>
                <w:szCs w:val="24"/>
                <w:lang w:val="ru-RU"/>
              </w:rPr>
              <w:t>ЗАЙНЕР ПРОГРАММНОГО ОБЕСПЕЧЕНИЯ</w:t>
            </w:r>
          </w:p>
        </w:tc>
      </w:tr>
      <w:tr w:rsidR="008C31FD" w:rsidRPr="00DD45A5" w14:paraId="0F456CA8" w14:textId="77777777" w:rsidTr="001023DF">
        <w:tc>
          <w:tcPr>
            <w:tcW w:w="2552" w:type="dxa"/>
            <w:vAlign w:val="center"/>
          </w:tcPr>
          <w:p w14:paraId="33058F53" w14:textId="2964F80A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77583DBD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2512-1-001</w:t>
            </w:r>
          </w:p>
        </w:tc>
      </w:tr>
      <w:tr w:rsidR="008C31FD" w:rsidRPr="00DD45A5" w14:paraId="40F0B5E8" w14:textId="77777777" w:rsidTr="001023DF">
        <w:tc>
          <w:tcPr>
            <w:tcW w:w="2552" w:type="dxa"/>
            <w:vAlign w:val="center"/>
          </w:tcPr>
          <w:p w14:paraId="75661935" w14:textId="2074A8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68E1FE96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2511- 1</w:t>
            </w:r>
          </w:p>
        </w:tc>
      </w:tr>
      <w:tr w:rsidR="008C31FD" w:rsidRPr="00DD45A5" w14:paraId="0134F1F5" w14:textId="77777777" w:rsidTr="001023DF">
        <w:tc>
          <w:tcPr>
            <w:tcW w:w="2552" w:type="dxa"/>
            <w:vAlign w:val="center"/>
          </w:tcPr>
          <w:p w14:paraId="6D7F50F5" w14:textId="717C7C82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4851B260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Дизайнер программного обеспечения</w:t>
            </w:r>
          </w:p>
        </w:tc>
      </w:tr>
      <w:tr w:rsidR="008C31FD" w:rsidRPr="00DD45A5" w14:paraId="5C00BF0D" w14:textId="77777777" w:rsidTr="001023DF">
        <w:tc>
          <w:tcPr>
            <w:tcW w:w="2552" w:type="dxa"/>
            <w:vAlign w:val="center"/>
          </w:tcPr>
          <w:p w14:paraId="6732F8C0" w14:textId="4DEB5EEA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10"/>
            <w:vAlign w:val="center"/>
          </w:tcPr>
          <w:p w14:paraId="297DD929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-</w:t>
            </w:r>
          </w:p>
        </w:tc>
      </w:tr>
      <w:tr w:rsidR="008C31FD" w:rsidRPr="00DD45A5" w14:paraId="0D49C650" w14:textId="77777777" w:rsidTr="001023DF">
        <w:tc>
          <w:tcPr>
            <w:tcW w:w="2552" w:type="dxa"/>
            <w:vAlign w:val="center"/>
          </w:tcPr>
          <w:p w14:paraId="23AE48AA" w14:textId="2E6430E8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10"/>
            <w:vAlign w:val="center"/>
          </w:tcPr>
          <w:p w14:paraId="70266DA8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5</w:t>
            </w:r>
          </w:p>
        </w:tc>
      </w:tr>
      <w:tr w:rsidR="008C31FD" w:rsidRPr="00A839FC" w14:paraId="723D4AF9" w14:textId="77777777" w:rsidTr="001023DF">
        <w:tc>
          <w:tcPr>
            <w:tcW w:w="2552" w:type="dxa"/>
            <w:vAlign w:val="center"/>
          </w:tcPr>
          <w:p w14:paraId="62499D56" w14:textId="413369B3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10"/>
            <w:vAlign w:val="center"/>
          </w:tcPr>
          <w:p w14:paraId="3D25E7E0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 Разработка прототипа и дизайна программного обеспечения. </w:t>
            </w:r>
          </w:p>
        </w:tc>
      </w:tr>
      <w:tr w:rsidR="008C31FD" w:rsidRPr="00DD45A5" w14:paraId="3A39A140" w14:textId="77777777" w:rsidTr="001023DF">
        <w:tc>
          <w:tcPr>
            <w:tcW w:w="2552" w:type="dxa"/>
            <w:vMerge w:val="restart"/>
          </w:tcPr>
          <w:p w14:paraId="3472210D" w14:textId="5ABF8F46" w:rsidR="008C31FD" w:rsidRPr="00DD45A5" w:rsidRDefault="008C31FD" w:rsidP="001023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45" w:type="dxa"/>
            <w:gridSpan w:val="6"/>
            <w:vMerge w:val="restart"/>
          </w:tcPr>
          <w:p w14:paraId="196ACD76" w14:textId="77777777" w:rsidR="008C31FD" w:rsidRPr="00DD45A5" w:rsidRDefault="008C31FD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600" w:type="dxa"/>
            <w:gridSpan w:val="4"/>
          </w:tcPr>
          <w:p w14:paraId="3158E443" w14:textId="77777777" w:rsidR="008C31FD" w:rsidRPr="00DD45A5" w:rsidRDefault="008C31FD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Проектирование ПО.</w:t>
            </w:r>
          </w:p>
        </w:tc>
      </w:tr>
      <w:tr w:rsidR="006078A7" w:rsidRPr="00A839FC" w14:paraId="630CBF57" w14:textId="77777777" w:rsidTr="001023DF">
        <w:tc>
          <w:tcPr>
            <w:tcW w:w="2552" w:type="dxa"/>
            <w:vMerge/>
          </w:tcPr>
          <w:p w14:paraId="4FEBF5F5" w14:textId="77777777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6"/>
            <w:vMerge/>
          </w:tcPr>
          <w:p w14:paraId="2A478C73" w14:textId="77777777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00" w:type="dxa"/>
            <w:gridSpan w:val="4"/>
          </w:tcPr>
          <w:p w14:paraId="15E3E674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2. Руководство программированием программного обеспечения и разработка документации.</w:t>
            </w:r>
          </w:p>
        </w:tc>
      </w:tr>
      <w:tr w:rsidR="006078A7" w:rsidRPr="00DD45A5" w14:paraId="3AB49B2A" w14:textId="77777777" w:rsidTr="001023DF">
        <w:tc>
          <w:tcPr>
            <w:tcW w:w="2552" w:type="dxa"/>
            <w:vMerge/>
          </w:tcPr>
          <w:p w14:paraId="7B154637" w14:textId="77777777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6"/>
            <w:vMerge/>
          </w:tcPr>
          <w:p w14:paraId="7A33B578" w14:textId="77777777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00" w:type="dxa"/>
            <w:gridSpan w:val="4"/>
          </w:tcPr>
          <w:p w14:paraId="2CC5C8C9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Прототипирование ПО.</w:t>
            </w:r>
          </w:p>
        </w:tc>
      </w:tr>
      <w:tr w:rsidR="006078A7" w:rsidRPr="00DD45A5" w14:paraId="6C443643" w14:textId="77777777" w:rsidTr="001023DF">
        <w:tc>
          <w:tcPr>
            <w:tcW w:w="2552" w:type="dxa"/>
            <w:vMerge/>
          </w:tcPr>
          <w:p w14:paraId="3DB1736C" w14:textId="77777777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6"/>
          </w:tcPr>
          <w:p w14:paraId="5BA5D5EB" w14:textId="77777777" w:rsidR="00276C77" w:rsidRPr="00DD45A5" w:rsidRDefault="00276C77" w:rsidP="001023DF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600" w:type="dxa"/>
            <w:gridSpan w:val="4"/>
            <w:vAlign w:val="center"/>
          </w:tcPr>
          <w:p w14:paraId="040C707E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-</w:t>
            </w:r>
          </w:p>
        </w:tc>
      </w:tr>
      <w:tr w:rsidR="006078A7" w:rsidRPr="00DD45A5" w14:paraId="4274F530" w14:textId="77777777" w:rsidTr="008C31FD">
        <w:tc>
          <w:tcPr>
            <w:tcW w:w="2552" w:type="dxa"/>
            <w:vMerge w:val="restart"/>
            <w:vAlign w:val="center"/>
          </w:tcPr>
          <w:p w14:paraId="5A3EC819" w14:textId="5C955F6C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5766651E" w14:textId="697A89D3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Проектирование ПО</w:t>
            </w:r>
          </w:p>
        </w:tc>
        <w:tc>
          <w:tcPr>
            <w:tcW w:w="1388" w:type="dxa"/>
            <w:vMerge w:val="restart"/>
            <w:vAlign w:val="center"/>
          </w:tcPr>
          <w:p w14:paraId="21BBA0A5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271A2525" w14:textId="744ECEF4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Исследование и анализ требований к ПО </w:t>
            </w:r>
          </w:p>
        </w:tc>
        <w:tc>
          <w:tcPr>
            <w:tcW w:w="5557" w:type="dxa"/>
            <w:gridSpan w:val="9"/>
            <w:vAlign w:val="center"/>
          </w:tcPr>
          <w:p w14:paraId="310FB3E4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78A7" w:rsidRPr="00A46833" w14:paraId="5A41ED9B" w14:textId="77777777" w:rsidTr="008C31FD">
        <w:tc>
          <w:tcPr>
            <w:tcW w:w="2552" w:type="dxa"/>
            <w:vMerge/>
            <w:vAlign w:val="center"/>
          </w:tcPr>
          <w:p w14:paraId="1BEF1798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3E68DDF0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5817111C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Выбирать методы и стратегии разработки ПО</w:t>
            </w:r>
          </w:p>
          <w:p w14:paraId="07F83F9C" w14:textId="5433B998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2. Производить сбор информаций о предметной области (структуру, поток информации, требования клиента) </w:t>
            </w:r>
          </w:p>
          <w:p w14:paraId="59ACEE61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4. Определять представления внутренних данных </w:t>
            </w:r>
            <w:r w:rsidRPr="00DD45A5">
              <w:rPr>
                <w:sz w:val="24"/>
                <w:szCs w:val="24"/>
                <w:lang w:val="ru-RU" w:eastAsia="ru-RU"/>
              </w:rPr>
              <w:lastRenderedPageBreak/>
              <w:t>ПО</w:t>
            </w:r>
          </w:p>
        </w:tc>
      </w:tr>
      <w:tr w:rsidR="006078A7" w:rsidRPr="00DD45A5" w14:paraId="73141721" w14:textId="77777777" w:rsidTr="008C31FD">
        <w:tc>
          <w:tcPr>
            <w:tcW w:w="2552" w:type="dxa"/>
            <w:vMerge/>
            <w:vAlign w:val="center"/>
          </w:tcPr>
          <w:p w14:paraId="2E454281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3215179F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6E37F08C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A46833" w14:paraId="5B333546" w14:textId="77777777" w:rsidTr="008C31FD">
        <w:tc>
          <w:tcPr>
            <w:tcW w:w="2552" w:type="dxa"/>
            <w:vMerge/>
            <w:vAlign w:val="center"/>
          </w:tcPr>
          <w:p w14:paraId="64C838F5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703E0577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166486BE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</w:rPr>
              <w:t xml:space="preserve">1. </w:t>
            </w:r>
            <w:r w:rsidRPr="00DD45A5">
              <w:rPr>
                <w:color w:val="auto"/>
                <w:lang w:eastAsia="ru-RU"/>
              </w:rPr>
              <w:t xml:space="preserve">Методы и стратегии разработки ПО, методов проектирования </w:t>
            </w:r>
          </w:p>
          <w:p w14:paraId="2991D8B4" w14:textId="77777777" w:rsidR="00276C77" w:rsidRPr="00DD45A5" w:rsidRDefault="00276C77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Международные и республиканские стандарты по эргономике ПО</w:t>
            </w:r>
          </w:p>
        </w:tc>
      </w:tr>
      <w:tr w:rsidR="006078A7" w:rsidRPr="00DD45A5" w14:paraId="7AF6D9D6" w14:textId="77777777" w:rsidTr="008C31FD">
        <w:tc>
          <w:tcPr>
            <w:tcW w:w="2552" w:type="dxa"/>
            <w:vMerge/>
            <w:vAlign w:val="center"/>
          </w:tcPr>
          <w:p w14:paraId="568FADFF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 w:val="restart"/>
            <w:vAlign w:val="center"/>
          </w:tcPr>
          <w:p w14:paraId="6112FB3B" w14:textId="77777777" w:rsidR="00276C77" w:rsidRPr="00DD45A5" w:rsidRDefault="00276C77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7BDC63BF" w14:textId="2DC8EC81" w:rsidR="00276C77" w:rsidRPr="00DD45A5" w:rsidRDefault="00276C77" w:rsidP="001023DF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Определение архитектуры ПО и выбор программного средства для подготовки макетов модулей ПО </w:t>
            </w:r>
          </w:p>
        </w:tc>
        <w:tc>
          <w:tcPr>
            <w:tcW w:w="5557" w:type="dxa"/>
            <w:gridSpan w:val="9"/>
            <w:vAlign w:val="center"/>
          </w:tcPr>
          <w:p w14:paraId="50EBA3C7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78A7" w:rsidRPr="00A46833" w14:paraId="1956C118" w14:textId="77777777" w:rsidTr="008C31FD">
        <w:tc>
          <w:tcPr>
            <w:tcW w:w="2552" w:type="dxa"/>
            <w:vMerge/>
            <w:vAlign w:val="center"/>
          </w:tcPr>
          <w:p w14:paraId="6B0FF10F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5D9FB246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528721F0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1. Определить классы, объекты и их функциональные назначения </w:t>
            </w:r>
          </w:p>
          <w:p w14:paraId="252DCD5B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Выделять основные классы и объекты и моделировать процессы и взаимодействия между ними</w:t>
            </w:r>
          </w:p>
          <w:p w14:paraId="692BD560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3. Моделировать не сложные процессы </w:t>
            </w:r>
          </w:p>
          <w:p w14:paraId="51A5C25A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4.  Демонстрировать декомпозицию архитектуры на составляющие ее компоненты</w:t>
            </w:r>
          </w:p>
          <w:p w14:paraId="5F1DE7E9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5. Использовать интернет ресурс для поиска средств автоматизации разработки программ с открытым кодом;</w:t>
            </w:r>
            <w:r w:rsidRPr="00DD45A5" w:rsidDel="00FE5DBE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6078A7" w:rsidRPr="00DD45A5" w14:paraId="13DA2AA6" w14:textId="77777777" w:rsidTr="008C31FD">
        <w:tc>
          <w:tcPr>
            <w:tcW w:w="2552" w:type="dxa"/>
            <w:vMerge/>
            <w:vAlign w:val="center"/>
          </w:tcPr>
          <w:p w14:paraId="303A7B54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4E9A158A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083928AD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  <w:r w:rsidRPr="00DD45A5" w:rsidDel="00FE5DBE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6078A7" w:rsidRPr="00DD45A5" w14:paraId="5B86AD23" w14:textId="77777777" w:rsidTr="008C31FD">
        <w:tc>
          <w:tcPr>
            <w:tcW w:w="2552" w:type="dxa"/>
            <w:vMerge/>
            <w:vAlign w:val="center"/>
          </w:tcPr>
          <w:p w14:paraId="33A2E5D1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0B574FA8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2F979382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Теоретические знания об ООП.</w:t>
            </w:r>
          </w:p>
          <w:p w14:paraId="6502B3E5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Основы методологии проектирования.</w:t>
            </w:r>
          </w:p>
          <w:p w14:paraId="33BC57F2" w14:textId="4927FF15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3.</w:t>
            </w:r>
            <w:r w:rsidR="00B635B0" w:rsidRPr="00DD45A5">
              <w:rPr>
                <w:sz w:val="24"/>
                <w:szCs w:val="24"/>
                <w:lang w:val="ru-RU"/>
              </w:rPr>
              <w:t xml:space="preserve"> </w:t>
            </w:r>
            <w:r w:rsidRPr="00DD45A5">
              <w:rPr>
                <w:sz w:val="24"/>
                <w:szCs w:val="24"/>
                <w:lang w:val="ru-RU"/>
              </w:rPr>
              <w:t>Основы архитектуры компьютерных систем.</w:t>
            </w:r>
            <w:r w:rsidRPr="00DD45A5" w:rsidDel="00FE5DBE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6078A7" w:rsidRPr="00DD45A5" w14:paraId="19469E1C" w14:textId="77777777" w:rsidTr="008C31FD">
        <w:tc>
          <w:tcPr>
            <w:tcW w:w="2552" w:type="dxa"/>
            <w:vMerge w:val="restart"/>
            <w:vAlign w:val="center"/>
          </w:tcPr>
          <w:p w14:paraId="68207DEB" w14:textId="1025D580" w:rsidR="00276C77" w:rsidRPr="00DD45A5" w:rsidRDefault="00276C77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7AB381F1" w14:textId="0346C7BD" w:rsidR="00276C77" w:rsidRPr="00DD45A5" w:rsidRDefault="00276C77" w:rsidP="001023DF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Руководство программированием программного обеспечения и разработка документации</w:t>
            </w:r>
          </w:p>
        </w:tc>
        <w:tc>
          <w:tcPr>
            <w:tcW w:w="1388" w:type="dxa"/>
            <w:vMerge w:val="restart"/>
            <w:vAlign w:val="center"/>
          </w:tcPr>
          <w:p w14:paraId="753813C5" w14:textId="77777777" w:rsidR="00276C77" w:rsidRPr="00DD45A5" w:rsidRDefault="00276C77" w:rsidP="001023DF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 xml:space="preserve">Задача 1: </w:t>
            </w:r>
          </w:p>
          <w:p w14:paraId="60F396AD" w14:textId="4D69423A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Модификация существующего программного обеспечения для исправления ошибок, для адаптации его к новому аппаратному обеспечению или для обновления интерфейсов и повышения производительности</w:t>
            </w:r>
          </w:p>
        </w:tc>
        <w:tc>
          <w:tcPr>
            <w:tcW w:w="5557" w:type="dxa"/>
            <w:gridSpan w:val="9"/>
            <w:vAlign w:val="center"/>
          </w:tcPr>
          <w:p w14:paraId="7BE84907" w14:textId="0CDD6FA0" w:rsidR="00276C77" w:rsidRPr="00DD45A5" w:rsidRDefault="00276C77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Умения</w:t>
            </w:r>
            <w:r w:rsidR="00F94264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A46833" w14:paraId="3ABD4D75" w14:textId="77777777" w:rsidTr="008C31FD">
        <w:tc>
          <w:tcPr>
            <w:tcW w:w="2552" w:type="dxa"/>
            <w:vMerge/>
            <w:vAlign w:val="center"/>
          </w:tcPr>
          <w:p w14:paraId="452C68B8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53BA3ECC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2B07FDCA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Понимать архитектуру ПО, для внесения изменений</w:t>
            </w:r>
          </w:p>
          <w:p w14:paraId="6C9FF483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2. Формулировать новые требования к ПО</w:t>
            </w:r>
          </w:p>
          <w:p w14:paraId="4F744664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</w:rPr>
              <w:t>3. Отслеживать его версии ПО для дальнейшей модификации</w:t>
            </w:r>
          </w:p>
        </w:tc>
      </w:tr>
      <w:tr w:rsidR="006078A7" w:rsidRPr="00DD45A5" w14:paraId="140E9490" w14:textId="77777777" w:rsidTr="008C31FD">
        <w:tc>
          <w:tcPr>
            <w:tcW w:w="2552" w:type="dxa"/>
            <w:vMerge/>
            <w:vAlign w:val="center"/>
          </w:tcPr>
          <w:p w14:paraId="0B516743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4CF31C14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25890196" w14:textId="329157AE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F94264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DD45A5" w14:paraId="4F602E3C" w14:textId="77777777" w:rsidTr="008C31FD">
        <w:tc>
          <w:tcPr>
            <w:tcW w:w="2552" w:type="dxa"/>
            <w:vMerge/>
            <w:vAlign w:val="center"/>
          </w:tcPr>
          <w:p w14:paraId="0E660D37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7C15B398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</w:tcPr>
          <w:p w14:paraId="6797CC65" w14:textId="77777777" w:rsidR="00276C77" w:rsidRPr="00DD45A5" w:rsidRDefault="00276C77" w:rsidP="008C31FD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Основы архитектуры программного обеспечения</w:t>
            </w:r>
          </w:p>
          <w:p w14:paraId="45893A66" w14:textId="77777777" w:rsidR="00276C77" w:rsidRPr="00DD45A5" w:rsidRDefault="00276C77" w:rsidP="008C31FD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Основы работы делового письма и делового общения</w:t>
            </w:r>
          </w:p>
          <w:p w14:paraId="3C9230A0" w14:textId="77777777" w:rsidR="00276C77" w:rsidRPr="00DD45A5" w:rsidRDefault="00276C77" w:rsidP="008C31FD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Основы составления спецификации ПО</w:t>
            </w:r>
          </w:p>
        </w:tc>
      </w:tr>
      <w:tr w:rsidR="006078A7" w:rsidRPr="00DD45A5" w14:paraId="02D37FDD" w14:textId="77777777" w:rsidTr="008C31FD">
        <w:tc>
          <w:tcPr>
            <w:tcW w:w="2552" w:type="dxa"/>
            <w:vMerge/>
            <w:vAlign w:val="center"/>
          </w:tcPr>
          <w:p w14:paraId="37DA91E8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 w:val="restart"/>
            <w:vAlign w:val="center"/>
          </w:tcPr>
          <w:p w14:paraId="571C5084" w14:textId="77777777" w:rsidR="00276C77" w:rsidRPr="00DD45A5" w:rsidRDefault="00276C77" w:rsidP="001023DF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706E79E1" w14:textId="5DCCDF1D" w:rsidR="00276C77" w:rsidRPr="00DD45A5" w:rsidRDefault="00276C77" w:rsidP="001023DF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Оценка дизайна </w:t>
            </w: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lastRenderedPageBreak/>
              <w:t xml:space="preserve">ПО и документирование прикладного программного обеспечения </w:t>
            </w:r>
          </w:p>
        </w:tc>
        <w:tc>
          <w:tcPr>
            <w:tcW w:w="5557" w:type="dxa"/>
            <w:gridSpan w:val="9"/>
            <w:vAlign w:val="center"/>
          </w:tcPr>
          <w:p w14:paraId="59468E72" w14:textId="62D8CF30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  <w:r w:rsidR="00F94264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DD45A5" w14:paraId="326F0CFD" w14:textId="77777777" w:rsidTr="008C31FD">
        <w:tc>
          <w:tcPr>
            <w:tcW w:w="2552" w:type="dxa"/>
            <w:vMerge/>
            <w:vAlign w:val="center"/>
          </w:tcPr>
          <w:p w14:paraId="06DCE99A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63FA61C8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17862644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Определять объективность требований к бизнес-процессам для проведения оценки</w:t>
            </w:r>
          </w:p>
          <w:p w14:paraId="1076C97C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lastRenderedPageBreak/>
              <w:t>2. Определять критерий определения оптимального времени для выполнения проекта</w:t>
            </w:r>
          </w:p>
          <w:p w14:paraId="381C582A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Разрабатывать технические задание</w:t>
            </w:r>
          </w:p>
        </w:tc>
      </w:tr>
      <w:tr w:rsidR="006078A7" w:rsidRPr="00DD45A5" w14:paraId="784B3EC5" w14:textId="77777777" w:rsidTr="008C31FD">
        <w:tc>
          <w:tcPr>
            <w:tcW w:w="2552" w:type="dxa"/>
            <w:vMerge/>
            <w:vAlign w:val="center"/>
          </w:tcPr>
          <w:p w14:paraId="6952158F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0D11EC03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0397F97F" w14:textId="509E4563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F94264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A46833" w14:paraId="487A5C57" w14:textId="77777777" w:rsidTr="008C31FD">
        <w:tc>
          <w:tcPr>
            <w:tcW w:w="2552" w:type="dxa"/>
            <w:vMerge/>
            <w:vAlign w:val="center"/>
          </w:tcPr>
          <w:p w14:paraId="79B41043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0BE0CE8F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4A60ECEF" w14:textId="77777777" w:rsidR="00276C77" w:rsidRPr="00DD45A5" w:rsidRDefault="00276C77" w:rsidP="00617E0A">
            <w:pPr>
              <w:ind w:left="284" w:hanging="284"/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1. </w:t>
            </w: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Принципы прототипирования</w:t>
            </w:r>
          </w:p>
          <w:p w14:paraId="036E7461" w14:textId="77777777" w:rsidR="00276C77" w:rsidRPr="00DD45A5" w:rsidRDefault="00276C77" w:rsidP="00617E0A">
            <w:pPr>
              <w:ind w:left="284" w:hanging="284"/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2. Методы проектирования ПО</w:t>
            </w:r>
          </w:p>
          <w:p w14:paraId="3F7361C3" w14:textId="77777777" w:rsidR="00276C77" w:rsidRPr="00DD45A5" w:rsidRDefault="00276C77" w:rsidP="00617E0A">
            <w:pPr>
              <w:ind w:left="284" w:hanging="284"/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3. Принципы дизайна программных средств и его реализации</w:t>
            </w:r>
          </w:p>
        </w:tc>
      </w:tr>
      <w:tr w:rsidR="006078A7" w:rsidRPr="00DD45A5" w14:paraId="4CEB70A1" w14:textId="77777777" w:rsidTr="008C31FD">
        <w:tc>
          <w:tcPr>
            <w:tcW w:w="2552" w:type="dxa"/>
            <w:vMerge w:val="restart"/>
            <w:vAlign w:val="center"/>
          </w:tcPr>
          <w:p w14:paraId="2FFE7A04" w14:textId="1798493C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509BAC44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Прототипирование ПО </w:t>
            </w:r>
          </w:p>
        </w:tc>
        <w:tc>
          <w:tcPr>
            <w:tcW w:w="1388" w:type="dxa"/>
            <w:vMerge w:val="restart"/>
            <w:vAlign w:val="center"/>
          </w:tcPr>
          <w:p w14:paraId="7F2C8B1C" w14:textId="77777777" w:rsidR="00276C77" w:rsidRPr="00DD45A5" w:rsidRDefault="00276C77" w:rsidP="00DD45A5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DD45A5">
              <w:rPr>
                <w:b/>
                <w:color w:val="auto"/>
              </w:rPr>
              <w:t>Задача 1:</w:t>
            </w:r>
          </w:p>
          <w:p w14:paraId="6AE1AC47" w14:textId="77777777" w:rsidR="00276C77" w:rsidRPr="00DD45A5" w:rsidRDefault="00276C77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Поиск и подготовка программы прототипирования </w:t>
            </w:r>
          </w:p>
        </w:tc>
        <w:tc>
          <w:tcPr>
            <w:tcW w:w="5557" w:type="dxa"/>
            <w:gridSpan w:val="9"/>
            <w:vAlign w:val="center"/>
          </w:tcPr>
          <w:p w14:paraId="6E9B0A6A" w14:textId="6D362109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Умения</w:t>
            </w:r>
            <w:r w:rsidR="00F94264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A46833" w14:paraId="0AAF19B9" w14:textId="77777777" w:rsidTr="008C31FD">
        <w:tc>
          <w:tcPr>
            <w:tcW w:w="2552" w:type="dxa"/>
            <w:vMerge/>
            <w:vAlign w:val="center"/>
          </w:tcPr>
          <w:p w14:paraId="7F4CAE85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3BD022F2" w14:textId="77777777" w:rsidR="00276C77" w:rsidRPr="00DD45A5" w:rsidRDefault="00276C77" w:rsidP="00DD45A5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3AD976DB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1.Скачивать и устанавливать программы прототипирования, графические процессоры </w:t>
            </w:r>
          </w:p>
          <w:p w14:paraId="43B17A56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Проверить готовность программных продуктов (включают ли нужные графические и динамические библиотеки)</w:t>
            </w:r>
          </w:p>
        </w:tc>
      </w:tr>
      <w:tr w:rsidR="006078A7" w:rsidRPr="00DD45A5" w14:paraId="5AAB681C" w14:textId="77777777" w:rsidTr="008C31FD">
        <w:tc>
          <w:tcPr>
            <w:tcW w:w="2552" w:type="dxa"/>
            <w:vMerge/>
            <w:vAlign w:val="center"/>
          </w:tcPr>
          <w:p w14:paraId="7A7A97EF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4C23A1D6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0E046BE2" w14:textId="084C2BBA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F94264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DD45A5" w14:paraId="6AC47551" w14:textId="77777777" w:rsidTr="008C31FD">
        <w:tc>
          <w:tcPr>
            <w:tcW w:w="2552" w:type="dxa"/>
            <w:vMerge/>
            <w:vAlign w:val="center"/>
          </w:tcPr>
          <w:p w14:paraId="7CC5DE0C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4DE4776E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50C6A794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Этапы прототипирования ПО.</w:t>
            </w:r>
          </w:p>
          <w:p w14:paraId="7017B2D4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Знание «аддитивных» технологий.</w:t>
            </w:r>
          </w:p>
          <w:p w14:paraId="58345597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/>
              </w:rPr>
              <w:t xml:space="preserve">3. </w:t>
            </w:r>
            <w:r w:rsidRPr="00DD45A5">
              <w:rPr>
                <w:sz w:val="24"/>
                <w:szCs w:val="24"/>
                <w:lang w:val="ru-RU" w:eastAsia="ru-RU"/>
              </w:rPr>
              <w:t>Инструменты динамического прототипирования</w:t>
            </w:r>
          </w:p>
        </w:tc>
      </w:tr>
      <w:tr w:rsidR="006078A7" w:rsidRPr="00DD45A5" w14:paraId="0CB35175" w14:textId="77777777" w:rsidTr="008C31FD">
        <w:tc>
          <w:tcPr>
            <w:tcW w:w="2552" w:type="dxa"/>
            <w:vMerge/>
            <w:vAlign w:val="center"/>
          </w:tcPr>
          <w:p w14:paraId="0DD5A11C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 w:val="restart"/>
            <w:vAlign w:val="center"/>
          </w:tcPr>
          <w:p w14:paraId="57926C3D" w14:textId="77777777" w:rsidR="00276C77" w:rsidRPr="00DD45A5" w:rsidRDefault="00276C77" w:rsidP="001023DF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25A78137" w14:textId="15932117" w:rsidR="00276C77" w:rsidRPr="00DD45A5" w:rsidRDefault="00276C77" w:rsidP="001023DF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Представление прототипа ПО</w:t>
            </w:r>
          </w:p>
        </w:tc>
        <w:tc>
          <w:tcPr>
            <w:tcW w:w="5557" w:type="dxa"/>
            <w:gridSpan w:val="9"/>
            <w:vAlign w:val="center"/>
          </w:tcPr>
          <w:p w14:paraId="2614F2CC" w14:textId="3F966923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Умения</w:t>
            </w:r>
            <w:r w:rsidR="00F94264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A46833" w14:paraId="78B34C94" w14:textId="77777777" w:rsidTr="008C31FD">
        <w:tc>
          <w:tcPr>
            <w:tcW w:w="2552" w:type="dxa"/>
            <w:vMerge/>
            <w:vAlign w:val="center"/>
          </w:tcPr>
          <w:p w14:paraId="5648A4B5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3BE39E3A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2639F52F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1. Использовать целостные, непротиворечивые и соответствующие контексту объекты. </w:t>
            </w:r>
          </w:p>
          <w:p w14:paraId="187FC4F3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Интегрировать визуальный стиль с функциональностью осмысленно.</w:t>
            </w:r>
          </w:p>
        </w:tc>
      </w:tr>
      <w:tr w:rsidR="006078A7" w:rsidRPr="00DD45A5" w14:paraId="262B11B2" w14:textId="77777777" w:rsidTr="008C31FD">
        <w:tc>
          <w:tcPr>
            <w:tcW w:w="2552" w:type="dxa"/>
            <w:vMerge/>
            <w:vAlign w:val="center"/>
          </w:tcPr>
          <w:p w14:paraId="118DD3B6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08FFB008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5410DE40" w14:textId="16045751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F94264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A46833" w14:paraId="0414681D" w14:textId="77777777" w:rsidTr="008C31FD">
        <w:tc>
          <w:tcPr>
            <w:tcW w:w="2552" w:type="dxa"/>
            <w:vMerge/>
            <w:vAlign w:val="center"/>
          </w:tcPr>
          <w:p w14:paraId="5D52A856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4710E0CE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6D8D1873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Основы графического дизайна</w:t>
            </w:r>
          </w:p>
          <w:p w14:paraId="58EFD6E8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Основы работы с графическими редакторами и с программами прототипирования</w:t>
            </w:r>
          </w:p>
        </w:tc>
      </w:tr>
      <w:tr w:rsidR="008C31FD" w:rsidRPr="00DD45A5" w14:paraId="43CA60A6" w14:textId="77777777" w:rsidTr="001023DF">
        <w:tc>
          <w:tcPr>
            <w:tcW w:w="2552" w:type="dxa"/>
            <w:vAlign w:val="center"/>
          </w:tcPr>
          <w:p w14:paraId="1DEACE3E" w14:textId="3026B483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10"/>
            <w:vAlign w:val="center"/>
          </w:tcPr>
          <w:p w14:paraId="53F6F2B8" w14:textId="77777777" w:rsidR="008C31FD" w:rsidRPr="00DD45A5" w:rsidRDefault="008C31FD" w:rsidP="001023DF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Логическое мышление. Гибкость мышления. Креативность. Организованность. Коммуникабельность. Обучаемость. Дисциплинированность. Внимательность. Аккуратность. Ответственность. </w:t>
            </w:r>
          </w:p>
        </w:tc>
      </w:tr>
      <w:tr w:rsidR="008C31FD" w:rsidRPr="00DD45A5" w14:paraId="685560A5" w14:textId="77777777" w:rsidTr="001023DF">
        <w:tc>
          <w:tcPr>
            <w:tcW w:w="2552" w:type="dxa"/>
            <w:vMerge w:val="restart"/>
            <w:vAlign w:val="center"/>
          </w:tcPr>
          <w:p w14:paraId="45EA980C" w14:textId="74709C45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25" w:type="dxa"/>
            <w:gridSpan w:val="4"/>
            <w:vAlign w:val="center"/>
          </w:tcPr>
          <w:p w14:paraId="53D7D2BC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5020" w:type="dxa"/>
            <w:gridSpan w:val="6"/>
            <w:vAlign w:val="center"/>
          </w:tcPr>
          <w:p w14:paraId="19BC4FFD" w14:textId="77777777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Инженер-программист</w:t>
            </w:r>
          </w:p>
        </w:tc>
      </w:tr>
      <w:tr w:rsidR="008C31FD" w:rsidRPr="00A46833" w14:paraId="45895398" w14:textId="77777777" w:rsidTr="001023DF">
        <w:tc>
          <w:tcPr>
            <w:tcW w:w="2552" w:type="dxa"/>
            <w:vMerge/>
            <w:vAlign w:val="center"/>
          </w:tcPr>
          <w:p w14:paraId="2E697B93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25" w:type="dxa"/>
            <w:gridSpan w:val="4"/>
            <w:vAlign w:val="center"/>
          </w:tcPr>
          <w:p w14:paraId="1FB683E1" w14:textId="77777777" w:rsidR="008C31FD" w:rsidRPr="00DD45A5" w:rsidDel="00ED720A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7-8</w:t>
            </w:r>
          </w:p>
        </w:tc>
        <w:tc>
          <w:tcPr>
            <w:tcW w:w="5020" w:type="dxa"/>
            <w:gridSpan w:val="6"/>
            <w:vAlign w:val="center"/>
          </w:tcPr>
          <w:p w14:paraId="37EE2189" w14:textId="77777777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8C31FD" w:rsidRPr="00DD45A5" w14:paraId="1DAFA4D1" w14:textId="77777777" w:rsidTr="001023DF">
        <w:tc>
          <w:tcPr>
            <w:tcW w:w="2552" w:type="dxa"/>
            <w:vMerge/>
            <w:vAlign w:val="center"/>
          </w:tcPr>
          <w:p w14:paraId="4058CB5B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25" w:type="dxa"/>
            <w:gridSpan w:val="4"/>
            <w:vAlign w:val="center"/>
          </w:tcPr>
          <w:p w14:paraId="297E336F" w14:textId="77777777" w:rsidR="008C31FD" w:rsidRPr="00DD45A5" w:rsidDel="00ED720A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5020" w:type="dxa"/>
            <w:gridSpan w:val="6"/>
            <w:vAlign w:val="center"/>
          </w:tcPr>
          <w:p w14:paraId="6987E6D7" w14:textId="77777777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QA-инженер</w:t>
            </w:r>
          </w:p>
        </w:tc>
      </w:tr>
      <w:tr w:rsidR="008C31FD" w:rsidRPr="00DD45A5" w14:paraId="7B85B152" w14:textId="77777777" w:rsidTr="001023DF">
        <w:tc>
          <w:tcPr>
            <w:tcW w:w="2552" w:type="dxa"/>
            <w:vAlign w:val="center"/>
          </w:tcPr>
          <w:p w14:paraId="7652B02D" w14:textId="5B185693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25" w:type="dxa"/>
            <w:gridSpan w:val="4"/>
            <w:vAlign w:val="center"/>
          </w:tcPr>
          <w:p w14:paraId="5D3DAEC6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020" w:type="dxa"/>
            <w:gridSpan w:val="6"/>
            <w:vAlign w:val="center"/>
          </w:tcPr>
          <w:p w14:paraId="2266C8A9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5C2CAFFE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  <w:p w14:paraId="396890BF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185. Техник-программист</w:t>
            </w:r>
          </w:p>
        </w:tc>
      </w:tr>
      <w:tr w:rsidR="008C31FD" w:rsidRPr="00DD45A5" w14:paraId="0C768973" w14:textId="77777777" w:rsidTr="001023DF">
        <w:tc>
          <w:tcPr>
            <w:tcW w:w="2552" w:type="dxa"/>
            <w:vAlign w:val="center"/>
          </w:tcPr>
          <w:p w14:paraId="52F090FF" w14:textId="2BC84BE3" w:rsidR="008C31FD" w:rsidRPr="00DD45A5" w:rsidRDefault="00DC0CB2" w:rsidP="00DD45A5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25" w:type="dxa"/>
            <w:gridSpan w:val="4"/>
            <w:vAlign w:val="center"/>
          </w:tcPr>
          <w:p w14:paraId="71F76A5D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3BB868EC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635" w:type="dxa"/>
            <w:gridSpan w:val="4"/>
            <w:vAlign w:val="center"/>
          </w:tcPr>
          <w:p w14:paraId="2C9DF862" w14:textId="77777777" w:rsidR="008C31FD" w:rsidRPr="00DD45A5" w:rsidRDefault="008C31FD" w:rsidP="00DD45A5">
            <w:pPr>
              <w:rPr>
                <w:bCs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Специальность:</w:t>
            </w:r>
          </w:p>
          <w:p w14:paraId="434E887D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36D708CA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2385" w:type="dxa"/>
            <w:gridSpan w:val="2"/>
            <w:vAlign w:val="center"/>
          </w:tcPr>
          <w:p w14:paraId="7278FE01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Квалификация:</w:t>
            </w:r>
          </w:p>
          <w:p w14:paraId="26B5574A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130404 3</w:t>
            </w:r>
          </w:p>
          <w:p w14:paraId="15E26D27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2A823EA5" w14:textId="77777777" w:rsidR="008C31FD" w:rsidRPr="00DD45A5" w:rsidRDefault="008C31FD" w:rsidP="00DD45A5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130502 </w:t>
            </w:r>
            <w:r w:rsidRPr="00DD45A5">
              <w:rPr>
                <w:b/>
                <w:bCs/>
                <w:sz w:val="24"/>
                <w:szCs w:val="24"/>
                <w:lang w:val="ru-RU"/>
              </w:rPr>
              <w:t>3</w:t>
            </w:r>
          </w:p>
          <w:p w14:paraId="61AA12BC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549DAB7C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130501 1 WEB Дизайнер</w:t>
            </w:r>
          </w:p>
          <w:p w14:paraId="3FC8912F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130508 4 Прикладной уровень бакалавр – программист</w:t>
            </w:r>
          </w:p>
        </w:tc>
      </w:tr>
      <w:tr w:rsidR="006078A7" w:rsidRPr="00A46833" w14:paraId="7DAB7E41" w14:textId="77777777" w:rsidTr="008C31FD">
        <w:trPr>
          <w:trHeight w:val="472"/>
        </w:trPr>
        <w:tc>
          <w:tcPr>
            <w:tcW w:w="9497" w:type="dxa"/>
            <w:gridSpan w:val="11"/>
            <w:vAlign w:val="center"/>
          </w:tcPr>
          <w:p w14:paraId="6B2821F4" w14:textId="2FE3D828" w:rsidR="00276C77" w:rsidRPr="00DD45A5" w:rsidRDefault="00276C77" w:rsidP="008C31F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8C31FD"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DD45A5">
              <w:rPr>
                <w:b/>
                <w:sz w:val="24"/>
                <w:szCs w:val="24"/>
                <w:lang w:val="ru-RU"/>
              </w:rPr>
              <w:t>ДИ</w:t>
            </w:r>
            <w:r w:rsidR="008C31FD">
              <w:rPr>
                <w:b/>
                <w:sz w:val="24"/>
                <w:szCs w:val="24"/>
                <w:lang w:val="ru-RU"/>
              </w:rPr>
              <w:t>ЗАЙНЕР ПРОГРАММНОГО ОБЕСПЕЧЕНИЯ</w:t>
            </w:r>
          </w:p>
        </w:tc>
      </w:tr>
      <w:tr w:rsidR="008C31FD" w:rsidRPr="00DD45A5" w14:paraId="1AA7E068" w14:textId="77777777" w:rsidTr="001023DF">
        <w:tc>
          <w:tcPr>
            <w:tcW w:w="2552" w:type="dxa"/>
            <w:vAlign w:val="center"/>
          </w:tcPr>
          <w:p w14:paraId="3717841E" w14:textId="3A148BED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1C343A28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2512-1-001</w:t>
            </w:r>
          </w:p>
        </w:tc>
      </w:tr>
      <w:tr w:rsidR="008C31FD" w:rsidRPr="00DD45A5" w14:paraId="74365C7C" w14:textId="77777777" w:rsidTr="001023DF">
        <w:tc>
          <w:tcPr>
            <w:tcW w:w="2552" w:type="dxa"/>
            <w:vAlign w:val="center"/>
          </w:tcPr>
          <w:p w14:paraId="3558C163" w14:textId="238192AA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28FFB102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2511- 1</w:t>
            </w:r>
          </w:p>
        </w:tc>
      </w:tr>
      <w:tr w:rsidR="008C31FD" w:rsidRPr="00DD45A5" w14:paraId="3A3F06B9" w14:textId="77777777" w:rsidTr="001023DF">
        <w:tc>
          <w:tcPr>
            <w:tcW w:w="2552" w:type="dxa"/>
            <w:vAlign w:val="center"/>
          </w:tcPr>
          <w:p w14:paraId="6486FB2E" w14:textId="1B165FBD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295EF08C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Дизайнер программного обеспечения</w:t>
            </w:r>
          </w:p>
        </w:tc>
      </w:tr>
      <w:tr w:rsidR="008C31FD" w:rsidRPr="00DD45A5" w14:paraId="51A9A092" w14:textId="77777777" w:rsidTr="001023DF">
        <w:tc>
          <w:tcPr>
            <w:tcW w:w="2552" w:type="dxa"/>
            <w:vAlign w:val="center"/>
          </w:tcPr>
          <w:p w14:paraId="1EF1B536" w14:textId="39FB309A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10"/>
            <w:vAlign w:val="center"/>
          </w:tcPr>
          <w:p w14:paraId="39C18F77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-</w:t>
            </w:r>
          </w:p>
        </w:tc>
      </w:tr>
      <w:tr w:rsidR="008C31FD" w:rsidRPr="00DD45A5" w14:paraId="1FFB31F9" w14:textId="77777777" w:rsidTr="001023DF">
        <w:tc>
          <w:tcPr>
            <w:tcW w:w="2552" w:type="dxa"/>
            <w:vAlign w:val="center"/>
          </w:tcPr>
          <w:p w14:paraId="7381E0CB" w14:textId="1522D8CA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10"/>
            <w:vAlign w:val="center"/>
          </w:tcPr>
          <w:p w14:paraId="5899D131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 xml:space="preserve">6 </w:t>
            </w:r>
          </w:p>
        </w:tc>
      </w:tr>
      <w:tr w:rsidR="008C31FD" w:rsidRPr="00A46833" w14:paraId="6A19C91E" w14:textId="77777777" w:rsidTr="001023DF">
        <w:tc>
          <w:tcPr>
            <w:tcW w:w="2552" w:type="dxa"/>
            <w:vAlign w:val="center"/>
          </w:tcPr>
          <w:p w14:paraId="02B8E9E3" w14:textId="55CC29D1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10"/>
            <w:vAlign w:val="center"/>
          </w:tcPr>
          <w:p w14:paraId="0AF1676F" w14:textId="72EDAA95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Разработка прототипа и дизайна программного обеспечения. </w:t>
            </w:r>
          </w:p>
        </w:tc>
      </w:tr>
      <w:tr w:rsidR="008C31FD" w:rsidRPr="00DD45A5" w14:paraId="2E8DAF68" w14:textId="77777777" w:rsidTr="001023DF">
        <w:tc>
          <w:tcPr>
            <w:tcW w:w="2552" w:type="dxa"/>
            <w:vMerge w:val="restart"/>
          </w:tcPr>
          <w:p w14:paraId="7A4572C8" w14:textId="367C88A3" w:rsidR="008C31FD" w:rsidRPr="00DD45A5" w:rsidRDefault="008C31FD" w:rsidP="001023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45" w:type="dxa"/>
            <w:gridSpan w:val="6"/>
            <w:vMerge w:val="restart"/>
          </w:tcPr>
          <w:p w14:paraId="55514CFB" w14:textId="77777777" w:rsidR="008C31FD" w:rsidRPr="00DD45A5" w:rsidRDefault="008C31FD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600" w:type="dxa"/>
            <w:gridSpan w:val="4"/>
          </w:tcPr>
          <w:p w14:paraId="2B03096F" w14:textId="77777777" w:rsidR="008C31FD" w:rsidRPr="00DD45A5" w:rsidRDefault="008C31FD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Проектирование ПО.</w:t>
            </w:r>
          </w:p>
        </w:tc>
      </w:tr>
      <w:tr w:rsidR="006078A7" w:rsidRPr="00A46833" w14:paraId="321F8589" w14:textId="77777777" w:rsidTr="001023DF">
        <w:tc>
          <w:tcPr>
            <w:tcW w:w="2552" w:type="dxa"/>
            <w:vMerge/>
          </w:tcPr>
          <w:p w14:paraId="0C8EF895" w14:textId="77777777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6"/>
            <w:vMerge/>
          </w:tcPr>
          <w:p w14:paraId="63E330C3" w14:textId="77777777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00" w:type="dxa"/>
            <w:gridSpan w:val="4"/>
          </w:tcPr>
          <w:p w14:paraId="1DD2915E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2. Руководство программированием программного обеспечения и разработка документации.</w:t>
            </w:r>
          </w:p>
        </w:tc>
      </w:tr>
      <w:tr w:rsidR="006078A7" w:rsidRPr="00DD45A5" w14:paraId="7FC5F1C0" w14:textId="77777777" w:rsidTr="001023DF">
        <w:tc>
          <w:tcPr>
            <w:tcW w:w="2552" w:type="dxa"/>
            <w:vMerge/>
          </w:tcPr>
          <w:p w14:paraId="7E52B00F" w14:textId="77777777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6"/>
            <w:vMerge/>
          </w:tcPr>
          <w:p w14:paraId="453920BE" w14:textId="77777777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00" w:type="dxa"/>
            <w:gridSpan w:val="4"/>
          </w:tcPr>
          <w:p w14:paraId="3BA9E514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Прототипирование ПО.</w:t>
            </w:r>
          </w:p>
        </w:tc>
      </w:tr>
      <w:tr w:rsidR="006078A7" w:rsidRPr="00DD45A5" w14:paraId="7C086AB4" w14:textId="77777777" w:rsidTr="001023DF">
        <w:tc>
          <w:tcPr>
            <w:tcW w:w="2552" w:type="dxa"/>
            <w:vMerge/>
          </w:tcPr>
          <w:p w14:paraId="67D84982" w14:textId="77777777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6"/>
          </w:tcPr>
          <w:p w14:paraId="6F88FCAE" w14:textId="77777777" w:rsidR="00276C77" w:rsidRPr="00DD45A5" w:rsidRDefault="00276C77" w:rsidP="001023DF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600" w:type="dxa"/>
            <w:gridSpan w:val="4"/>
            <w:vAlign w:val="center"/>
          </w:tcPr>
          <w:p w14:paraId="75529419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-</w:t>
            </w:r>
          </w:p>
        </w:tc>
      </w:tr>
      <w:tr w:rsidR="006078A7" w:rsidRPr="00DD45A5" w14:paraId="0F4D9DA0" w14:textId="77777777" w:rsidTr="008C31FD">
        <w:tc>
          <w:tcPr>
            <w:tcW w:w="2552" w:type="dxa"/>
            <w:vMerge w:val="restart"/>
            <w:vAlign w:val="center"/>
          </w:tcPr>
          <w:p w14:paraId="78D2673D" w14:textId="6E84123C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43BC6292" w14:textId="2451BB1D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Проектирование ПО</w:t>
            </w:r>
          </w:p>
        </w:tc>
        <w:tc>
          <w:tcPr>
            <w:tcW w:w="1388" w:type="dxa"/>
            <w:vMerge w:val="restart"/>
            <w:vAlign w:val="center"/>
          </w:tcPr>
          <w:p w14:paraId="2E68AB8E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18B8E036" w14:textId="3FAE7F2D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Исследование и анализ требований к ПО </w:t>
            </w:r>
          </w:p>
        </w:tc>
        <w:tc>
          <w:tcPr>
            <w:tcW w:w="5557" w:type="dxa"/>
            <w:gridSpan w:val="9"/>
            <w:vAlign w:val="center"/>
          </w:tcPr>
          <w:p w14:paraId="077E31EA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78A7" w:rsidRPr="00A46833" w14:paraId="79289660" w14:textId="77777777" w:rsidTr="008C31FD">
        <w:tc>
          <w:tcPr>
            <w:tcW w:w="2552" w:type="dxa"/>
            <w:vMerge/>
            <w:vAlign w:val="center"/>
          </w:tcPr>
          <w:p w14:paraId="2FA4BEC5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5E375585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0BD8B3E0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Применять методы исследования предметной области для определения связи между объектами ПО и приоритетность выполнения их действий;</w:t>
            </w:r>
          </w:p>
          <w:p w14:paraId="137942B6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Проводить анализ по собранным данным для определения требований к ПО</w:t>
            </w:r>
          </w:p>
          <w:p w14:paraId="2E010BA5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Определять эргономические и эстетические требования к разрабатываемой ПО на основе проведенного анализа</w:t>
            </w:r>
          </w:p>
        </w:tc>
      </w:tr>
      <w:tr w:rsidR="006078A7" w:rsidRPr="00DD45A5" w14:paraId="7537D178" w14:textId="77777777" w:rsidTr="008C31FD">
        <w:tc>
          <w:tcPr>
            <w:tcW w:w="2552" w:type="dxa"/>
            <w:vMerge/>
            <w:vAlign w:val="center"/>
          </w:tcPr>
          <w:p w14:paraId="251DCE1F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03794ED0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5FD122FB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DD45A5" w14:paraId="1848DAE4" w14:textId="77777777" w:rsidTr="008C31FD">
        <w:tc>
          <w:tcPr>
            <w:tcW w:w="2552" w:type="dxa"/>
            <w:vMerge/>
            <w:vAlign w:val="center"/>
          </w:tcPr>
          <w:p w14:paraId="796BE413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3B1993EE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5F4CE202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1. Современные подходы и методы исследования (эмпирические, теоретико-экспериментальные)</w:t>
            </w:r>
          </w:p>
          <w:p w14:paraId="23874AAF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2. Методика проведения анализа</w:t>
            </w:r>
          </w:p>
        </w:tc>
      </w:tr>
      <w:tr w:rsidR="006078A7" w:rsidRPr="00DD45A5" w14:paraId="393730A4" w14:textId="77777777" w:rsidTr="008C31FD">
        <w:tc>
          <w:tcPr>
            <w:tcW w:w="2552" w:type="dxa"/>
            <w:vMerge/>
            <w:vAlign w:val="center"/>
          </w:tcPr>
          <w:p w14:paraId="3E0222F6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 w:val="restart"/>
            <w:vAlign w:val="center"/>
          </w:tcPr>
          <w:p w14:paraId="730411CE" w14:textId="77777777" w:rsidR="00276C77" w:rsidRPr="00DD45A5" w:rsidRDefault="00276C77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74491CA5" w14:textId="24B73DB0" w:rsidR="00276C77" w:rsidRPr="00DD45A5" w:rsidRDefault="00276C77" w:rsidP="001023DF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Определение архитектуры ПО и выбор программного средства для подготовки макетов модулей ПО </w:t>
            </w:r>
          </w:p>
        </w:tc>
        <w:tc>
          <w:tcPr>
            <w:tcW w:w="5557" w:type="dxa"/>
            <w:gridSpan w:val="9"/>
            <w:vAlign w:val="center"/>
          </w:tcPr>
          <w:p w14:paraId="33DCD07E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78A7" w:rsidRPr="00A46833" w14:paraId="706AED30" w14:textId="77777777" w:rsidTr="008C31FD">
        <w:tc>
          <w:tcPr>
            <w:tcW w:w="2552" w:type="dxa"/>
            <w:vMerge/>
            <w:vAlign w:val="center"/>
          </w:tcPr>
          <w:p w14:paraId="1551C644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7D2FEB80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326A94AC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1. </w:t>
            </w:r>
            <w:hyperlink r:id="rId16" w:history="1">
              <w:r w:rsidRPr="00DD45A5">
                <w:rPr>
                  <w:sz w:val="24"/>
                  <w:szCs w:val="24"/>
                  <w:lang w:val="ru-RU" w:eastAsia="ru-RU"/>
                </w:rPr>
                <w:t>Представлять варианты использования</w:t>
              </w:r>
            </w:hyperlink>
            <w:r w:rsidRPr="00DD45A5">
              <w:rPr>
                <w:sz w:val="24"/>
                <w:szCs w:val="24"/>
                <w:lang w:val="ru-RU" w:eastAsia="ru-RU"/>
              </w:rPr>
              <w:t>,  описывающие технические риски, классы и поведение ПО</w:t>
            </w:r>
          </w:p>
          <w:p w14:paraId="3DD65809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2. Распределять объекты по пакетам и подсистемам, показать логическую связь объектов и классов. </w:t>
            </w:r>
          </w:p>
          <w:p w14:paraId="62FC2B08" w14:textId="4D7B7D53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</w:t>
            </w:r>
            <w:r w:rsidR="00617E0A">
              <w:rPr>
                <w:sz w:val="24"/>
                <w:szCs w:val="24"/>
                <w:lang w:val="ru-RU" w:eastAsia="ru-RU"/>
              </w:rPr>
              <w:t xml:space="preserve"> </w:t>
            </w:r>
            <w:r w:rsidRPr="00DD45A5">
              <w:rPr>
                <w:sz w:val="24"/>
                <w:szCs w:val="24"/>
                <w:lang w:val="ru-RU" w:eastAsia="ru-RU"/>
              </w:rPr>
              <w:t>Применять методы компонентной архитектуры для представления модели на ранних стадиях разработки.</w:t>
            </w:r>
          </w:p>
          <w:p w14:paraId="7F0BC2F8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4. Представлять модель распределения файлов на физических узлах (для распределенных систем)</w:t>
            </w:r>
          </w:p>
          <w:p w14:paraId="0143A7F9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rFonts w:eastAsia="Times New Roman"/>
                <w:color w:val="auto"/>
                <w:lang w:val="en-US" w:eastAsia="ru-RU"/>
              </w:rPr>
            </w:pPr>
            <w:r w:rsidRPr="00DD45A5">
              <w:rPr>
                <w:color w:val="auto"/>
                <w:lang w:val="en-US"/>
              </w:rPr>
              <w:t xml:space="preserve">5. </w:t>
            </w:r>
            <w:r w:rsidRPr="00DD45A5">
              <w:rPr>
                <w:color w:val="auto"/>
              </w:rPr>
              <w:t>Применять</w:t>
            </w:r>
            <w:r w:rsidRPr="00DD45A5">
              <w:rPr>
                <w:color w:val="auto"/>
                <w:lang w:val="en-US"/>
              </w:rPr>
              <w:t xml:space="preserve"> </w:t>
            </w:r>
            <w:r w:rsidRPr="00DD45A5">
              <w:rPr>
                <w:color w:val="auto"/>
              </w:rPr>
              <w:t>общепринятые</w:t>
            </w:r>
            <w:r w:rsidRPr="00DD45A5">
              <w:rPr>
                <w:color w:val="auto"/>
                <w:lang w:val="en-US"/>
              </w:rPr>
              <w:t xml:space="preserve"> </w:t>
            </w:r>
            <w:r w:rsidRPr="00DD45A5">
              <w:rPr>
                <w:color w:val="auto"/>
              </w:rPr>
              <w:t>методологии</w:t>
            </w:r>
            <w:r w:rsidRPr="00DD45A5">
              <w:rPr>
                <w:color w:val="auto"/>
                <w:lang w:val="en-US"/>
              </w:rPr>
              <w:t xml:space="preserve">: </w:t>
            </w:r>
            <w:hyperlink r:id="rId17" w:history="1">
              <w:r w:rsidRPr="00DD45A5">
                <w:rPr>
                  <w:color w:val="auto"/>
                  <w:lang w:val="en-US"/>
                </w:rPr>
                <w:t>SADT</w:t>
              </w:r>
            </w:hyperlink>
            <w:r w:rsidRPr="00DD45A5">
              <w:rPr>
                <w:color w:val="auto"/>
                <w:lang w:val="en-US"/>
              </w:rPr>
              <w:t xml:space="preserve"> (structured analysis and design technique), </w:t>
            </w:r>
            <w:hyperlink r:id="rId18" w:tooltip="DFD" w:history="1">
              <w:r w:rsidRPr="00DD45A5">
                <w:rPr>
                  <w:color w:val="auto"/>
                  <w:lang w:val="en-US"/>
                </w:rPr>
                <w:t>DFD</w:t>
              </w:r>
            </w:hyperlink>
            <w:r w:rsidRPr="00DD45A5">
              <w:rPr>
                <w:color w:val="auto"/>
                <w:lang w:val="en-US"/>
              </w:rPr>
              <w:t xml:space="preserve"> (data flow diagrams), </w:t>
            </w:r>
            <w:hyperlink r:id="rId19" w:tooltip="ERD" w:history="1">
              <w:r w:rsidRPr="00DD45A5">
                <w:rPr>
                  <w:color w:val="auto"/>
                  <w:lang w:val="en-US"/>
                </w:rPr>
                <w:t>ERD</w:t>
              </w:r>
            </w:hyperlink>
            <w:r w:rsidRPr="00DD45A5">
              <w:rPr>
                <w:color w:val="auto"/>
                <w:lang w:val="en-US"/>
              </w:rPr>
              <w:t> (entity-relationship diagrams</w:t>
            </w:r>
            <w:r w:rsidRPr="00DD45A5">
              <w:rPr>
                <w:rFonts w:eastAsia="Times New Roman"/>
                <w:color w:val="auto"/>
                <w:lang w:val="en-US" w:eastAsia="ru-RU"/>
              </w:rPr>
              <w:t xml:space="preserve">), RUP (Rational Unified Process) </w:t>
            </w:r>
            <w:r w:rsidRPr="00DD45A5">
              <w:rPr>
                <w:rFonts w:eastAsia="Times New Roman"/>
                <w:color w:val="auto"/>
                <w:lang w:eastAsia="ru-RU"/>
              </w:rPr>
              <w:t>и</w:t>
            </w:r>
            <w:r w:rsidRPr="00DD45A5">
              <w:rPr>
                <w:rFonts w:eastAsia="Times New Roman"/>
                <w:color w:val="auto"/>
                <w:lang w:val="en-US" w:eastAsia="ru-RU"/>
              </w:rPr>
              <w:t xml:space="preserve"> </w:t>
            </w:r>
            <w:r w:rsidRPr="00DD45A5">
              <w:rPr>
                <w:rFonts w:eastAsia="Times New Roman"/>
                <w:color w:val="auto"/>
                <w:lang w:eastAsia="ru-RU"/>
              </w:rPr>
              <w:t>другие</w:t>
            </w:r>
            <w:r w:rsidRPr="00DD45A5">
              <w:rPr>
                <w:rFonts w:eastAsia="Times New Roman"/>
                <w:color w:val="auto"/>
                <w:lang w:val="en-US" w:eastAsia="ru-RU"/>
              </w:rPr>
              <w:t xml:space="preserve">. </w:t>
            </w:r>
          </w:p>
          <w:p w14:paraId="1B8FA2F2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6</w:t>
            </w:r>
            <w:r w:rsidRPr="00DD45A5">
              <w:rPr>
                <w:rFonts w:eastAsiaTheme="minorHAnsi"/>
                <w:sz w:val="24"/>
                <w:szCs w:val="24"/>
                <w:lang w:val="ru-RU"/>
              </w:rPr>
              <w:t xml:space="preserve">. Использовать все функциональные возможности </w:t>
            </w:r>
            <w:r w:rsidRPr="00DD45A5">
              <w:rPr>
                <w:rFonts w:eastAsiaTheme="minorHAnsi"/>
                <w:sz w:val="24"/>
                <w:szCs w:val="24"/>
              </w:rPr>
              <w:t>CASE</w:t>
            </w:r>
            <w:r w:rsidRPr="00DD45A5">
              <w:rPr>
                <w:rFonts w:eastAsiaTheme="minorHAnsi"/>
                <w:sz w:val="24"/>
                <w:szCs w:val="24"/>
                <w:lang w:val="ru-RU"/>
              </w:rPr>
              <w:t xml:space="preserve"> средств (в том числе генерацию в язык программирования).</w:t>
            </w:r>
          </w:p>
        </w:tc>
      </w:tr>
      <w:tr w:rsidR="006078A7" w:rsidRPr="00DD45A5" w14:paraId="1B0C5133" w14:textId="77777777" w:rsidTr="008C31FD">
        <w:tc>
          <w:tcPr>
            <w:tcW w:w="2552" w:type="dxa"/>
            <w:vMerge/>
            <w:vAlign w:val="center"/>
          </w:tcPr>
          <w:p w14:paraId="511A3685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75AA7A15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281A7BCE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DD45A5" w14:paraId="7B1A2C68" w14:textId="77777777" w:rsidTr="008C31FD">
        <w:tc>
          <w:tcPr>
            <w:tcW w:w="2552" w:type="dxa"/>
            <w:vMerge/>
            <w:vAlign w:val="center"/>
          </w:tcPr>
          <w:p w14:paraId="4293D051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3BAB9582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40936D26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Методология проектирования: SADT, RUP, ARIS и другие</w:t>
            </w:r>
          </w:p>
          <w:p w14:paraId="72CF2B3C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Язык моделирования UML</w:t>
            </w:r>
          </w:p>
          <w:p w14:paraId="10BA943C" w14:textId="2CD52580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</w:t>
            </w:r>
            <w:r w:rsidR="00617E0A">
              <w:rPr>
                <w:sz w:val="24"/>
                <w:szCs w:val="24"/>
                <w:lang w:val="ru-RU" w:eastAsia="ru-RU"/>
              </w:rPr>
              <w:t xml:space="preserve"> </w:t>
            </w:r>
            <w:r w:rsidRPr="00DD45A5">
              <w:rPr>
                <w:sz w:val="24"/>
                <w:szCs w:val="24"/>
                <w:lang w:val="ru-RU" w:eastAsia="ru-RU"/>
              </w:rPr>
              <w:t>Виды диаграмм для моделирования</w:t>
            </w:r>
          </w:p>
          <w:p w14:paraId="60D589F3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4. Международные и республиканские стандарты (ISO)по проектированию ПО. </w:t>
            </w:r>
          </w:p>
        </w:tc>
      </w:tr>
      <w:tr w:rsidR="006078A7" w:rsidRPr="00DD45A5" w14:paraId="3385CE55" w14:textId="77777777" w:rsidTr="008C31FD">
        <w:tc>
          <w:tcPr>
            <w:tcW w:w="2552" w:type="dxa"/>
            <w:vMerge w:val="restart"/>
            <w:vAlign w:val="center"/>
          </w:tcPr>
          <w:p w14:paraId="2A4BB8BB" w14:textId="79A11D5F" w:rsidR="00276C77" w:rsidRPr="00DD45A5" w:rsidRDefault="00276C77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778BE195" w14:textId="1528606F" w:rsidR="00276C77" w:rsidRPr="00DD45A5" w:rsidRDefault="00276C77" w:rsidP="001023DF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Руководство программированием программного обеспечения и разработка документации</w:t>
            </w:r>
          </w:p>
        </w:tc>
        <w:tc>
          <w:tcPr>
            <w:tcW w:w="1388" w:type="dxa"/>
            <w:vMerge w:val="restart"/>
            <w:vAlign w:val="center"/>
          </w:tcPr>
          <w:p w14:paraId="0BC76734" w14:textId="77777777" w:rsidR="00276C77" w:rsidRPr="00DD45A5" w:rsidRDefault="00276C77" w:rsidP="001023DF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 xml:space="preserve">Задача 1: </w:t>
            </w:r>
          </w:p>
          <w:p w14:paraId="68739673" w14:textId="0D4DB839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Модификация существующего программного обеспечения для исправления ошибок, для адаптации его к новому аппаратному обеспечению или для обновления интерфейсов и повышения производительности</w:t>
            </w:r>
          </w:p>
        </w:tc>
        <w:tc>
          <w:tcPr>
            <w:tcW w:w="5557" w:type="dxa"/>
            <w:gridSpan w:val="9"/>
            <w:vAlign w:val="center"/>
          </w:tcPr>
          <w:p w14:paraId="355FB3E9" w14:textId="3F360255" w:rsidR="00276C77" w:rsidRPr="00DD45A5" w:rsidRDefault="00276C77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Умения</w:t>
            </w:r>
            <w:r w:rsidR="00F94264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037447" w14:paraId="35B92D3A" w14:textId="77777777" w:rsidTr="008C31FD">
        <w:tc>
          <w:tcPr>
            <w:tcW w:w="2552" w:type="dxa"/>
            <w:vMerge/>
            <w:vAlign w:val="center"/>
          </w:tcPr>
          <w:p w14:paraId="2F4960CE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2D139514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634AFCBA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  <w:lang w:eastAsia="ru-RU"/>
              </w:rPr>
              <w:t xml:space="preserve">1. </w:t>
            </w:r>
            <w:r w:rsidRPr="00DD45A5">
              <w:rPr>
                <w:color w:val="auto"/>
              </w:rPr>
              <w:t>Проводить анализ проблем и запросов на модификацию ПО</w:t>
            </w:r>
          </w:p>
          <w:p w14:paraId="4ECE4AF4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2. Определять компоненты ПО, их версий и документации для проведения модификации</w:t>
            </w:r>
          </w:p>
          <w:p w14:paraId="5B1E553F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3. Вносить необходимые изменения в соответствии с правилами процесса разработки</w:t>
            </w:r>
          </w:p>
        </w:tc>
      </w:tr>
      <w:tr w:rsidR="006078A7" w:rsidRPr="00DD45A5" w14:paraId="45E9AAEE" w14:textId="77777777" w:rsidTr="008C31FD">
        <w:tc>
          <w:tcPr>
            <w:tcW w:w="2552" w:type="dxa"/>
            <w:vMerge/>
            <w:vAlign w:val="center"/>
          </w:tcPr>
          <w:p w14:paraId="1C08CDA8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18C679BB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1138AA4B" w14:textId="235CEE7D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F94264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037447" w14:paraId="268D9C1F" w14:textId="77777777" w:rsidTr="008C31FD">
        <w:tc>
          <w:tcPr>
            <w:tcW w:w="2552" w:type="dxa"/>
            <w:vMerge/>
            <w:vAlign w:val="center"/>
          </w:tcPr>
          <w:p w14:paraId="304F4254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6BB0707F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</w:tcPr>
          <w:p w14:paraId="6AD8AC20" w14:textId="77777777" w:rsidR="00276C77" w:rsidRPr="00DD45A5" w:rsidRDefault="00276C77" w:rsidP="008C31FD">
            <w:pPr>
              <w:ind w:left="284" w:hanging="284"/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1. Основные особенности проектов современных систем ПО</w:t>
            </w:r>
          </w:p>
          <w:p w14:paraId="1550285C" w14:textId="77777777" w:rsidR="00276C77" w:rsidRPr="00DD45A5" w:rsidRDefault="00276C77" w:rsidP="008C31FD">
            <w:pPr>
              <w:ind w:left="284" w:hanging="284"/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2. Основы программирования </w:t>
            </w:r>
          </w:p>
          <w:p w14:paraId="3F291814" w14:textId="77777777" w:rsidR="00276C77" w:rsidRPr="00DD45A5" w:rsidRDefault="00276C77" w:rsidP="008C31FD">
            <w:pPr>
              <w:ind w:left="284" w:hanging="284"/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3. Знание типов модификации: (корректирующая, улучшающая, профилактическая или адаптирующая к новой среде), масштаба (размеры модификации, стоимость и время ее реализации) и критичность (воздействие на производительность, надежность или безопасность).</w:t>
            </w:r>
          </w:p>
        </w:tc>
      </w:tr>
      <w:tr w:rsidR="006078A7" w:rsidRPr="00DD45A5" w14:paraId="0A61891A" w14:textId="77777777" w:rsidTr="008C31FD">
        <w:tc>
          <w:tcPr>
            <w:tcW w:w="2552" w:type="dxa"/>
            <w:vMerge/>
            <w:vAlign w:val="center"/>
          </w:tcPr>
          <w:p w14:paraId="21AB1779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 w:val="restart"/>
            <w:vAlign w:val="center"/>
          </w:tcPr>
          <w:p w14:paraId="3BB03800" w14:textId="77777777" w:rsidR="00276C77" w:rsidRPr="00DD45A5" w:rsidRDefault="00276C77" w:rsidP="001023DF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130D8A67" w14:textId="490835BA" w:rsidR="00276C77" w:rsidRPr="00DD45A5" w:rsidRDefault="00276C77" w:rsidP="001023DF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Оценка дизайна ПО и документирование прикладного программного обеспечения </w:t>
            </w:r>
          </w:p>
        </w:tc>
        <w:tc>
          <w:tcPr>
            <w:tcW w:w="5557" w:type="dxa"/>
            <w:gridSpan w:val="9"/>
            <w:vAlign w:val="center"/>
          </w:tcPr>
          <w:p w14:paraId="09833A55" w14:textId="2EB9A789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Умения</w:t>
            </w:r>
            <w:r w:rsidR="00F94264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037447" w14:paraId="6BD54108" w14:textId="77777777" w:rsidTr="008C31FD">
        <w:tc>
          <w:tcPr>
            <w:tcW w:w="2552" w:type="dxa"/>
            <w:vMerge/>
            <w:vAlign w:val="center"/>
          </w:tcPr>
          <w:p w14:paraId="5AD56317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47474F7C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15C111A1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Проводить проверку целостности модифицированной системы и утверждения внесенных изменений</w:t>
            </w:r>
          </w:p>
          <w:p w14:paraId="2ACE0F34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Вести UML документирование ПО;</w:t>
            </w:r>
          </w:p>
          <w:p w14:paraId="3E29FCD5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3. Вести документирование всего процесса проектирования: графики сдачи, распределения обязанностей между исполнителями, составлять договора, писать служебные письма.</w:t>
            </w:r>
          </w:p>
        </w:tc>
      </w:tr>
      <w:tr w:rsidR="006078A7" w:rsidRPr="00DD45A5" w14:paraId="4503215E" w14:textId="77777777" w:rsidTr="008C31FD">
        <w:tc>
          <w:tcPr>
            <w:tcW w:w="2552" w:type="dxa"/>
            <w:vMerge/>
            <w:vAlign w:val="center"/>
          </w:tcPr>
          <w:p w14:paraId="6F2CBEF3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22A6519C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6195A5B6" w14:textId="71B4ED20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B611FF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037447" w14:paraId="3CF02213" w14:textId="77777777" w:rsidTr="008C31FD">
        <w:tc>
          <w:tcPr>
            <w:tcW w:w="2552" w:type="dxa"/>
            <w:vMerge/>
            <w:vAlign w:val="center"/>
          </w:tcPr>
          <w:p w14:paraId="2423DC5B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0EC9544C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5CB394CA" w14:textId="77777777" w:rsidR="00276C77" w:rsidRPr="00DD45A5" w:rsidRDefault="00276C77" w:rsidP="00617E0A">
            <w:pPr>
              <w:ind w:left="284" w:hanging="284"/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1. Методология проведения маркетинга</w:t>
            </w:r>
          </w:p>
          <w:p w14:paraId="705FF786" w14:textId="77777777" w:rsidR="00276C77" w:rsidRPr="00DD45A5" w:rsidRDefault="00276C77" w:rsidP="00617E0A">
            <w:pPr>
              <w:ind w:left="284" w:hanging="284"/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2. Формы, принципы и методы делового общения</w:t>
            </w:r>
          </w:p>
          <w:p w14:paraId="2CA7D055" w14:textId="77777777" w:rsidR="00276C77" w:rsidRPr="00DD45A5" w:rsidRDefault="00276C77" w:rsidP="00617E0A">
            <w:pPr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3. Нормативно-правовые документы сопровождающие ПО</w:t>
            </w:r>
          </w:p>
        </w:tc>
      </w:tr>
      <w:tr w:rsidR="006078A7" w:rsidRPr="00DD45A5" w14:paraId="1BCA4145" w14:textId="77777777" w:rsidTr="008C31FD">
        <w:tc>
          <w:tcPr>
            <w:tcW w:w="2552" w:type="dxa"/>
            <w:vMerge w:val="restart"/>
            <w:vAlign w:val="center"/>
          </w:tcPr>
          <w:p w14:paraId="4133261F" w14:textId="5B01EB46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624A509F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Прототипирование ПО </w:t>
            </w:r>
          </w:p>
        </w:tc>
        <w:tc>
          <w:tcPr>
            <w:tcW w:w="1388" w:type="dxa"/>
            <w:vMerge w:val="restart"/>
            <w:vAlign w:val="center"/>
          </w:tcPr>
          <w:p w14:paraId="5803CA0A" w14:textId="77777777" w:rsidR="00276C77" w:rsidRPr="00DD45A5" w:rsidRDefault="00276C77" w:rsidP="00DD45A5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DD45A5">
              <w:rPr>
                <w:b/>
                <w:color w:val="auto"/>
              </w:rPr>
              <w:t>Задача 1:</w:t>
            </w:r>
          </w:p>
          <w:p w14:paraId="246AB927" w14:textId="77777777" w:rsidR="00276C77" w:rsidRPr="00DD45A5" w:rsidRDefault="00276C77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Поиск и подготовка программы </w:t>
            </w:r>
            <w:r w:rsidRPr="00DD45A5">
              <w:rPr>
                <w:sz w:val="24"/>
                <w:szCs w:val="24"/>
                <w:lang w:val="ru-RU" w:eastAsia="ru-RU"/>
              </w:rPr>
              <w:lastRenderedPageBreak/>
              <w:t xml:space="preserve">прототипирования </w:t>
            </w:r>
          </w:p>
        </w:tc>
        <w:tc>
          <w:tcPr>
            <w:tcW w:w="5557" w:type="dxa"/>
            <w:gridSpan w:val="9"/>
            <w:vAlign w:val="center"/>
          </w:tcPr>
          <w:p w14:paraId="2D4DC6A4" w14:textId="3A15CF0D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  <w:r w:rsidR="00B611FF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037447" w14:paraId="5651F074" w14:textId="77777777" w:rsidTr="008C31FD">
        <w:tc>
          <w:tcPr>
            <w:tcW w:w="2552" w:type="dxa"/>
            <w:vMerge/>
            <w:vAlign w:val="center"/>
          </w:tcPr>
          <w:p w14:paraId="3936B6AE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030AF70C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56B445EC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</w:rPr>
              <w:t>1. Проводить мониторинг и выбирать отвечающий, требованиям программный продукт для быстрого прототипирования ПО.</w:t>
            </w:r>
          </w:p>
          <w:p w14:paraId="5CEB6246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lastRenderedPageBreak/>
              <w:t xml:space="preserve">2. Определять визуальный стиль и графический дизайн ПО </w:t>
            </w:r>
            <w:r w:rsidRPr="00DD45A5">
              <w:rPr>
                <w:rFonts w:eastAsiaTheme="minorHAnsi"/>
                <w:sz w:val="24"/>
                <w:szCs w:val="24"/>
                <w:lang w:val="ru-RU"/>
              </w:rPr>
              <w:t>и управлять визуальным уровнем иерархией при помощи таких средств как цвет, форма, расположение и масштаб.</w:t>
            </w:r>
          </w:p>
          <w:p w14:paraId="4D260BB8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3. Проводить пользовательское тестирование прототипа ПО </w:t>
            </w:r>
          </w:p>
          <w:p w14:paraId="479C6816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4. Применять технологии итеративного прототипирования модулей программного обеспечения.</w:t>
            </w:r>
          </w:p>
        </w:tc>
      </w:tr>
      <w:tr w:rsidR="006078A7" w:rsidRPr="00DD45A5" w14:paraId="15059E83" w14:textId="77777777" w:rsidTr="008C31FD">
        <w:tc>
          <w:tcPr>
            <w:tcW w:w="2552" w:type="dxa"/>
            <w:vMerge/>
            <w:vAlign w:val="center"/>
          </w:tcPr>
          <w:p w14:paraId="20827187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474A0449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7D933FDB" w14:textId="24465ACA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B611FF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DD45A5" w14:paraId="6F48B73A" w14:textId="77777777" w:rsidTr="008C31FD">
        <w:tc>
          <w:tcPr>
            <w:tcW w:w="2552" w:type="dxa"/>
            <w:vMerge/>
            <w:vAlign w:val="center"/>
          </w:tcPr>
          <w:p w14:paraId="139EB513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4A955732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5E3EE2F8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1. Современные программные и аппаратные средства для прототипирования</w:t>
            </w:r>
          </w:p>
          <w:p w14:paraId="2D961AB6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2. Методы проведения исследования при выборе программных продуктов. </w:t>
            </w:r>
          </w:p>
          <w:p w14:paraId="728B910E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Методы и технологии прототипирования.</w:t>
            </w:r>
          </w:p>
        </w:tc>
      </w:tr>
      <w:tr w:rsidR="006078A7" w:rsidRPr="00DD45A5" w14:paraId="1B9F039C" w14:textId="77777777" w:rsidTr="008C31FD">
        <w:tc>
          <w:tcPr>
            <w:tcW w:w="2552" w:type="dxa"/>
            <w:vMerge/>
            <w:vAlign w:val="center"/>
          </w:tcPr>
          <w:p w14:paraId="53AA10B3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 w:val="restart"/>
            <w:vAlign w:val="center"/>
          </w:tcPr>
          <w:p w14:paraId="3E4F7AC5" w14:textId="77777777" w:rsidR="00276C77" w:rsidRPr="00DD45A5" w:rsidRDefault="00276C77" w:rsidP="001023DF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615BE83D" w14:textId="73ABB9F0" w:rsidR="00276C77" w:rsidRPr="00DD45A5" w:rsidRDefault="00276C77" w:rsidP="001023DF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Представление прототипа ПО</w:t>
            </w:r>
          </w:p>
        </w:tc>
        <w:tc>
          <w:tcPr>
            <w:tcW w:w="5557" w:type="dxa"/>
            <w:gridSpan w:val="9"/>
            <w:vAlign w:val="center"/>
          </w:tcPr>
          <w:p w14:paraId="1DE95643" w14:textId="14087A3E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Умения</w:t>
            </w:r>
            <w:r w:rsidR="00B611FF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DD45A5" w14:paraId="0D8E948E" w14:textId="77777777" w:rsidTr="008C31FD">
        <w:tc>
          <w:tcPr>
            <w:tcW w:w="2552" w:type="dxa"/>
            <w:vMerge/>
            <w:vAlign w:val="center"/>
          </w:tcPr>
          <w:p w14:paraId="3E5A4526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281B959A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454703C5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1. Вырабатывать потенциальные подходы для решения проблемы подготовки прототипирования </w:t>
            </w:r>
          </w:p>
          <w:p w14:paraId="506879B4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rFonts w:eastAsia="Times New Roman"/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 xml:space="preserve">2. </w:t>
            </w:r>
            <w:r w:rsidRPr="00DD45A5">
              <w:rPr>
                <w:rFonts w:eastAsia="Times New Roman"/>
                <w:color w:val="auto"/>
                <w:lang w:eastAsia="ru-RU"/>
              </w:rPr>
              <w:t>Использовать визуальный уровень для группировки элементов в соответствие архитектуре ПО.</w:t>
            </w:r>
          </w:p>
          <w:p w14:paraId="5311BFC3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rFonts w:eastAsia="Times New Roman"/>
                <w:color w:val="auto"/>
                <w:lang w:eastAsia="ru-RU"/>
              </w:rPr>
            </w:pPr>
            <w:r w:rsidRPr="00DD45A5">
              <w:rPr>
                <w:rFonts w:eastAsia="Times New Roman"/>
                <w:color w:val="auto"/>
                <w:lang w:eastAsia="ru-RU"/>
              </w:rPr>
              <w:t>3. Создавать визуальную структуру и прокладывать логический маршрут на каждом уровне организации.</w:t>
            </w:r>
          </w:p>
          <w:p w14:paraId="6AF67FB8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rFonts w:eastAsia="Times New Roman"/>
                <w:color w:val="auto"/>
                <w:lang w:eastAsia="ru-RU"/>
              </w:rPr>
              <w:t xml:space="preserve">4. Проводить тестирование прототипа ПО. </w:t>
            </w:r>
          </w:p>
        </w:tc>
      </w:tr>
      <w:tr w:rsidR="006078A7" w:rsidRPr="00DD45A5" w14:paraId="71BDB48D" w14:textId="77777777" w:rsidTr="008C31FD">
        <w:tc>
          <w:tcPr>
            <w:tcW w:w="2552" w:type="dxa"/>
            <w:vMerge/>
            <w:vAlign w:val="center"/>
          </w:tcPr>
          <w:p w14:paraId="31E5D5D7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5949732B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71D41F32" w14:textId="4E61ABCB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B611FF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F25A33" w14:paraId="63FB7D38" w14:textId="77777777" w:rsidTr="008C31FD">
        <w:tc>
          <w:tcPr>
            <w:tcW w:w="2552" w:type="dxa"/>
            <w:vMerge/>
            <w:vAlign w:val="center"/>
          </w:tcPr>
          <w:p w14:paraId="15C47AF0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2DAD0A74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6276BFA2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Принципы визуального информационного дизайна</w:t>
            </w:r>
          </w:p>
          <w:p w14:paraId="00A28C3D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Визуального сравнения между компонентами</w:t>
            </w:r>
          </w:p>
          <w:p w14:paraId="76EAA03A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rFonts w:eastAsia="Times New Roman"/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 xml:space="preserve">3. Причинно-следственных связей между компонентами </w:t>
            </w:r>
            <w:r w:rsidRPr="00DD45A5">
              <w:rPr>
                <w:rFonts w:eastAsia="Times New Roman"/>
                <w:color w:val="auto"/>
                <w:lang w:eastAsia="ru-RU"/>
              </w:rPr>
              <w:t xml:space="preserve">1. </w:t>
            </w:r>
            <w:hyperlink r:id="rId20" w:anchor="13_%D0%BF%D1%80%D0%B8%D0%BD%D1%86%D0%B8%D0%BF%D0%BE%D0%B2_%D1%80%D0%B0%D0%B7%D1%80%D0%B0%D0%B1%D0%BE%D1%82%D0%BA%D0%B8_%D0%B4%D0%B8%D1%81%D0%BF%D0%BB%D0%B5%D1%8F" w:history="1">
              <w:r w:rsidRPr="00DD45A5">
                <w:rPr>
                  <w:rFonts w:eastAsia="Times New Roman"/>
                  <w:color w:val="auto"/>
                  <w:lang w:eastAsia="ru-RU"/>
                </w:rPr>
                <w:t>Принципов разработки дисплея</w:t>
              </w:r>
            </w:hyperlink>
          </w:p>
          <w:p w14:paraId="2211C763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4. Принципы разработки пользовательского интерфейса</w:t>
            </w:r>
          </w:p>
          <w:p w14:paraId="1F1AD8CA" w14:textId="6EAE0E0F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5.</w:t>
            </w:r>
            <w:r w:rsidR="00B635B0" w:rsidRPr="00DD45A5">
              <w:rPr>
                <w:sz w:val="24"/>
                <w:szCs w:val="24"/>
                <w:lang w:val="ru-RU" w:eastAsia="ru-RU"/>
              </w:rPr>
              <w:t xml:space="preserve"> </w:t>
            </w:r>
            <w:r w:rsidRPr="00DD45A5">
              <w:rPr>
                <w:sz w:val="24"/>
                <w:szCs w:val="24"/>
                <w:lang w:val="ru-RU" w:eastAsia="ru-RU"/>
              </w:rPr>
              <w:t>Методология разработки ПО</w:t>
            </w:r>
          </w:p>
        </w:tc>
      </w:tr>
      <w:tr w:rsidR="008C31FD" w:rsidRPr="00DD45A5" w14:paraId="2FC6015B" w14:textId="77777777" w:rsidTr="001023DF">
        <w:tc>
          <w:tcPr>
            <w:tcW w:w="2552" w:type="dxa"/>
            <w:vAlign w:val="center"/>
          </w:tcPr>
          <w:p w14:paraId="41FFC441" w14:textId="54399F19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10"/>
            <w:vAlign w:val="center"/>
          </w:tcPr>
          <w:p w14:paraId="0C18D592" w14:textId="77777777" w:rsidR="008C31FD" w:rsidRPr="00DD45A5" w:rsidRDefault="008C31FD" w:rsidP="001023DF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Логическое мышление. Гибкость мышления. Креативность. Организованность. Коммуникабельность. Обучаемость. Дисциплинированность. Внимательность. Аккуратность. Ответственность. </w:t>
            </w:r>
          </w:p>
        </w:tc>
      </w:tr>
      <w:tr w:rsidR="008C31FD" w:rsidRPr="00DD45A5" w14:paraId="307EC7C4" w14:textId="77777777" w:rsidTr="001023DF">
        <w:tc>
          <w:tcPr>
            <w:tcW w:w="2552" w:type="dxa"/>
            <w:vMerge w:val="restart"/>
            <w:vAlign w:val="center"/>
          </w:tcPr>
          <w:p w14:paraId="5A2EC631" w14:textId="32C465C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25" w:type="dxa"/>
            <w:gridSpan w:val="4"/>
            <w:vAlign w:val="center"/>
          </w:tcPr>
          <w:p w14:paraId="4F76203D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5020" w:type="dxa"/>
            <w:gridSpan w:val="6"/>
            <w:vAlign w:val="center"/>
          </w:tcPr>
          <w:p w14:paraId="01BFA738" w14:textId="77777777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Инженер-программист</w:t>
            </w:r>
          </w:p>
        </w:tc>
      </w:tr>
      <w:tr w:rsidR="008C31FD" w:rsidRPr="00037447" w14:paraId="1F5C5CEF" w14:textId="77777777" w:rsidTr="001023DF">
        <w:tc>
          <w:tcPr>
            <w:tcW w:w="2552" w:type="dxa"/>
            <w:vMerge/>
            <w:vAlign w:val="center"/>
          </w:tcPr>
          <w:p w14:paraId="0AC27B6E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25" w:type="dxa"/>
            <w:gridSpan w:val="4"/>
            <w:vAlign w:val="center"/>
          </w:tcPr>
          <w:p w14:paraId="6205F18B" w14:textId="77777777" w:rsidR="008C31FD" w:rsidRPr="00DD45A5" w:rsidDel="00ED720A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7-8</w:t>
            </w:r>
          </w:p>
        </w:tc>
        <w:tc>
          <w:tcPr>
            <w:tcW w:w="5020" w:type="dxa"/>
            <w:gridSpan w:val="6"/>
            <w:vAlign w:val="center"/>
          </w:tcPr>
          <w:p w14:paraId="19103F62" w14:textId="77777777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8C31FD" w:rsidRPr="00DD45A5" w14:paraId="6CFC2891" w14:textId="77777777" w:rsidTr="001023DF">
        <w:tc>
          <w:tcPr>
            <w:tcW w:w="2552" w:type="dxa"/>
            <w:vMerge/>
            <w:vAlign w:val="center"/>
          </w:tcPr>
          <w:p w14:paraId="3565F77E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25" w:type="dxa"/>
            <w:gridSpan w:val="4"/>
            <w:vAlign w:val="center"/>
          </w:tcPr>
          <w:p w14:paraId="23D47F3B" w14:textId="77777777" w:rsidR="008C31FD" w:rsidRPr="00DD45A5" w:rsidDel="00ED720A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5020" w:type="dxa"/>
            <w:gridSpan w:val="6"/>
            <w:vAlign w:val="center"/>
          </w:tcPr>
          <w:p w14:paraId="2A21C7D6" w14:textId="77777777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QA-инженер</w:t>
            </w:r>
          </w:p>
        </w:tc>
      </w:tr>
      <w:tr w:rsidR="008C31FD" w:rsidRPr="00DD45A5" w14:paraId="72AEE747" w14:textId="77777777" w:rsidTr="001023DF">
        <w:tc>
          <w:tcPr>
            <w:tcW w:w="2552" w:type="dxa"/>
            <w:vAlign w:val="center"/>
          </w:tcPr>
          <w:p w14:paraId="20AD3BFD" w14:textId="05828BA8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25" w:type="dxa"/>
            <w:gridSpan w:val="4"/>
            <w:vAlign w:val="center"/>
          </w:tcPr>
          <w:p w14:paraId="30E30F62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020" w:type="dxa"/>
            <w:gridSpan w:val="6"/>
            <w:vAlign w:val="center"/>
          </w:tcPr>
          <w:p w14:paraId="11D1FE77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401BE93B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  <w:p w14:paraId="09CF59A6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185. Техник-программист</w:t>
            </w:r>
          </w:p>
        </w:tc>
      </w:tr>
      <w:tr w:rsidR="008C31FD" w:rsidRPr="00037447" w14:paraId="6425254B" w14:textId="77777777" w:rsidTr="001023DF">
        <w:tc>
          <w:tcPr>
            <w:tcW w:w="2552" w:type="dxa"/>
            <w:vAlign w:val="center"/>
          </w:tcPr>
          <w:p w14:paraId="3AEB94EA" w14:textId="6027C716" w:rsidR="008C31FD" w:rsidRPr="00DD45A5" w:rsidRDefault="00DC0CB2" w:rsidP="00DD45A5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25" w:type="dxa"/>
            <w:gridSpan w:val="4"/>
            <w:vAlign w:val="center"/>
          </w:tcPr>
          <w:p w14:paraId="7ABCB43D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345B8332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635" w:type="dxa"/>
            <w:gridSpan w:val="4"/>
            <w:vAlign w:val="center"/>
          </w:tcPr>
          <w:p w14:paraId="35C4D288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Направление: Информационно-коммуникационные технологии</w:t>
            </w:r>
          </w:p>
          <w:p w14:paraId="5ACD7C2D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85" w:type="dxa"/>
            <w:gridSpan w:val="2"/>
            <w:vAlign w:val="center"/>
          </w:tcPr>
          <w:p w14:paraId="1821C336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Квалификация:</w:t>
            </w:r>
          </w:p>
          <w:p w14:paraId="624AA191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6078A7" w:rsidRPr="00DD45A5" w14:paraId="7B41557C" w14:textId="77777777" w:rsidTr="008C31FD">
        <w:trPr>
          <w:trHeight w:val="476"/>
        </w:trPr>
        <w:tc>
          <w:tcPr>
            <w:tcW w:w="9497" w:type="dxa"/>
            <w:gridSpan w:val="11"/>
            <w:vAlign w:val="center"/>
          </w:tcPr>
          <w:p w14:paraId="4C58870A" w14:textId="577F7EF1" w:rsidR="00832717" w:rsidRPr="00DD45A5" w:rsidRDefault="00832717" w:rsidP="008C31F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lastRenderedPageBreak/>
              <w:t>КАРТОЧКА ПРОФЕССИИ</w:t>
            </w:r>
            <w:r w:rsidR="008C31FD"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DD45A5">
              <w:rPr>
                <w:b/>
                <w:caps/>
                <w:sz w:val="24"/>
                <w:szCs w:val="24"/>
                <w:lang w:val="ru-RU" w:eastAsia="ru-RU"/>
              </w:rPr>
              <w:t>Инженер-программист</w:t>
            </w:r>
          </w:p>
        </w:tc>
      </w:tr>
      <w:tr w:rsidR="008C31FD" w:rsidRPr="00DD45A5" w14:paraId="3D14D127" w14:textId="77777777" w:rsidTr="001023DF">
        <w:tc>
          <w:tcPr>
            <w:tcW w:w="2552" w:type="dxa"/>
            <w:vAlign w:val="center"/>
          </w:tcPr>
          <w:p w14:paraId="1479617F" w14:textId="3A8E16A8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0F9E0AE6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2512-1-002</w:t>
            </w:r>
          </w:p>
        </w:tc>
      </w:tr>
      <w:tr w:rsidR="008C31FD" w:rsidRPr="00DD45A5" w14:paraId="5AC0B7E8" w14:textId="77777777" w:rsidTr="001023DF">
        <w:tc>
          <w:tcPr>
            <w:tcW w:w="2552" w:type="dxa"/>
            <w:vAlign w:val="center"/>
          </w:tcPr>
          <w:p w14:paraId="62A89677" w14:textId="664DF514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78A13023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2512- 1</w:t>
            </w:r>
          </w:p>
        </w:tc>
      </w:tr>
      <w:tr w:rsidR="008C31FD" w:rsidRPr="00DD45A5" w14:paraId="4E554069" w14:textId="77777777" w:rsidTr="001023DF">
        <w:tc>
          <w:tcPr>
            <w:tcW w:w="2552" w:type="dxa"/>
            <w:vAlign w:val="center"/>
          </w:tcPr>
          <w:p w14:paraId="2E5C2F9A" w14:textId="79CDE50F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219AE523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Инженер-программист</w:t>
            </w:r>
          </w:p>
        </w:tc>
      </w:tr>
      <w:tr w:rsidR="008C31FD" w:rsidRPr="00DD45A5" w14:paraId="34FA62A3" w14:textId="77777777" w:rsidTr="001023DF">
        <w:tc>
          <w:tcPr>
            <w:tcW w:w="2552" w:type="dxa"/>
            <w:vAlign w:val="center"/>
          </w:tcPr>
          <w:p w14:paraId="3794EE09" w14:textId="315958B6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10"/>
            <w:vAlign w:val="center"/>
          </w:tcPr>
          <w:p w14:paraId="677CACB4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Программист</w:t>
            </w:r>
          </w:p>
        </w:tc>
      </w:tr>
      <w:tr w:rsidR="008C31FD" w:rsidRPr="00DD45A5" w14:paraId="54CD0445" w14:textId="77777777" w:rsidTr="001023DF">
        <w:tc>
          <w:tcPr>
            <w:tcW w:w="2552" w:type="dxa"/>
            <w:vAlign w:val="center"/>
          </w:tcPr>
          <w:p w14:paraId="04A6DA9D" w14:textId="48CDB713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10"/>
            <w:vAlign w:val="center"/>
          </w:tcPr>
          <w:p w14:paraId="101D72E2" w14:textId="047081F2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 xml:space="preserve">6 </w:t>
            </w:r>
          </w:p>
        </w:tc>
      </w:tr>
      <w:tr w:rsidR="008C31FD" w:rsidRPr="00037447" w14:paraId="6C4A1D02" w14:textId="77777777" w:rsidTr="001023DF">
        <w:tc>
          <w:tcPr>
            <w:tcW w:w="2552" w:type="dxa"/>
            <w:vAlign w:val="center"/>
          </w:tcPr>
          <w:p w14:paraId="58299F6F" w14:textId="577E1CF8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10"/>
            <w:vAlign w:val="center"/>
          </w:tcPr>
          <w:p w14:paraId="4FD65365" w14:textId="1E092067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Разработка алгоритма и приложения, отвечающий требованиям пользователей</w:t>
            </w:r>
          </w:p>
        </w:tc>
      </w:tr>
      <w:tr w:rsidR="008C31FD" w:rsidRPr="00037447" w14:paraId="7FC72162" w14:textId="77777777" w:rsidTr="008C31FD">
        <w:tc>
          <w:tcPr>
            <w:tcW w:w="2552" w:type="dxa"/>
            <w:vMerge w:val="restart"/>
          </w:tcPr>
          <w:p w14:paraId="7247D554" w14:textId="1BCDDADC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45" w:type="dxa"/>
            <w:gridSpan w:val="6"/>
            <w:vMerge w:val="restart"/>
          </w:tcPr>
          <w:p w14:paraId="48CFDE3E" w14:textId="77777777" w:rsidR="008C31FD" w:rsidRPr="00DD45A5" w:rsidRDefault="008C31FD" w:rsidP="008C31FD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600" w:type="dxa"/>
            <w:gridSpan w:val="4"/>
          </w:tcPr>
          <w:p w14:paraId="698DCB8F" w14:textId="77777777" w:rsidR="008C31FD" w:rsidRPr="00DD45A5" w:rsidRDefault="008C31FD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Составление алгоритма и создание блок схемы на основе спецификации ПО</w:t>
            </w:r>
          </w:p>
        </w:tc>
      </w:tr>
      <w:tr w:rsidR="006078A7" w:rsidRPr="00037447" w14:paraId="531D317F" w14:textId="77777777" w:rsidTr="008C31FD">
        <w:tc>
          <w:tcPr>
            <w:tcW w:w="2552" w:type="dxa"/>
            <w:vMerge/>
            <w:vAlign w:val="center"/>
          </w:tcPr>
          <w:p w14:paraId="1558B726" w14:textId="77777777" w:rsidR="00AB3AC4" w:rsidRPr="00DD45A5" w:rsidRDefault="00AB3AC4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6"/>
            <w:vMerge/>
          </w:tcPr>
          <w:p w14:paraId="0776DABD" w14:textId="77777777" w:rsidR="00AB3AC4" w:rsidRPr="00DD45A5" w:rsidRDefault="00AB3AC4" w:rsidP="008C31F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00" w:type="dxa"/>
            <w:gridSpan w:val="4"/>
          </w:tcPr>
          <w:p w14:paraId="75B24565" w14:textId="77777777" w:rsidR="00AB3AC4" w:rsidRPr="00DD45A5" w:rsidRDefault="00AB3AC4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2. Написание кода и разработка программы для ПО  </w:t>
            </w:r>
          </w:p>
        </w:tc>
      </w:tr>
      <w:tr w:rsidR="006078A7" w:rsidRPr="00DD45A5" w14:paraId="515E340D" w14:textId="77777777" w:rsidTr="008C31FD">
        <w:tc>
          <w:tcPr>
            <w:tcW w:w="2552" w:type="dxa"/>
            <w:vMerge/>
            <w:vAlign w:val="center"/>
          </w:tcPr>
          <w:p w14:paraId="2200AE14" w14:textId="77777777" w:rsidR="00832717" w:rsidRPr="00DD45A5" w:rsidRDefault="0083271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6"/>
          </w:tcPr>
          <w:p w14:paraId="0F23000C" w14:textId="77777777" w:rsidR="00832717" w:rsidRPr="00DD45A5" w:rsidRDefault="00832717" w:rsidP="008C31FD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600" w:type="dxa"/>
            <w:gridSpan w:val="4"/>
            <w:vAlign w:val="center"/>
          </w:tcPr>
          <w:p w14:paraId="4CC58A79" w14:textId="77777777" w:rsidR="00832717" w:rsidRPr="00DD45A5" w:rsidRDefault="0083271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-</w:t>
            </w:r>
          </w:p>
        </w:tc>
      </w:tr>
      <w:tr w:rsidR="006078A7" w:rsidRPr="00DD45A5" w14:paraId="57123BC0" w14:textId="77777777" w:rsidTr="008C31FD">
        <w:tc>
          <w:tcPr>
            <w:tcW w:w="2552" w:type="dxa"/>
            <w:vMerge w:val="restart"/>
            <w:vAlign w:val="center"/>
          </w:tcPr>
          <w:p w14:paraId="53F37D80" w14:textId="77777777" w:rsidR="001023DF" w:rsidRDefault="00276C77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5C4192D6" w14:textId="3F2283EC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Составление алгоритма и создание блок схемы на основе спецификации ПО</w:t>
            </w:r>
          </w:p>
        </w:tc>
        <w:tc>
          <w:tcPr>
            <w:tcW w:w="1388" w:type="dxa"/>
            <w:vMerge w:val="restart"/>
            <w:vAlign w:val="center"/>
          </w:tcPr>
          <w:p w14:paraId="5AAAFA13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C489F0A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Анализ и применение шаблона спецификации требований к ПО</w:t>
            </w:r>
          </w:p>
        </w:tc>
        <w:tc>
          <w:tcPr>
            <w:tcW w:w="5557" w:type="dxa"/>
            <w:gridSpan w:val="9"/>
            <w:vAlign w:val="center"/>
          </w:tcPr>
          <w:p w14:paraId="390A314D" w14:textId="23A76DAF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78A7" w:rsidRPr="00037447" w14:paraId="15E8B9CB" w14:textId="77777777" w:rsidTr="008C31FD">
        <w:tc>
          <w:tcPr>
            <w:tcW w:w="2552" w:type="dxa"/>
            <w:vMerge/>
            <w:vAlign w:val="center"/>
          </w:tcPr>
          <w:p w14:paraId="0B04834E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472DEF7F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4849C2C3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Выполнять поиск подходящего шаблона спецификации требований к ПО</w:t>
            </w:r>
          </w:p>
          <w:p w14:paraId="50C194B2" w14:textId="69279376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Понимать дизайн-проект ПО</w:t>
            </w:r>
          </w:p>
          <w:p w14:paraId="2D72530C" w14:textId="361F2472" w:rsidR="00276C77" w:rsidRPr="00DD45A5" w:rsidRDefault="00276C77" w:rsidP="00617E0A">
            <w:pPr>
              <w:shd w:val="clear" w:color="auto" w:fill="FFFFFF"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Выделять данные и продумывать способы программирования модулей ПО</w:t>
            </w:r>
          </w:p>
        </w:tc>
      </w:tr>
      <w:tr w:rsidR="006078A7" w:rsidRPr="00DD45A5" w14:paraId="726571F2" w14:textId="77777777" w:rsidTr="008C31FD">
        <w:tc>
          <w:tcPr>
            <w:tcW w:w="2552" w:type="dxa"/>
            <w:vMerge/>
            <w:vAlign w:val="center"/>
          </w:tcPr>
          <w:p w14:paraId="12E041A3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4042CB54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5D7F296F" w14:textId="32A64421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037447" w14:paraId="0D101C72" w14:textId="77777777" w:rsidTr="008C31FD">
        <w:tc>
          <w:tcPr>
            <w:tcW w:w="2552" w:type="dxa"/>
            <w:vMerge/>
            <w:vAlign w:val="center"/>
          </w:tcPr>
          <w:p w14:paraId="4D30EC56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68E776AE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12C0F071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1. Алгоритмизацию и структуры данных</w:t>
            </w:r>
          </w:p>
          <w:p w14:paraId="0ED4E2DD" w14:textId="179026E5" w:rsidR="00276C77" w:rsidRPr="00DD45A5" w:rsidRDefault="00276C77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2. Основы программирования и базы данных</w:t>
            </w:r>
          </w:p>
          <w:p w14:paraId="180FFA86" w14:textId="1030DCB6" w:rsidR="00276C77" w:rsidRPr="00DD45A5" w:rsidRDefault="00276C77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3. Требования к разработке ПО</w:t>
            </w:r>
          </w:p>
          <w:p w14:paraId="380AB009" w14:textId="4B20D78A" w:rsidR="00276C77" w:rsidRPr="00DD45A5" w:rsidRDefault="00276C77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4. Жизненный цикл ПО</w:t>
            </w:r>
          </w:p>
        </w:tc>
      </w:tr>
      <w:tr w:rsidR="006078A7" w:rsidRPr="00DD45A5" w14:paraId="51AB0D8C" w14:textId="77777777" w:rsidTr="008C31FD">
        <w:tc>
          <w:tcPr>
            <w:tcW w:w="2552" w:type="dxa"/>
            <w:vMerge/>
            <w:vAlign w:val="center"/>
          </w:tcPr>
          <w:p w14:paraId="1897C4C2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 w:val="restart"/>
            <w:vAlign w:val="center"/>
          </w:tcPr>
          <w:p w14:paraId="1163F84F" w14:textId="45F9AAEA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33208C9" w14:textId="2B081C96" w:rsidR="00276C77" w:rsidRPr="00DD45A5" w:rsidRDefault="00276C77" w:rsidP="001023DF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Визуализация алгоритма ПО</w:t>
            </w:r>
          </w:p>
        </w:tc>
        <w:tc>
          <w:tcPr>
            <w:tcW w:w="5557" w:type="dxa"/>
            <w:gridSpan w:val="9"/>
            <w:vAlign w:val="center"/>
          </w:tcPr>
          <w:p w14:paraId="0187CC08" w14:textId="183427F6" w:rsidR="00276C77" w:rsidRPr="00DD45A5" w:rsidRDefault="00276C77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b/>
                <w:color w:val="auto"/>
                <w:lang w:eastAsia="ru-RU"/>
              </w:rPr>
              <w:t>Умения</w:t>
            </w:r>
            <w:r w:rsidRPr="00DD45A5">
              <w:rPr>
                <w:color w:val="auto"/>
                <w:lang w:eastAsia="ru-RU"/>
              </w:rPr>
              <w:t>:</w:t>
            </w:r>
          </w:p>
        </w:tc>
      </w:tr>
      <w:tr w:rsidR="006078A7" w:rsidRPr="00037447" w14:paraId="74F53CA0" w14:textId="77777777" w:rsidTr="008C31FD">
        <w:tc>
          <w:tcPr>
            <w:tcW w:w="2552" w:type="dxa"/>
            <w:vMerge/>
            <w:vAlign w:val="center"/>
          </w:tcPr>
          <w:p w14:paraId="2B2A01D1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0594724A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2AF13FAD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 xml:space="preserve">1.Составлять блок-схему для каждого модуля ПО на основе дизайн-проекта </w:t>
            </w:r>
          </w:p>
          <w:p w14:paraId="04248B92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2. Разрабатывать план выполнения подзадач</w:t>
            </w:r>
          </w:p>
          <w:p w14:paraId="090B0A9A" w14:textId="080C5CF2" w:rsidR="00276C77" w:rsidRPr="00DD45A5" w:rsidRDefault="00276C77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3. Разрабатывать схему взаимодействия подзадач и их объединение в одну задачу</w:t>
            </w:r>
          </w:p>
          <w:p w14:paraId="07A27005" w14:textId="5D56614A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4. Понимать целостность задачи при делении</w:t>
            </w:r>
          </w:p>
          <w:p w14:paraId="7DB01A86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алгоритма на подзадачи</w:t>
            </w:r>
          </w:p>
          <w:p w14:paraId="67F6750C" w14:textId="780A15E0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5. Определить входные и выходные данные, структуру данных</w:t>
            </w:r>
          </w:p>
        </w:tc>
      </w:tr>
      <w:tr w:rsidR="006078A7" w:rsidRPr="00DD45A5" w14:paraId="45EC72BC" w14:textId="77777777" w:rsidTr="008C31FD">
        <w:tc>
          <w:tcPr>
            <w:tcW w:w="2552" w:type="dxa"/>
            <w:vMerge/>
            <w:vAlign w:val="center"/>
          </w:tcPr>
          <w:p w14:paraId="25664D6A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60B4AFE0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0ECC1273" w14:textId="668C4C9E" w:rsidR="00276C77" w:rsidRPr="00DD45A5" w:rsidRDefault="00276C77" w:rsidP="00617E0A">
            <w:pPr>
              <w:pStyle w:val="Default"/>
              <w:ind w:left="284" w:hanging="284"/>
              <w:rPr>
                <w:b/>
                <w:color w:val="auto"/>
                <w:lang w:eastAsia="ru-RU"/>
              </w:rPr>
            </w:pPr>
            <w:r w:rsidRPr="00DD45A5">
              <w:rPr>
                <w:b/>
                <w:color w:val="auto"/>
              </w:rPr>
              <w:t>Знания:</w:t>
            </w:r>
          </w:p>
        </w:tc>
      </w:tr>
      <w:tr w:rsidR="006078A7" w:rsidRPr="00DD45A5" w14:paraId="4E5FFD0C" w14:textId="77777777" w:rsidTr="008C31FD">
        <w:tc>
          <w:tcPr>
            <w:tcW w:w="2552" w:type="dxa"/>
            <w:vMerge/>
            <w:vAlign w:val="center"/>
          </w:tcPr>
          <w:p w14:paraId="12C13553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1927623C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16F04A4D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Знание современных языков программирования</w:t>
            </w:r>
          </w:p>
          <w:p w14:paraId="1B5F2FC9" w14:textId="2F642B7B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Основы объектно-ориентированного программирования</w:t>
            </w:r>
          </w:p>
          <w:p w14:paraId="2B7F5155" w14:textId="15FDB851" w:rsidR="00276C77" w:rsidRPr="00DD45A5" w:rsidRDefault="00276C77" w:rsidP="00617E0A">
            <w:pPr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3. Основы </w:t>
            </w:r>
            <w:hyperlink r:id="rId21" w:history="1">
              <w:r w:rsidRPr="00DD45A5">
                <w:rPr>
                  <w:sz w:val="24"/>
                  <w:szCs w:val="24"/>
                  <w:lang w:val="ru-RU" w:eastAsia="ru-RU"/>
                </w:rPr>
                <w:t>управления проектом</w:t>
              </w:r>
            </w:hyperlink>
          </w:p>
        </w:tc>
      </w:tr>
      <w:tr w:rsidR="006078A7" w:rsidRPr="00DD45A5" w14:paraId="0B280F94" w14:textId="77777777" w:rsidTr="008C31FD">
        <w:tc>
          <w:tcPr>
            <w:tcW w:w="2552" w:type="dxa"/>
            <w:vMerge w:val="restart"/>
            <w:vAlign w:val="center"/>
          </w:tcPr>
          <w:p w14:paraId="7A729736" w14:textId="77777777" w:rsidR="001023DF" w:rsidRDefault="00276C77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1C2F5A97" w14:textId="770424A6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Написание кода и разработка программы для ПО</w:t>
            </w:r>
          </w:p>
        </w:tc>
        <w:tc>
          <w:tcPr>
            <w:tcW w:w="1388" w:type="dxa"/>
            <w:vMerge w:val="restart"/>
            <w:vAlign w:val="center"/>
          </w:tcPr>
          <w:p w14:paraId="73B02968" w14:textId="77777777" w:rsidR="00276C77" w:rsidRPr="00DD45A5" w:rsidRDefault="00276C77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48317E6E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Подготовка к программированию модулей ПО</w:t>
            </w:r>
          </w:p>
        </w:tc>
        <w:tc>
          <w:tcPr>
            <w:tcW w:w="5557" w:type="dxa"/>
            <w:gridSpan w:val="9"/>
            <w:vAlign w:val="center"/>
          </w:tcPr>
          <w:p w14:paraId="2DCC2159" w14:textId="60D2A693" w:rsidR="00276C77" w:rsidRPr="00DD45A5" w:rsidRDefault="00276C77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78A7" w:rsidRPr="00037447" w14:paraId="5CE44075" w14:textId="77777777" w:rsidTr="008C31FD">
        <w:tc>
          <w:tcPr>
            <w:tcW w:w="2552" w:type="dxa"/>
            <w:vMerge/>
            <w:vAlign w:val="center"/>
          </w:tcPr>
          <w:p w14:paraId="5CD8DAB2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064AB489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7AFCA563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/>
              </w:rPr>
              <w:t>1. Определять язык программирования ПО</w:t>
            </w:r>
          </w:p>
          <w:p w14:paraId="4961BAF4" w14:textId="0C4D3A7C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2. Определить структуру программирования, процедуры, библиотеки языка программирования для каждого модуля ПО</w:t>
            </w:r>
          </w:p>
          <w:p w14:paraId="454E0360" w14:textId="77EF07D3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3.</w:t>
            </w:r>
            <w:r w:rsidRPr="00DD45A5">
              <w:rPr>
                <w:sz w:val="24"/>
                <w:szCs w:val="24"/>
                <w:lang w:val="ru-RU" w:eastAsia="ru-RU"/>
              </w:rPr>
              <w:t>Работать сгенерированным шаблоном кода программы с дизайн-проекта ПО</w:t>
            </w:r>
          </w:p>
        </w:tc>
      </w:tr>
      <w:tr w:rsidR="006078A7" w:rsidRPr="00DD45A5" w14:paraId="40B2F49F" w14:textId="77777777" w:rsidTr="008C31FD">
        <w:tc>
          <w:tcPr>
            <w:tcW w:w="2552" w:type="dxa"/>
            <w:vMerge/>
            <w:vAlign w:val="center"/>
          </w:tcPr>
          <w:p w14:paraId="218F0E0B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081A80C9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7BCB48C0" w14:textId="479FBDCD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037447" w14:paraId="66D09900" w14:textId="77777777" w:rsidTr="008C31FD">
        <w:tc>
          <w:tcPr>
            <w:tcW w:w="2552" w:type="dxa"/>
            <w:vMerge/>
            <w:vAlign w:val="center"/>
          </w:tcPr>
          <w:p w14:paraId="0526B293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389D52D2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067F1C95" w14:textId="56412A3A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1. Алгоритмизация и структуры данных, типы данных</w:t>
            </w:r>
          </w:p>
          <w:p w14:paraId="55782EE2" w14:textId="14B8953C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Библиотеки для использования в той или иной задаче</w:t>
            </w:r>
          </w:p>
          <w:p w14:paraId="7EAB7B20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Дополнительные программные средства для реализации программного кода</w:t>
            </w:r>
          </w:p>
          <w:p w14:paraId="139F7177" w14:textId="5B1ACBFC" w:rsidR="00276C77" w:rsidRPr="00DD45A5" w:rsidRDefault="00276C77" w:rsidP="00617E0A">
            <w:pPr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/>
              </w:rPr>
              <w:t>4. Операторы программирования, синтаксис используемого языка программирования</w:t>
            </w:r>
          </w:p>
        </w:tc>
      </w:tr>
      <w:tr w:rsidR="006078A7" w:rsidRPr="00DD45A5" w14:paraId="4D45A16F" w14:textId="77777777" w:rsidTr="008C31FD">
        <w:tc>
          <w:tcPr>
            <w:tcW w:w="2552" w:type="dxa"/>
            <w:vMerge/>
            <w:vAlign w:val="center"/>
          </w:tcPr>
          <w:p w14:paraId="11AD7546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 w:val="restart"/>
            <w:vAlign w:val="center"/>
          </w:tcPr>
          <w:p w14:paraId="29CD053B" w14:textId="7355F836" w:rsidR="00276C77" w:rsidRPr="00DD45A5" w:rsidRDefault="00276C77" w:rsidP="001023DF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Задача 2:</w:t>
            </w:r>
          </w:p>
          <w:p w14:paraId="176C926F" w14:textId="3880B822" w:rsidR="00276C77" w:rsidRPr="00DD45A5" w:rsidRDefault="00276C77" w:rsidP="001023DF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Анализ всех разделов кода программы и разработка тестовых наборов и процедур для верификации кода.</w:t>
            </w:r>
          </w:p>
        </w:tc>
        <w:tc>
          <w:tcPr>
            <w:tcW w:w="5557" w:type="dxa"/>
            <w:gridSpan w:val="9"/>
            <w:vAlign w:val="center"/>
          </w:tcPr>
          <w:p w14:paraId="3B3A7920" w14:textId="2815260E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Умения</w:t>
            </w:r>
            <w:r w:rsidR="00B611FF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DD45A5" w14:paraId="24D7F7C7" w14:textId="77777777" w:rsidTr="008C31FD">
        <w:tc>
          <w:tcPr>
            <w:tcW w:w="2552" w:type="dxa"/>
            <w:vMerge/>
            <w:vAlign w:val="center"/>
          </w:tcPr>
          <w:p w14:paraId="08B5C3C3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4023B77A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3542A088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Определить стиль программирования</w:t>
            </w:r>
          </w:p>
          <w:p w14:paraId="581559BF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Писать код программы на выбранном языке программирования</w:t>
            </w:r>
          </w:p>
          <w:p w14:paraId="4620D425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3. Проверять блоки кода на надежность кода при всех возможных значениях данных </w:t>
            </w:r>
          </w:p>
          <w:p w14:paraId="74776E86" w14:textId="0DCFCD0F" w:rsidR="00276C77" w:rsidRPr="00DD45A5" w:rsidRDefault="00276C77" w:rsidP="00617E0A">
            <w:pPr>
              <w:ind w:left="284" w:hanging="284"/>
              <w:rPr>
                <w:b/>
                <w:sz w:val="24"/>
                <w:szCs w:val="24"/>
                <w:lang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4. Проводить отладку программного кода </w:t>
            </w:r>
          </w:p>
        </w:tc>
      </w:tr>
      <w:tr w:rsidR="006078A7" w:rsidRPr="00DD45A5" w14:paraId="54A0E3B0" w14:textId="77777777" w:rsidTr="008C31FD">
        <w:tc>
          <w:tcPr>
            <w:tcW w:w="2552" w:type="dxa"/>
            <w:vMerge/>
            <w:vAlign w:val="center"/>
          </w:tcPr>
          <w:p w14:paraId="27E20FC2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26835A5F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182EC0A3" w14:textId="30BB9A24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B611FF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037447" w14:paraId="46DC44F5" w14:textId="77777777" w:rsidTr="008C31FD">
        <w:tc>
          <w:tcPr>
            <w:tcW w:w="2552" w:type="dxa"/>
            <w:vMerge/>
            <w:vAlign w:val="center"/>
          </w:tcPr>
          <w:p w14:paraId="54966920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294BCFB7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5C6C56DA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Языки программирования</w:t>
            </w:r>
          </w:p>
          <w:p w14:paraId="434CCBF3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Типы и структуры данных, операторы, библиотеки, процедуры, функции</w:t>
            </w:r>
          </w:p>
          <w:p w14:paraId="7439128C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Методы и технологии программирования</w:t>
            </w:r>
          </w:p>
          <w:p w14:paraId="4C898CEE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4. Методы верификации кода программы</w:t>
            </w:r>
          </w:p>
          <w:p w14:paraId="53F05AE7" w14:textId="4CDA8FBE" w:rsidR="00276C77" w:rsidRPr="00DD45A5" w:rsidRDefault="00276C77" w:rsidP="00617E0A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/>
              </w:rPr>
              <w:t>4. Программные средства отладки программного кода</w:t>
            </w:r>
          </w:p>
        </w:tc>
      </w:tr>
      <w:tr w:rsidR="008C31FD" w:rsidRPr="00DD45A5" w14:paraId="5BA25869" w14:textId="77777777" w:rsidTr="001023DF">
        <w:tc>
          <w:tcPr>
            <w:tcW w:w="2552" w:type="dxa"/>
            <w:vAlign w:val="center"/>
          </w:tcPr>
          <w:p w14:paraId="7E7B53FF" w14:textId="502323E8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10"/>
            <w:vAlign w:val="center"/>
          </w:tcPr>
          <w:p w14:paraId="5C524809" w14:textId="76119074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Логическое мышление. Гибкость мышления. Организованность. Креативность. Коммуникабельность. Обучаемость. Дисциплинированность. Внимательность. Самостоятельность в принятии решения. Аккуратность. Ответственность.</w:t>
            </w:r>
          </w:p>
        </w:tc>
      </w:tr>
      <w:tr w:rsidR="008C31FD" w:rsidRPr="00DD45A5" w14:paraId="7817A337" w14:textId="77777777" w:rsidTr="001023DF">
        <w:tc>
          <w:tcPr>
            <w:tcW w:w="2552" w:type="dxa"/>
            <w:vMerge w:val="restart"/>
            <w:vAlign w:val="center"/>
          </w:tcPr>
          <w:p w14:paraId="7E26977F" w14:textId="056201E5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25" w:type="dxa"/>
            <w:gridSpan w:val="4"/>
            <w:vAlign w:val="center"/>
          </w:tcPr>
          <w:p w14:paraId="656D8B24" w14:textId="1118B036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5020" w:type="dxa"/>
            <w:gridSpan w:val="6"/>
            <w:vAlign w:val="center"/>
          </w:tcPr>
          <w:p w14:paraId="7ACBD0D6" w14:textId="4D8E879B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Дизайнер программного обеспечения</w:t>
            </w:r>
          </w:p>
        </w:tc>
      </w:tr>
      <w:tr w:rsidR="008C31FD" w:rsidRPr="00037447" w14:paraId="48C98072" w14:textId="77777777" w:rsidTr="001023DF">
        <w:tc>
          <w:tcPr>
            <w:tcW w:w="2552" w:type="dxa"/>
            <w:vMerge/>
            <w:vAlign w:val="center"/>
          </w:tcPr>
          <w:p w14:paraId="6C35DDBC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25" w:type="dxa"/>
            <w:gridSpan w:val="4"/>
            <w:vAlign w:val="center"/>
          </w:tcPr>
          <w:p w14:paraId="69886A7C" w14:textId="7BE8B2FF" w:rsidR="008C31FD" w:rsidRPr="00DD45A5" w:rsidDel="008854E2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7-8</w:t>
            </w:r>
          </w:p>
        </w:tc>
        <w:tc>
          <w:tcPr>
            <w:tcW w:w="5020" w:type="dxa"/>
            <w:gridSpan w:val="6"/>
            <w:vAlign w:val="center"/>
          </w:tcPr>
          <w:p w14:paraId="3169F42F" w14:textId="17EFE6A1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8C31FD" w:rsidRPr="00DD45A5" w14:paraId="369FC9F1" w14:textId="77777777" w:rsidTr="001023DF">
        <w:tc>
          <w:tcPr>
            <w:tcW w:w="2552" w:type="dxa"/>
            <w:vMerge/>
            <w:vAlign w:val="center"/>
          </w:tcPr>
          <w:p w14:paraId="3645D90A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25" w:type="dxa"/>
            <w:gridSpan w:val="4"/>
            <w:vAlign w:val="center"/>
          </w:tcPr>
          <w:p w14:paraId="30A42C60" w14:textId="2927D261" w:rsidR="008C31FD" w:rsidRPr="00DD45A5" w:rsidDel="008854E2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5020" w:type="dxa"/>
            <w:gridSpan w:val="6"/>
            <w:vAlign w:val="center"/>
          </w:tcPr>
          <w:p w14:paraId="25472D40" w14:textId="5D572532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QA-инженер</w:t>
            </w:r>
          </w:p>
        </w:tc>
      </w:tr>
      <w:tr w:rsidR="008C31FD" w:rsidRPr="00037447" w14:paraId="23FEE6CE" w14:textId="77777777" w:rsidTr="001023DF">
        <w:tc>
          <w:tcPr>
            <w:tcW w:w="2552" w:type="dxa"/>
            <w:vAlign w:val="center"/>
          </w:tcPr>
          <w:p w14:paraId="3DDD7063" w14:textId="4B03DD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25" w:type="dxa"/>
            <w:gridSpan w:val="4"/>
            <w:vAlign w:val="center"/>
          </w:tcPr>
          <w:p w14:paraId="732D6618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020" w:type="dxa"/>
            <w:gridSpan w:val="6"/>
            <w:vAlign w:val="center"/>
          </w:tcPr>
          <w:p w14:paraId="2FB2A8A5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73FC9A94" w14:textId="77777777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256. Младший научный сотрудник</w:t>
            </w:r>
          </w:p>
          <w:p w14:paraId="3CC31B66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8C31FD" w:rsidRPr="00037447" w14:paraId="6B62435D" w14:textId="77777777" w:rsidTr="001023DF">
        <w:tc>
          <w:tcPr>
            <w:tcW w:w="2552" w:type="dxa"/>
            <w:vAlign w:val="center"/>
          </w:tcPr>
          <w:p w14:paraId="04E94302" w14:textId="7B18FA55" w:rsidR="008C31FD" w:rsidRPr="00DD45A5" w:rsidRDefault="00DC0CB2" w:rsidP="00DD45A5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25" w:type="dxa"/>
            <w:gridSpan w:val="4"/>
            <w:vAlign w:val="center"/>
          </w:tcPr>
          <w:p w14:paraId="03BC52DC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6AC37F10" w14:textId="205481ED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635" w:type="dxa"/>
            <w:gridSpan w:val="4"/>
            <w:vAlign w:val="center"/>
          </w:tcPr>
          <w:p w14:paraId="1D8D63DC" w14:textId="55A0CB81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Направление: Информационно-коммуникационные технологии</w:t>
            </w:r>
          </w:p>
        </w:tc>
        <w:tc>
          <w:tcPr>
            <w:tcW w:w="2385" w:type="dxa"/>
            <w:gridSpan w:val="2"/>
            <w:vAlign w:val="center"/>
          </w:tcPr>
          <w:p w14:paraId="543CA0C0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Квалификация:</w:t>
            </w:r>
          </w:p>
          <w:p w14:paraId="34EFB793" w14:textId="66ACF801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6078A7" w:rsidRPr="00DD45A5" w14:paraId="2588AFD9" w14:textId="77777777" w:rsidTr="008C31FD">
        <w:trPr>
          <w:trHeight w:val="507"/>
        </w:trPr>
        <w:tc>
          <w:tcPr>
            <w:tcW w:w="9497" w:type="dxa"/>
            <w:gridSpan w:val="11"/>
            <w:vAlign w:val="center"/>
          </w:tcPr>
          <w:p w14:paraId="6245A99C" w14:textId="18C18668" w:rsidR="00276C77" w:rsidRPr="00DD45A5" w:rsidRDefault="00276C77" w:rsidP="008C31F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8C31FD"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DD45A5">
              <w:rPr>
                <w:b/>
                <w:caps/>
                <w:sz w:val="24"/>
                <w:szCs w:val="24"/>
                <w:lang w:val="ru-RU" w:eastAsia="ru-RU"/>
              </w:rPr>
              <w:t>Инженер-программист</w:t>
            </w:r>
          </w:p>
        </w:tc>
      </w:tr>
      <w:tr w:rsidR="008C31FD" w:rsidRPr="00DD45A5" w14:paraId="3A6BFD5D" w14:textId="77777777" w:rsidTr="001023DF">
        <w:tc>
          <w:tcPr>
            <w:tcW w:w="2552" w:type="dxa"/>
            <w:vAlign w:val="center"/>
          </w:tcPr>
          <w:p w14:paraId="07CEDA13" w14:textId="3D2D6FE6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2590ADE5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2512-1-002</w:t>
            </w:r>
          </w:p>
        </w:tc>
      </w:tr>
      <w:tr w:rsidR="008C31FD" w:rsidRPr="00DD45A5" w14:paraId="6A7FADB5" w14:textId="77777777" w:rsidTr="001023DF">
        <w:tc>
          <w:tcPr>
            <w:tcW w:w="2552" w:type="dxa"/>
            <w:vAlign w:val="center"/>
          </w:tcPr>
          <w:p w14:paraId="5BE3A416" w14:textId="655C0F16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471ACEE3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2512- 1</w:t>
            </w:r>
          </w:p>
        </w:tc>
      </w:tr>
      <w:tr w:rsidR="008C31FD" w:rsidRPr="00DD45A5" w14:paraId="51971F48" w14:textId="77777777" w:rsidTr="001023DF">
        <w:tc>
          <w:tcPr>
            <w:tcW w:w="2552" w:type="dxa"/>
            <w:vAlign w:val="center"/>
          </w:tcPr>
          <w:p w14:paraId="3F37F164" w14:textId="16300F08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60344DBC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Инженер-программист</w:t>
            </w:r>
          </w:p>
        </w:tc>
      </w:tr>
      <w:tr w:rsidR="008C31FD" w:rsidRPr="00DD45A5" w14:paraId="5A2EF645" w14:textId="77777777" w:rsidTr="001023DF">
        <w:tc>
          <w:tcPr>
            <w:tcW w:w="2552" w:type="dxa"/>
            <w:vAlign w:val="center"/>
          </w:tcPr>
          <w:p w14:paraId="2D97DBE8" w14:textId="1970BB60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10"/>
            <w:vAlign w:val="center"/>
          </w:tcPr>
          <w:p w14:paraId="35DC2973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Программист</w:t>
            </w:r>
          </w:p>
        </w:tc>
      </w:tr>
      <w:tr w:rsidR="008C31FD" w:rsidRPr="00DD45A5" w14:paraId="05D364EE" w14:textId="77777777" w:rsidTr="001023DF">
        <w:tc>
          <w:tcPr>
            <w:tcW w:w="2552" w:type="dxa"/>
            <w:vAlign w:val="center"/>
          </w:tcPr>
          <w:p w14:paraId="56AA9892" w14:textId="357BB4B1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10"/>
            <w:vAlign w:val="center"/>
          </w:tcPr>
          <w:p w14:paraId="69ABFB45" w14:textId="347D33BF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7</w:t>
            </w:r>
          </w:p>
        </w:tc>
      </w:tr>
      <w:tr w:rsidR="008C31FD" w:rsidRPr="00037447" w14:paraId="5F6C58B7" w14:textId="77777777" w:rsidTr="001023DF">
        <w:tc>
          <w:tcPr>
            <w:tcW w:w="2552" w:type="dxa"/>
            <w:vAlign w:val="center"/>
          </w:tcPr>
          <w:p w14:paraId="19D3B04A" w14:textId="6BFE0945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Основная цель </w:t>
            </w:r>
            <w:r>
              <w:rPr>
                <w:sz w:val="24"/>
                <w:szCs w:val="24"/>
              </w:rPr>
              <w:lastRenderedPageBreak/>
              <w:t>деятельности:</w:t>
            </w:r>
          </w:p>
        </w:tc>
        <w:tc>
          <w:tcPr>
            <w:tcW w:w="6945" w:type="dxa"/>
            <w:gridSpan w:val="10"/>
            <w:vAlign w:val="center"/>
          </w:tcPr>
          <w:p w14:paraId="691ED8B4" w14:textId="659686E0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lastRenderedPageBreak/>
              <w:t>Разработка алгоритма и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D45A5">
              <w:rPr>
                <w:sz w:val="24"/>
                <w:szCs w:val="24"/>
                <w:lang w:val="ru-RU"/>
              </w:rPr>
              <w:t xml:space="preserve">приложения, отвечающий требованиям </w:t>
            </w:r>
            <w:r w:rsidRPr="00DD45A5">
              <w:rPr>
                <w:sz w:val="24"/>
                <w:szCs w:val="24"/>
                <w:lang w:val="ru-RU"/>
              </w:rPr>
              <w:lastRenderedPageBreak/>
              <w:t>пользователей</w:t>
            </w:r>
          </w:p>
        </w:tc>
      </w:tr>
      <w:tr w:rsidR="008C31FD" w:rsidRPr="00037447" w14:paraId="4FF9E549" w14:textId="77777777" w:rsidTr="001023DF">
        <w:tc>
          <w:tcPr>
            <w:tcW w:w="2552" w:type="dxa"/>
            <w:vMerge w:val="restart"/>
          </w:tcPr>
          <w:p w14:paraId="5A9450D3" w14:textId="73CA4086" w:rsidR="008C31FD" w:rsidRPr="00DD45A5" w:rsidRDefault="008C31FD" w:rsidP="001023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>Трудовые функции:</w:t>
            </w:r>
          </w:p>
        </w:tc>
        <w:tc>
          <w:tcPr>
            <w:tcW w:w="2345" w:type="dxa"/>
            <w:gridSpan w:val="6"/>
            <w:vMerge w:val="restart"/>
          </w:tcPr>
          <w:p w14:paraId="06EDA185" w14:textId="77777777" w:rsidR="008C31FD" w:rsidRPr="00DD45A5" w:rsidRDefault="008C31FD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600" w:type="dxa"/>
            <w:gridSpan w:val="4"/>
          </w:tcPr>
          <w:p w14:paraId="655A3040" w14:textId="77777777" w:rsidR="008C31FD" w:rsidRPr="00DD45A5" w:rsidRDefault="008C31FD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Составление алгоритма и создание блок схемы на основе спецификации ПО</w:t>
            </w:r>
          </w:p>
        </w:tc>
      </w:tr>
      <w:tr w:rsidR="006078A7" w:rsidRPr="00037447" w14:paraId="3E747024" w14:textId="77777777" w:rsidTr="001023DF">
        <w:tc>
          <w:tcPr>
            <w:tcW w:w="2552" w:type="dxa"/>
            <w:vMerge/>
          </w:tcPr>
          <w:p w14:paraId="40DDF9C9" w14:textId="77777777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6"/>
            <w:vMerge/>
          </w:tcPr>
          <w:p w14:paraId="1EC46CD0" w14:textId="77777777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00" w:type="dxa"/>
            <w:gridSpan w:val="4"/>
          </w:tcPr>
          <w:p w14:paraId="708F2467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2. Написание кода и разработка программы для ПО  </w:t>
            </w:r>
          </w:p>
        </w:tc>
      </w:tr>
      <w:tr w:rsidR="006078A7" w:rsidRPr="00DD45A5" w14:paraId="71BA50C5" w14:textId="77777777" w:rsidTr="001023DF">
        <w:tc>
          <w:tcPr>
            <w:tcW w:w="2552" w:type="dxa"/>
            <w:vMerge/>
          </w:tcPr>
          <w:p w14:paraId="13FEDE23" w14:textId="77777777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6"/>
          </w:tcPr>
          <w:p w14:paraId="339C9C03" w14:textId="77777777" w:rsidR="00276C77" w:rsidRPr="00DD45A5" w:rsidRDefault="00276C77" w:rsidP="001023DF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600" w:type="dxa"/>
            <w:gridSpan w:val="4"/>
            <w:vAlign w:val="center"/>
          </w:tcPr>
          <w:p w14:paraId="1A19FAE1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-</w:t>
            </w:r>
          </w:p>
        </w:tc>
      </w:tr>
      <w:tr w:rsidR="006078A7" w:rsidRPr="00DD45A5" w14:paraId="617A7DE6" w14:textId="77777777" w:rsidTr="008C31FD">
        <w:tc>
          <w:tcPr>
            <w:tcW w:w="2552" w:type="dxa"/>
            <w:vMerge w:val="restart"/>
            <w:vAlign w:val="center"/>
          </w:tcPr>
          <w:p w14:paraId="02A366CE" w14:textId="44B5EAC5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 xml:space="preserve">Трудовая функция 1: </w:t>
            </w:r>
            <w:r w:rsidRPr="00DD45A5">
              <w:rPr>
                <w:sz w:val="24"/>
                <w:szCs w:val="24"/>
                <w:lang w:val="ru-RU" w:eastAsia="ru-RU"/>
              </w:rPr>
              <w:t>Составление алгоритма и создание блок схемы на основе спецификации ПО</w:t>
            </w:r>
          </w:p>
        </w:tc>
        <w:tc>
          <w:tcPr>
            <w:tcW w:w="1388" w:type="dxa"/>
            <w:vMerge w:val="restart"/>
            <w:vAlign w:val="center"/>
          </w:tcPr>
          <w:p w14:paraId="51AB8BC8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3D1E522C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Анализ и применение шаблона спецификации требований к ПО</w:t>
            </w:r>
          </w:p>
        </w:tc>
        <w:tc>
          <w:tcPr>
            <w:tcW w:w="5557" w:type="dxa"/>
            <w:gridSpan w:val="9"/>
            <w:vAlign w:val="center"/>
          </w:tcPr>
          <w:p w14:paraId="4F433CA6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78A7" w:rsidRPr="00037447" w14:paraId="047FF5FB" w14:textId="77777777" w:rsidTr="008C31FD">
        <w:tc>
          <w:tcPr>
            <w:tcW w:w="2552" w:type="dxa"/>
            <w:vMerge/>
            <w:vAlign w:val="center"/>
          </w:tcPr>
          <w:p w14:paraId="773B36EC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35B6E8AE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4509393F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Исследовать виды шаблонов спецификации</w:t>
            </w:r>
          </w:p>
          <w:p w14:paraId="0DE5FE28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Выбирать шаблон спецификации требований к ПО</w:t>
            </w:r>
          </w:p>
          <w:p w14:paraId="4B53F6F5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Моделировать бизнес-процессы, и отображать организационные структуры</w:t>
            </w:r>
          </w:p>
          <w:p w14:paraId="6F35F835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4. Составить объектную модель и взаимосвязь между объектами.</w:t>
            </w:r>
          </w:p>
        </w:tc>
      </w:tr>
      <w:tr w:rsidR="006078A7" w:rsidRPr="00DD45A5" w14:paraId="79BBAE7A" w14:textId="77777777" w:rsidTr="008C31FD">
        <w:tc>
          <w:tcPr>
            <w:tcW w:w="2552" w:type="dxa"/>
            <w:vMerge/>
            <w:vAlign w:val="center"/>
          </w:tcPr>
          <w:p w14:paraId="3C0C40E0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3D21AF09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5044C80E" w14:textId="77777777" w:rsidR="00276C77" w:rsidRPr="00DD45A5" w:rsidRDefault="00276C77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037447" w14:paraId="762E6023" w14:textId="77777777" w:rsidTr="008C31FD">
        <w:tc>
          <w:tcPr>
            <w:tcW w:w="2552" w:type="dxa"/>
            <w:vMerge/>
            <w:vAlign w:val="center"/>
          </w:tcPr>
          <w:p w14:paraId="717B659F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25F67C33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7C0778AE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1. Инструментальные средства разработки программ</w:t>
            </w:r>
          </w:p>
          <w:p w14:paraId="45ADA857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2. Методология разработки программного обеспечения</w:t>
            </w:r>
          </w:p>
          <w:p w14:paraId="321FF8A2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3. Унифицированный язык моделирования</w:t>
            </w:r>
          </w:p>
          <w:p w14:paraId="0F922F54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 xml:space="preserve">4. </w:t>
            </w:r>
            <w:hyperlink r:id="rId22" w:history="1">
              <w:r w:rsidRPr="00DD45A5">
                <w:rPr>
                  <w:color w:val="auto"/>
                </w:rPr>
                <w:t>Интегрированная среда разработки программного обеспечения</w:t>
              </w:r>
            </w:hyperlink>
          </w:p>
        </w:tc>
      </w:tr>
      <w:tr w:rsidR="006078A7" w:rsidRPr="00DD45A5" w14:paraId="443426FD" w14:textId="77777777" w:rsidTr="008C31FD">
        <w:tc>
          <w:tcPr>
            <w:tcW w:w="2552" w:type="dxa"/>
            <w:vMerge/>
            <w:vAlign w:val="center"/>
          </w:tcPr>
          <w:p w14:paraId="6C2B0883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 w:val="restart"/>
            <w:vAlign w:val="center"/>
          </w:tcPr>
          <w:p w14:paraId="49F275B6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E98137B" w14:textId="0B4B8069" w:rsidR="00276C77" w:rsidRPr="00DD45A5" w:rsidRDefault="00276C77" w:rsidP="001023DF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Визуализация алгоритма ПО</w:t>
            </w:r>
          </w:p>
        </w:tc>
        <w:tc>
          <w:tcPr>
            <w:tcW w:w="5557" w:type="dxa"/>
            <w:gridSpan w:val="9"/>
            <w:vAlign w:val="center"/>
          </w:tcPr>
          <w:p w14:paraId="3B303A2A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b/>
                <w:color w:val="auto"/>
                <w:lang w:eastAsia="ru-RU"/>
              </w:rPr>
              <w:t>Умения</w:t>
            </w:r>
            <w:r w:rsidRPr="00DD45A5">
              <w:rPr>
                <w:color w:val="auto"/>
                <w:lang w:eastAsia="ru-RU"/>
              </w:rPr>
              <w:t>:</w:t>
            </w:r>
          </w:p>
        </w:tc>
      </w:tr>
      <w:tr w:rsidR="006078A7" w:rsidRPr="00037447" w14:paraId="457B82C2" w14:textId="77777777" w:rsidTr="008C31FD">
        <w:tc>
          <w:tcPr>
            <w:tcW w:w="2552" w:type="dxa"/>
            <w:vMerge/>
            <w:vAlign w:val="center"/>
          </w:tcPr>
          <w:p w14:paraId="6348C0B4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79159C25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4D1420B7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 xml:space="preserve">1. Проектировать основные диаграммы для определения объектов и их взаимосвязь </w:t>
            </w:r>
          </w:p>
          <w:p w14:paraId="1837EE44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2. Разбивать сложные композиции на декомпозиции</w:t>
            </w:r>
          </w:p>
          <w:p w14:paraId="34BC5BC1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 xml:space="preserve">3. </w:t>
            </w:r>
            <w:hyperlink r:id="rId23" w:history="1">
              <w:r w:rsidRPr="00DD45A5">
                <w:rPr>
                  <w:color w:val="auto"/>
                  <w:lang w:eastAsia="ru-RU"/>
                </w:rPr>
                <w:t>Разрабатывать методы автоматической миграции</w:t>
              </w:r>
            </w:hyperlink>
          </w:p>
          <w:p w14:paraId="3918C5AB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 xml:space="preserve">4. </w:t>
            </w:r>
            <w:hyperlink r:id="rId24" w:history="1">
              <w:r w:rsidRPr="00DD45A5">
                <w:rPr>
                  <w:color w:val="auto"/>
                  <w:lang w:eastAsia="ru-RU"/>
                </w:rPr>
                <w:t>Использовать автоматизированные средства разработки программного обеспечения</w:t>
              </w:r>
            </w:hyperlink>
          </w:p>
          <w:p w14:paraId="066400B3" w14:textId="77777777" w:rsidR="00276C77" w:rsidRPr="00DD45A5" w:rsidRDefault="00276C77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5. Производить генерацию дизайн-проекта в язык программирования</w:t>
            </w:r>
          </w:p>
        </w:tc>
      </w:tr>
      <w:tr w:rsidR="006078A7" w:rsidRPr="00DD45A5" w14:paraId="6A80F4B6" w14:textId="77777777" w:rsidTr="008C31FD">
        <w:tc>
          <w:tcPr>
            <w:tcW w:w="2552" w:type="dxa"/>
            <w:vMerge/>
            <w:vAlign w:val="center"/>
          </w:tcPr>
          <w:p w14:paraId="2E541B01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6B9CB6A0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7616F9FA" w14:textId="77777777" w:rsidR="00276C77" w:rsidRPr="00DD45A5" w:rsidRDefault="00276C77" w:rsidP="00617E0A">
            <w:pPr>
              <w:pStyle w:val="Default"/>
              <w:ind w:left="284" w:hanging="284"/>
              <w:rPr>
                <w:b/>
                <w:color w:val="auto"/>
                <w:lang w:eastAsia="ru-RU"/>
              </w:rPr>
            </w:pPr>
            <w:r w:rsidRPr="00DD45A5">
              <w:rPr>
                <w:b/>
                <w:color w:val="auto"/>
              </w:rPr>
              <w:t>Знания:</w:t>
            </w:r>
          </w:p>
        </w:tc>
      </w:tr>
      <w:tr w:rsidR="006078A7" w:rsidRPr="00037447" w14:paraId="0935D8A0" w14:textId="77777777" w:rsidTr="008C31FD">
        <w:tc>
          <w:tcPr>
            <w:tcW w:w="2552" w:type="dxa"/>
            <w:vMerge/>
            <w:vAlign w:val="center"/>
          </w:tcPr>
          <w:p w14:paraId="43E4FBD4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429DC4B7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39906C02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Знание современных программных средств для проектирования ПО</w:t>
            </w:r>
          </w:p>
          <w:p w14:paraId="748C6629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Жизненный цикл ПО</w:t>
            </w:r>
          </w:p>
          <w:p w14:paraId="49382024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Программные средства для реализации UML диаграмм</w:t>
            </w:r>
          </w:p>
        </w:tc>
      </w:tr>
      <w:tr w:rsidR="006078A7" w:rsidRPr="00DD45A5" w14:paraId="6DC80146" w14:textId="77777777" w:rsidTr="008C31FD">
        <w:tc>
          <w:tcPr>
            <w:tcW w:w="2552" w:type="dxa"/>
            <w:vMerge w:val="restart"/>
            <w:vAlign w:val="center"/>
          </w:tcPr>
          <w:p w14:paraId="4508DD3C" w14:textId="35086B09" w:rsidR="00276C77" w:rsidRPr="00DD45A5" w:rsidRDefault="00276C77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Трудовая функция 2:</w:t>
            </w:r>
            <w:r w:rsidRPr="00DD45A5">
              <w:rPr>
                <w:sz w:val="24"/>
                <w:szCs w:val="24"/>
                <w:lang w:val="ru-RU" w:eastAsia="ru-RU"/>
              </w:rPr>
              <w:t xml:space="preserve"> Написание кода и разработка программы для ПО </w:t>
            </w:r>
          </w:p>
        </w:tc>
        <w:tc>
          <w:tcPr>
            <w:tcW w:w="1388" w:type="dxa"/>
            <w:vMerge w:val="restart"/>
            <w:vAlign w:val="center"/>
          </w:tcPr>
          <w:p w14:paraId="4F625E50" w14:textId="77777777" w:rsidR="00276C77" w:rsidRPr="00DD45A5" w:rsidRDefault="00276C77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BC9006E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Подготовка к программированию модулей ПО</w:t>
            </w:r>
          </w:p>
        </w:tc>
        <w:tc>
          <w:tcPr>
            <w:tcW w:w="5557" w:type="dxa"/>
            <w:gridSpan w:val="9"/>
            <w:vAlign w:val="center"/>
          </w:tcPr>
          <w:p w14:paraId="392223E6" w14:textId="77777777" w:rsidR="00276C77" w:rsidRPr="00DD45A5" w:rsidRDefault="00276C77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78A7" w:rsidRPr="00DD45A5" w14:paraId="282680E5" w14:textId="77777777" w:rsidTr="008C31FD">
        <w:tc>
          <w:tcPr>
            <w:tcW w:w="2552" w:type="dxa"/>
            <w:vMerge/>
            <w:vAlign w:val="center"/>
          </w:tcPr>
          <w:p w14:paraId="7A1E5F00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7A2F6C7F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08623AC0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1. Управлять проверкой разделов кода на ошибки</w:t>
            </w:r>
          </w:p>
          <w:p w14:paraId="3B749FE8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2. Определить динамичность ПО</w:t>
            </w:r>
          </w:p>
          <w:p w14:paraId="04275E0D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 xml:space="preserve">3. </w:t>
            </w:r>
            <w:hyperlink r:id="rId25" w:history="1">
              <w:r w:rsidRPr="00DD45A5">
                <w:rPr>
                  <w:color w:val="auto"/>
                </w:rPr>
                <w:t>Интерпретировать технические требования</w:t>
              </w:r>
            </w:hyperlink>
          </w:p>
          <w:p w14:paraId="754FD93C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 xml:space="preserve">4. </w:t>
            </w:r>
            <w:hyperlink r:id="rId26" w:history="1">
              <w:r w:rsidRPr="00DD45A5">
                <w:rPr>
                  <w:color w:val="auto"/>
                </w:rPr>
                <w:t>Использовать библиотеки,</w:t>
              </w:r>
            </w:hyperlink>
            <w:r w:rsidRPr="00DD45A5">
              <w:rPr>
                <w:color w:val="auto"/>
              </w:rPr>
              <w:t xml:space="preserve"> фреймворки для среды программирования</w:t>
            </w:r>
          </w:p>
          <w:p w14:paraId="134DBBB3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 xml:space="preserve">4. Определять </w:t>
            </w:r>
            <w:hyperlink r:id="rId27" w:history="1">
              <w:r w:rsidRPr="00DD45A5">
                <w:rPr>
                  <w:color w:val="auto"/>
                </w:rPr>
                <w:t>дизайн пользовательского интерфейса</w:t>
              </w:r>
            </w:hyperlink>
          </w:p>
        </w:tc>
      </w:tr>
      <w:tr w:rsidR="006078A7" w:rsidRPr="00DD45A5" w14:paraId="5921041A" w14:textId="77777777" w:rsidTr="008C31FD">
        <w:tc>
          <w:tcPr>
            <w:tcW w:w="2552" w:type="dxa"/>
            <w:vMerge/>
            <w:vAlign w:val="center"/>
          </w:tcPr>
          <w:p w14:paraId="682B93E0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6AD4EB8A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055CEDF2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037447" w14:paraId="31DF13CB" w14:textId="77777777" w:rsidTr="008C31FD">
        <w:tc>
          <w:tcPr>
            <w:tcW w:w="2552" w:type="dxa"/>
            <w:vMerge/>
            <w:vAlign w:val="center"/>
          </w:tcPr>
          <w:p w14:paraId="70538224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4EB49A7C" w14:textId="77777777" w:rsidR="00276C77" w:rsidRPr="00DD45A5" w:rsidRDefault="00276C77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019772B9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1. Теория сложности алгоритмов и их применение</w:t>
            </w:r>
          </w:p>
          <w:p w14:paraId="2A18D75C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2.  Технология программирования</w:t>
            </w:r>
          </w:p>
          <w:p w14:paraId="160AA816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3. Системный анализ алгоритмов</w:t>
            </w:r>
          </w:p>
        </w:tc>
      </w:tr>
      <w:tr w:rsidR="006078A7" w:rsidRPr="00DD45A5" w14:paraId="7D949E69" w14:textId="77777777" w:rsidTr="008C31FD">
        <w:tc>
          <w:tcPr>
            <w:tcW w:w="2552" w:type="dxa"/>
            <w:vMerge/>
            <w:vAlign w:val="center"/>
          </w:tcPr>
          <w:p w14:paraId="560732FE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 w:val="restart"/>
            <w:vAlign w:val="center"/>
          </w:tcPr>
          <w:p w14:paraId="33CFAA43" w14:textId="77777777" w:rsidR="00276C77" w:rsidRPr="00DD45A5" w:rsidRDefault="00276C77" w:rsidP="001023DF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2B13EDEC" w14:textId="62349872" w:rsidR="00276C77" w:rsidRPr="00DD45A5" w:rsidRDefault="00276C77" w:rsidP="001023DF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Анализ всех разделов кода программы и разработка тестовых наборов и процедур для верификации кода.</w:t>
            </w:r>
          </w:p>
        </w:tc>
        <w:tc>
          <w:tcPr>
            <w:tcW w:w="5557" w:type="dxa"/>
            <w:gridSpan w:val="9"/>
            <w:vAlign w:val="center"/>
          </w:tcPr>
          <w:p w14:paraId="369B4436" w14:textId="2507A116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Умения</w:t>
            </w:r>
            <w:r w:rsidR="00B611FF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037447" w14:paraId="28FE202E" w14:textId="77777777" w:rsidTr="008C31FD">
        <w:tc>
          <w:tcPr>
            <w:tcW w:w="2552" w:type="dxa"/>
            <w:vMerge/>
            <w:vAlign w:val="center"/>
          </w:tcPr>
          <w:p w14:paraId="58F835C9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45344C71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02655E86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1</w:t>
            </w:r>
            <w:r w:rsidRPr="00DD45A5">
              <w:rPr>
                <w:color w:val="auto"/>
                <w:lang w:eastAsia="ru-RU"/>
              </w:rPr>
              <w:t xml:space="preserve">. </w:t>
            </w:r>
            <w:hyperlink r:id="rId28" w:history="1">
              <w:r w:rsidRPr="00DD45A5">
                <w:rPr>
                  <w:color w:val="auto"/>
                </w:rPr>
                <w:t xml:space="preserve">Интегрировать компоненты, </w:t>
              </w:r>
            </w:hyperlink>
            <w:r w:rsidRPr="00DD45A5">
              <w:rPr>
                <w:color w:val="auto"/>
              </w:rPr>
              <w:t>созданные на других языках программирования в отличие от языка кода ПО</w:t>
            </w:r>
          </w:p>
          <w:p w14:paraId="05E7FB7F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Разработать тестовый код</w:t>
            </w:r>
          </w:p>
          <w:p w14:paraId="2FA7EF30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 xml:space="preserve">3. Проводить верификацию кода ПО </w:t>
            </w:r>
          </w:p>
          <w:p w14:paraId="588FC9D0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 xml:space="preserve">4. </w:t>
            </w:r>
            <w:hyperlink r:id="rId29" w:history="1">
              <w:r w:rsidRPr="00DD45A5">
                <w:rPr>
                  <w:color w:val="auto"/>
                </w:rPr>
                <w:t>Использовать автоматическое программирование</w:t>
              </w:r>
            </w:hyperlink>
          </w:p>
          <w:p w14:paraId="1F3E02CC" w14:textId="77777777" w:rsidR="00276C77" w:rsidRPr="00DD45A5" w:rsidRDefault="00276C77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 xml:space="preserve">5. </w:t>
            </w:r>
            <w:hyperlink r:id="rId30" w:history="1">
              <w:r w:rsidRPr="00DD45A5">
                <w:rPr>
                  <w:color w:val="auto"/>
                </w:rPr>
                <w:t>Применять в процессе написания кода методы параллельного</w:t>
              </w:r>
            </w:hyperlink>
            <w:r w:rsidRPr="00DD45A5">
              <w:rPr>
                <w:color w:val="auto"/>
              </w:rPr>
              <w:t xml:space="preserve">, </w:t>
            </w:r>
            <w:hyperlink r:id="rId31" w:history="1">
              <w:r w:rsidRPr="00DD45A5">
                <w:rPr>
                  <w:color w:val="auto"/>
                </w:rPr>
                <w:t>функционального</w:t>
              </w:r>
            </w:hyperlink>
            <w:r w:rsidRPr="00DD45A5">
              <w:rPr>
                <w:color w:val="auto"/>
              </w:rPr>
              <w:t xml:space="preserve">, </w:t>
            </w:r>
            <w:hyperlink r:id="rId32" w:history="1">
              <w:r w:rsidRPr="00DD45A5">
                <w:rPr>
                  <w:color w:val="auto"/>
                </w:rPr>
                <w:t>логического</w:t>
              </w:r>
            </w:hyperlink>
            <w:r w:rsidRPr="00DD45A5">
              <w:rPr>
                <w:color w:val="auto"/>
              </w:rPr>
              <w:t xml:space="preserve">, </w:t>
            </w:r>
            <w:hyperlink r:id="rId33" w:history="1">
              <w:r w:rsidRPr="00DD45A5">
                <w:rPr>
                  <w:color w:val="auto"/>
                </w:rPr>
                <w:t>объектно-ориентированного программировани</w:t>
              </w:r>
            </w:hyperlink>
            <w:r w:rsidRPr="00DD45A5">
              <w:rPr>
                <w:color w:val="auto"/>
              </w:rPr>
              <w:t>я</w:t>
            </w:r>
          </w:p>
        </w:tc>
      </w:tr>
      <w:tr w:rsidR="006078A7" w:rsidRPr="00DD45A5" w14:paraId="5A9547AC" w14:textId="77777777" w:rsidTr="008C31FD">
        <w:tc>
          <w:tcPr>
            <w:tcW w:w="2552" w:type="dxa"/>
            <w:vMerge/>
            <w:vAlign w:val="center"/>
          </w:tcPr>
          <w:p w14:paraId="382556E8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0B83E617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5E1EB1BB" w14:textId="203B7BC3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B611FF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037447" w14:paraId="2D0F3C93" w14:textId="77777777" w:rsidTr="008C31FD">
        <w:tc>
          <w:tcPr>
            <w:tcW w:w="2552" w:type="dxa"/>
            <w:vMerge/>
            <w:vAlign w:val="center"/>
          </w:tcPr>
          <w:p w14:paraId="5A3BFA30" w14:textId="77777777" w:rsidR="00276C77" w:rsidRPr="00DD45A5" w:rsidRDefault="00276C77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vMerge/>
            <w:vAlign w:val="center"/>
          </w:tcPr>
          <w:p w14:paraId="49F9DA34" w14:textId="77777777" w:rsidR="00276C77" w:rsidRPr="00DD45A5" w:rsidRDefault="00276C77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9"/>
            <w:vAlign w:val="center"/>
          </w:tcPr>
          <w:p w14:paraId="1134E3C5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Современные средства верификации кода</w:t>
            </w:r>
          </w:p>
          <w:p w14:paraId="3512BF1B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Основы работы компилятора и интерпретатора</w:t>
            </w:r>
          </w:p>
          <w:p w14:paraId="2B3A2DAD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Типы ошибок и их методы исправления</w:t>
            </w:r>
          </w:p>
          <w:p w14:paraId="71F70888" w14:textId="77777777" w:rsidR="00276C77" w:rsidRPr="00DD45A5" w:rsidRDefault="00276C77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4. </w:t>
            </w:r>
            <w:hyperlink r:id="rId34" w:history="1">
              <w:r w:rsidRPr="00DD45A5">
                <w:rPr>
                  <w:sz w:val="24"/>
                  <w:szCs w:val="24"/>
                  <w:lang w:val="ru-RU" w:eastAsia="ru-RU"/>
                </w:rPr>
                <w:t>Инструменты для управления конфигурацией программного обеспечения</w:t>
              </w:r>
            </w:hyperlink>
          </w:p>
        </w:tc>
      </w:tr>
      <w:tr w:rsidR="008C31FD" w:rsidRPr="00DD45A5" w14:paraId="54F77241" w14:textId="77777777" w:rsidTr="001023DF">
        <w:tc>
          <w:tcPr>
            <w:tcW w:w="2552" w:type="dxa"/>
            <w:vAlign w:val="center"/>
          </w:tcPr>
          <w:p w14:paraId="3C938DEC" w14:textId="0150EA93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10"/>
            <w:vAlign w:val="center"/>
          </w:tcPr>
          <w:p w14:paraId="03B86B42" w14:textId="77777777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Логическое мышление. Гибкость мышления. Организованность. Креативность. Коммуникабельность. Обучаемость. Дисциплинированность. Внимательность. Самостоятельность в принятии решения. Аккуратность. Ответственность.</w:t>
            </w:r>
          </w:p>
        </w:tc>
      </w:tr>
      <w:tr w:rsidR="008C31FD" w:rsidRPr="00DD45A5" w14:paraId="045592BE" w14:textId="77777777" w:rsidTr="001023DF">
        <w:tc>
          <w:tcPr>
            <w:tcW w:w="2552" w:type="dxa"/>
            <w:vMerge w:val="restart"/>
            <w:vAlign w:val="center"/>
          </w:tcPr>
          <w:p w14:paraId="33E7190E" w14:textId="787E433F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25" w:type="dxa"/>
            <w:gridSpan w:val="4"/>
            <w:vAlign w:val="center"/>
          </w:tcPr>
          <w:p w14:paraId="43B90813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5020" w:type="dxa"/>
            <w:gridSpan w:val="6"/>
            <w:vAlign w:val="center"/>
          </w:tcPr>
          <w:p w14:paraId="2C77A083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Дизайнер программного обеспечения</w:t>
            </w:r>
          </w:p>
        </w:tc>
      </w:tr>
      <w:tr w:rsidR="008C31FD" w:rsidRPr="00037447" w14:paraId="0F9FDEB4" w14:textId="77777777" w:rsidTr="001023DF">
        <w:tc>
          <w:tcPr>
            <w:tcW w:w="2552" w:type="dxa"/>
            <w:vMerge/>
            <w:vAlign w:val="center"/>
          </w:tcPr>
          <w:p w14:paraId="61EB2BA2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25" w:type="dxa"/>
            <w:gridSpan w:val="4"/>
            <w:vAlign w:val="center"/>
          </w:tcPr>
          <w:p w14:paraId="15F5D0ED" w14:textId="77777777" w:rsidR="008C31FD" w:rsidRPr="00DD45A5" w:rsidDel="008854E2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7-8</w:t>
            </w:r>
          </w:p>
        </w:tc>
        <w:tc>
          <w:tcPr>
            <w:tcW w:w="5020" w:type="dxa"/>
            <w:gridSpan w:val="6"/>
            <w:vAlign w:val="center"/>
          </w:tcPr>
          <w:p w14:paraId="125CDD3B" w14:textId="77777777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8C31FD" w:rsidRPr="00DD45A5" w14:paraId="342C4B0F" w14:textId="77777777" w:rsidTr="001023DF">
        <w:tc>
          <w:tcPr>
            <w:tcW w:w="2552" w:type="dxa"/>
            <w:vMerge/>
            <w:vAlign w:val="center"/>
          </w:tcPr>
          <w:p w14:paraId="032F50B3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25" w:type="dxa"/>
            <w:gridSpan w:val="4"/>
            <w:vAlign w:val="center"/>
          </w:tcPr>
          <w:p w14:paraId="49378412" w14:textId="77777777" w:rsidR="008C31FD" w:rsidRPr="00DD45A5" w:rsidDel="008854E2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5020" w:type="dxa"/>
            <w:gridSpan w:val="6"/>
            <w:vAlign w:val="center"/>
          </w:tcPr>
          <w:p w14:paraId="71D28459" w14:textId="77777777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QA-инженер</w:t>
            </w:r>
          </w:p>
        </w:tc>
      </w:tr>
      <w:tr w:rsidR="008C31FD" w:rsidRPr="00037447" w14:paraId="14406686" w14:textId="77777777" w:rsidTr="001023DF">
        <w:tc>
          <w:tcPr>
            <w:tcW w:w="2552" w:type="dxa"/>
            <w:vAlign w:val="center"/>
          </w:tcPr>
          <w:p w14:paraId="22485AB0" w14:textId="15566A7D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25" w:type="dxa"/>
            <w:gridSpan w:val="4"/>
            <w:vAlign w:val="center"/>
          </w:tcPr>
          <w:p w14:paraId="4CCBDC6A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020" w:type="dxa"/>
            <w:gridSpan w:val="6"/>
            <w:vAlign w:val="center"/>
          </w:tcPr>
          <w:p w14:paraId="43D3BD7A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2D18CB89" w14:textId="77777777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256. Младший научный сотрудник</w:t>
            </w:r>
          </w:p>
          <w:p w14:paraId="2B4514EC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8C31FD" w:rsidRPr="00037447" w14:paraId="17FF46B0" w14:textId="77777777" w:rsidTr="001023DF">
        <w:tc>
          <w:tcPr>
            <w:tcW w:w="2552" w:type="dxa"/>
            <w:vAlign w:val="center"/>
          </w:tcPr>
          <w:p w14:paraId="05A9CC6B" w14:textId="6CA1006E" w:rsidR="008C31FD" w:rsidRPr="00DD45A5" w:rsidRDefault="00DC0CB2" w:rsidP="00DD45A5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25" w:type="dxa"/>
            <w:gridSpan w:val="4"/>
            <w:vAlign w:val="center"/>
          </w:tcPr>
          <w:p w14:paraId="3B5F747F" w14:textId="1846DB9D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Уровень образования: послевузовское (7 уровень МСКО)</w:t>
            </w:r>
          </w:p>
        </w:tc>
        <w:tc>
          <w:tcPr>
            <w:tcW w:w="2635" w:type="dxa"/>
            <w:gridSpan w:val="4"/>
            <w:vAlign w:val="center"/>
          </w:tcPr>
          <w:p w14:paraId="4F246480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Направление:</w:t>
            </w:r>
          </w:p>
          <w:p w14:paraId="5078DF62" w14:textId="42306DCC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Информационные-коммуникационные технологии</w:t>
            </w:r>
          </w:p>
        </w:tc>
        <w:tc>
          <w:tcPr>
            <w:tcW w:w="2385" w:type="dxa"/>
            <w:gridSpan w:val="2"/>
            <w:vAlign w:val="center"/>
          </w:tcPr>
          <w:p w14:paraId="39FF70D6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Квалификация:</w:t>
            </w:r>
          </w:p>
          <w:p w14:paraId="59A7DE12" w14:textId="1798821C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 xml:space="preserve">Магистр техники и технологии / Магистр наук </w:t>
            </w:r>
          </w:p>
        </w:tc>
      </w:tr>
      <w:tr w:rsidR="006078A7" w:rsidRPr="00037447" w14:paraId="7EE29ABA" w14:textId="77777777" w:rsidTr="008C31FD">
        <w:trPr>
          <w:trHeight w:val="475"/>
        </w:trPr>
        <w:tc>
          <w:tcPr>
            <w:tcW w:w="9497" w:type="dxa"/>
            <w:gridSpan w:val="11"/>
            <w:vAlign w:val="center"/>
          </w:tcPr>
          <w:p w14:paraId="12C73255" w14:textId="2F228914" w:rsidR="00B64410" w:rsidRPr="00DD45A5" w:rsidRDefault="008C31FD" w:rsidP="008C31FD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КАРТОЧКА ПРОФЕССИИ: </w:t>
            </w:r>
            <w:r w:rsidR="00E74356" w:rsidRPr="00DD45A5">
              <w:rPr>
                <w:b/>
                <w:caps/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8C31FD" w:rsidRPr="00DD45A5" w14:paraId="66B2C843" w14:textId="77777777" w:rsidTr="001023DF">
        <w:tc>
          <w:tcPr>
            <w:tcW w:w="2552" w:type="dxa"/>
            <w:vAlign w:val="center"/>
          </w:tcPr>
          <w:p w14:paraId="5656C615" w14:textId="5624A425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59F9FEDA" w14:textId="0DF23440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eastAsia="ru-RU"/>
              </w:rPr>
              <w:t>2512-1-004</w:t>
            </w:r>
          </w:p>
        </w:tc>
      </w:tr>
      <w:tr w:rsidR="008C31FD" w:rsidRPr="00DD45A5" w14:paraId="50ADA346" w14:textId="77777777" w:rsidTr="001023DF">
        <w:tc>
          <w:tcPr>
            <w:tcW w:w="2552" w:type="dxa"/>
            <w:vAlign w:val="center"/>
          </w:tcPr>
          <w:p w14:paraId="73B98EB9" w14:textId="3A2F533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30A54DFD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2511- 1</w:t>
            </w:r>
          </w:p>
        </w:tc>
      </w:tr>
      <w:tr w:rsidR="008C31FD" w:rsidRPr="00037447" w14:paraId="55ED6669" w14:textId="77777777" w:rsidTr="001023DF">
        <w:tc>
          <w:tcPr>
            <w:tcW w:w="2552" w:type="dxa"/>
            <w:vAlign w:val="center"/>
          </w:tcPr>
          <w:p w14:paraId="305D8F65" w14:textId="1C2B1871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1052DCCD" w14:textId="5298528D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8C31FD" w:rsidRPr="00DD45A5" w14:paraId="049E3F4E" w14:textId="77777777" w:rsidTr="001023DF">
        <w:tc>
          <w:tcPr>
            <w:tcW w:w="2552" w:type="dxa"/>
            <w:vAlign w:val="center"/>
          </w:tcPr>
          <w:p w14:paraId="0F7E9DFE" w14:textId="3502763D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10"/>
            <w:vAlign w:val="center"/>
          </w:tcPr>
          <w:p w14:paraId="4E57427B" w14:textId="7CA695AC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-</w:t>
            </w:r>
          </w:p>
        </w:tc>
      </w:tr>
      <w:tr w:rsidR="008C31FD" w:rsidRPr="00DD45A5" w14:paraId="1FDDBF80" w14:textId="77777777" w:rsidTr="001023DF">
        <w:tc>
          <w:tcPr>
            <w:tcW w:w="2552" w:type="dxa"/>
            <w:vAlign w:val="center"/>
          </w:tcPr>
          <w:p w14:paraId="45EF45EA" w14:textId="2C2487B4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10"/>
            <w:vAlign w:val="center"/>
          </w:tcPr>
          <w:p w14:paraId="0759ECCA" w14:textId="483EB0FE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7</w:t>
            </w:r>
          </w:p>
        </w:tc>
      </w:tr>
      <w:tr w:rsidR="008C31FD" w:rsidRPr="00037447" w14:paraId="607620B0" w14:textId="77777777" w:rsidTr="001023DF">
        <w:tc>
          <w:tcPr>
            <w:tcW w:w="2552" w:type="dxa"/>
            <w:vAlign w:val="center"/>
          </w:tcPr>
          <w:p w14:paraId="19085B3B" w14:textId="3AA5B5B4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10"/>
            <w:vAlign w:val="center"/>
          </w:tcPr>
          <w:p w14:paraId="70A0B614" w14:textId="16C940A8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Управление научными исследованиями и внедрение их результата</w:t>
            </w:r>
          </w:p>
        </w:tc>
      </w:tr>
      <w:tr w:rsidR="008C31FD" w:rsidRPr="00037447" w14:paraId="1E5848D1" w14:textId="77777777" w:rsidTr="001023DF">
        <w:tc>
          <w:tcPr>
            <w:tcW w:w="2552" w:type="dxa"/>
            <w:vMerge w:val="restart"/>
          </w:tcPr>
          <w:p w14:paraId="20B4D122" w14:textId="4C8AB069" w:rsidR="008C31FD" w:rsidRPr="00DD45A5" w:rsidRDefault="008C31FD" w:rsidP="001023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45" w:type="dxa"/>
            <w:gridSpan w:val="6"/>
            <w:vMerge w:val="restart"/>
          </w:tcPr>
          <w:p w14:paraId="53C7DB71" w14:textId="77777777" w:rsidR="008C31FD" w:rsidRPr="00DD45A5" w:rsidRDefault="008C31FD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600" w:type="dxa"/>
            <w:gridSpan w:val="4"/>
          </w:tcPr>
          <w:p w14:paraId="353A72F1" w14:textId="77777777" w:rsidR="008C31FD" w:rsidRPr="00DD45A5" w:rsidRDefault="008C31FD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Анализ проблем для разработки решений с использованием компьютерного оборудования и программного обеспечения.</w:t>
            </w:r>
          </w:p>
        </w:tc>
      </w:tr>
      <w:tr w:rsidR="006078A7" w:rsidRPr="00037447" w14:paraId="36171C4F" w14:textId="77777777" w:rsidTr="001023DF">
        <w:tc>
          <w:tcPr>
            <w:tcW w:w="2552" w:type="dxa"/>
            <w:vMerge/>
          </w:tcPr>
          <w:p w14:paraId="3BEE356B" w14:textId="77777777" w:rsidR="00B64410" w:rsidRPr="00DD45A5" w:rsidRDefault="00B64410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6"/>
            <w:vMerge/>
          </w:tcPr>
          <w:p w14:paraId="3C842C41" w14:textId="77777777" w:rsidR="00B64410" w:rsidRPr="00DD45A5" w:rsidRDefault="00B64410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00" w:type="dxa"/>
            <w:gridSpan w:val="4"/>
          </w:tcPr>
          <w:p w14:paraId="35A2800C" w14:textId="77777777" w:rsidR="002A2E73" w:rsidRPr="00DD45A5" w:rsidRDefault="00CC2A8D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2. </w:t>
            </w:r>
            <w:r w:rsidR="00BD6082" w:rsidRPr="00DD45A5">
              <w:rPr>
                <w:sz w:val="24"/>
                <w:szCs w:val="24"/>
                <w:lang w:val="ru-RU" w:eastAsia="ru-RU"/>
              </w:rPr>
              <w:t>Определение цели и задачи, и научный аппарат исследования</w:t>
            </w:r>
          </w:p>
        </w:tc>
      </w:tr>
      <w:tr w:rsidR="006078A7" w:rsidRPr="00037447" w14:paraId="5689F6A0" w14:textId="77777777" w:rsidTr="001023DF">
        <w:tc>
          <w:tcPr>
            <w:tcW w:w="2552" w:type="dxa"/>
            <w:vMerge/>
          </w:tcPr>
          <w:p w14:paraId="2FA5D546" w14:textId="77777777" w:rsidR="00B64410" w:rsidRPr="00DD45A5" w:rsidRDefault="00B64410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6"/>
            <w:vMerge/>
          </w:tcPr>
          <w:p w14:paraId="07F3985A" w14:textId="77777777" w:rsidR="00B64410" w:rsidRPr="00DD45A5" w:rsidRDefault="00B64410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00" w:type="dxa"/>
            <w:gridSpan w:val="4"/>
          </w:tcPr>
          <w:p w14:paraId="272877D5" w14:textId="2818E641" w:rsidR="00B64410" w:rsidRPr="00DD45A5" w:rsidRDefault="00B64410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3. </w:t>
            </w:r>
            <w:r w:rsidR="00F74CBA" w:rsidRPr="00DD45A5">
              <w:rPr>
                <w:sz w:val="24"/>
                <w:szCs w:val="24"/>
                <w:lang w:val="ru-RU" w:eastAsia="ru-RU"/>
              </w:rPr>
              <w:t xml:space="preserve"> Проведение </w:t>
            </w:r>
            <w:r w:rsidR="00077F3F" w:rsidRPr="00DD45A5">
              <w:rPr>
                <w:sz w:val="24"/>
                <w:szCs w:val="24"/>
                <w:lang w:val="ru-RU" w:eastAsia="ru-RU"/>
              </w:rPr>
              <w:t>исследований, эксперимента</w:t>
            </w:r>
            <w:r w:rsidR="00F74CBA" w:rsidRPr="00DD45A5">
              <w:rPr>
                <w:sz w:val="24"/>
                <w:szCs w:val="24"/>
                <w:lang w:val="ru-RU" w:eastAsia="ru-RU"/>
              </w:rPr>
              <w:t xml:space="preserve"> и сбор доказательных </w:t>
            </w:r>
            <w:r w:rsidR="00F74CBA" w:rsidRPr="00DD45A5">
              <w:rPr>
                <w:sz w:val="24"/>
                <w:szCs w:val="24"/>
                <w:lang w:val="ru-RU" w:eastAsia="ru-RU"/>
              </w:rPr>
              <w:lastRenderedPageBreak/>
              <w:t>данных по теме</w:t>
            </w:r>
          </w:p>
        </w:tc>
      </w:tr>
      <w:tr w:rsidR="006078A7" w:rsidRPr="00DD45A5" w14:paraId="5FA9552F" w14:textId="77777777" w:rsidTr="001023DF">
        <w:tc>
          <w:tcPr>
            <w:tcW w:w="2552" w:type="dxa"/>
            <w:vMerge/>
          </w:tcPr>
          <w:p w14:paraId="05C74693" w14:textId="77777777" w:rsidR="00B64410" w:rsidRPr="00DD45A5" w:rsidRDefault="00B64410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6"/>
          </w:tcPr>
          <w:p w14:paraId="48EB1ED6" w14:textId="77777777" w:rsidR="00B64410" w:rsidRPr="00DD45A5" w:rsidRDefault="00B64410" w:rsidP="001023DF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600" w:type="dxa"/>
            <w:gridSpan w:val="4"/>
            <w:vAlign w:val="center"/>
          </w:tcPr>
          <w:p w14:paraId="7F0AE2BC" w14:textId="77777777" w:rsidR="00B64410" w:rsidRPr="00DD45A5" w:rsidRDefault="00DB58A6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--</w:t>
            </w:r>
          </w:p>
        </w:tc>
      </w:tr>
      <w:tr w:rsidR="006078A7" w:rsidRPr="00DD45A5" w14:paraId="6BEABFF4" w14:textId="77777777" w:rsidTr="008C31FD">
        <w:tc>
          <w:tcPr>
            <w:tcW w:w="2552" w:type="dxa"/>
            <w:vMerge w:val="restart"/>
            <w:vAlign w:val="center"/>
          </w:tcPr>
          <w:p w14:paraId="723559D0" w14:textId="3ACF71AC" w:rsidR="0005345A" w:rsidRPr="00DD45A5" w:rsidRDefault="0005345A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03C36DE3" w14:textId="3F9138EE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Анализ проблем для разработки решений с использованием компьютерного оборудования и программного обеспечения.</w:t>
            </w:r>
          </w:p>
        </w:tc>
        <w:tc>
          <w:tcPr>
            <w:tcW w:w="1530" w:type="dxa"/>
            <w:gridSpan w:val="2"/>
            <w:vMerge w:val="restart"/>
            <w:vAlign w:val="center"/>
          </w:tcPr>
          <w:p w14:paraId="7953FE2F" w14:textId="77777777" w:rsidR="0005345A" w:rsidRPr="00DD45A5" w:rsidRDefault="0005345A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3A8C90E" w14:textId="029C21F5" w:rsidR="0005345A" w:rsidRPr="00DD45A5" w:rsidRDefault="0005345A" w:rsidP="001023DF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Исследование предметной области и изучение существующей проблемы</w:t>
            </w:r>
          </w:p>
        </w:tc>
        <w:tc>
          <w:tcPr>
            <w:tcW w:w="5415" w:type="dxa"/>
            <w:gridSpan w:val="8"/>
            <w:vAlign w:val="center"/>
          </w:tcPr>
          <w:p w14:paraId="0D3601AB" w14:textId="17AA7E1A" w:rsidR="0005345A" w:rsidRPr="00DD45A5" w:rsidRDefault="0005345A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78A7" w:rsidRPr="00037447" w14:paraId="1F2670DA" w14:textId="77777777" w:rsidTr="008C31FD">
        <w:tc>
          <w:tcPr>
            <w:tcW w:w="2552" w:type="dxa"/>
            <w:vMerge/>
            <w:vAlign w:val="center"/>
          </w:tcPr>
          <w:p w14:paraId="7D7FB2AB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26F64E39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52239D2C" w14:textId="77777777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1.  Составлять план и разбивать крупные задачи на подзадачи </w:t>
            </w:r>
          </w:p>
          <w:p w14:paraId="3B51913A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Определить входные и выходные данные</w:t>
            </w:r>
          </w:p>
          <w:p w14:paraId="433D3BA8" w14:textId="38E2F355" w:rsidR="0005345A" w:rsidRPr="00DD45A5" w:rsidRDefault="0005345A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Применять аналитические методы для теоретического обоснования предметной области</w:t>
            </w:r>
          </w:p>
        </w:tc>
      </w:tr>
      <w:tr w:rsidR="006078A7" w:rsidRPr="00DD45A5" w14:paraId="219BAFAA" w14:textId="77777777" w:rsidTr="008C31FD">
        <w:tc>
          <w:tcPr>
            <w:tcW w:w="2552" w:type="dxa"/>
            <w:vMerge/>
            <w:vAlign w:val="center"/>
          </w:tcPr>
          <w:p w14:paraId="651A1635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34D2D4C8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1739DB38" w14:textId="411DBEE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037447" w14:paraId="7D0B466D" w14:textId="77777777" w:rsidTr="008C31FD">
        <w:tc>
          <w:tcPr>
            <w:tcW w:w="2552" w:type="dxa"/>
            <w:vMerge/>
            <w:vAlign w:val="center"/>
          </w:tcPr>
          <w:p w14:paraId="4B1CDE6B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2D8D94ED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2B970AB6" w14:textId="2D3182B4" w:rsidR="0005345A" w:rsidRPr="00DD45A5" w:rsidRDefault="0005345A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1.Теоретические методы научного исследования</w:t>
            </w:r>
          </w:p>
          <w:p w14:paraId="5C82ADF3" w14:textId="77777777" w:rsidR="0005345A" w:rsidRPr="00DD45A5" w:rsidRDefault="0005345A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2. Принципы научного исследования</w:t>
            </w:r>
          </w:p>
          <w:p w14:paraId="1C582835" w14:textId="0C416422" w:rsidR="0005345A" w:rsidRPr="00DD45A5" w:rsidRDefault="0005345A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3. Классификация и виды научного исследования</w:t>
            </w:r>
          </w:p>
        </w:tc>
      </w:tr>
      <w:tr w:rsidR="006078A7" w:rsidRPr="00DD45A5" w14:paraId="0681B79B" w14:textId="77777777" w:rsidTr="008C31FD">
        <w:tc>
          <w:tcPr>
            <w:tcW w:w="2552" w:type="dxa"/>
            <w:vMerge/>
            <w:vAlign w:val="center"/>
          </w:tcPr>
          <w:p w14:paraId="106379B1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 w:val="restart"/>
            <w:vAlign w:val="center"/>
          </w:tcPr>
          <w:p w14:paraId="534041F5" w14:textId="77777777" w:rsidR="0005345A" w:rsidRPr="00DD45A5" w:rsidRDefault="0005345A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693C715E" w14:textId="0F0DADBC" w:rsidR="0005345A" w:rsidRPr="00DD45A5" w:rsidRDefault="0005345A" w:rsidP="001023DF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Оптимизация системы проведения научного исследования</w:t>
            </w:r>
          </w:p>
        </w:tc>
        <w:tc>
          <w:tcPr>
            <w:tcW w:w="5415" w:type="dxa"/>
            <w:gridSpan w:val="8"/>
            <w:vAlign w:val="center"/>
          </w:tcPr>
          <w:p w14:paraId="4ED618C9" w14:textId="1786E7F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6078A7" w:rsidRPr="00037447" w14:paraId="3165D37F" w14:textId="77777777" w:rsidTr="008C31FD">
        <w:tc>
          <w:tcPr>
            <w:tcW w:w="2552" w:type="dxa"/>
            <w:vMerge/>
            <w:vAlign w:val="center"/>
          </w:tcPr>
          <w:p w14:paraId="26C9C642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25C79BA2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75AA5E87" w14:textId="77777777" w:rsidR="0005345A" w:rsidRPr="00DD45A5" w:rsidRDefault="0005345A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1. Производить расчеты при разработке сметной документации проекта</w:t>
            </w:r>
          </w:p>
          <w:p w14:paraId="23F96897" w14:textId="2D7DADBF" w:rsidR="0005345A" w:rsidRPr="00DD45A5" w:rsidRDefault="0005345A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Применять современные технологии разработки документации по планированию выполнения исследовательской работы (график работы, разделение труда и т.д.) и управления им</w:t>
            </w:r>
          </w:p>
          <w:p w14:paraId="322E32F6" w14:textId="1680E91E" w:rsidR="0005345A" w:rsidRPr="00DD45A5" w:rsidRDefault="0005345A" w:rsidP="00617E0A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Выполнять отчет о выполненной исследовательской работе</w:t>
            </w:r>
          </w:p>
        </w:tc>
      </w:tr>
      <w:tr w:rsidR="006078A7" w:rsidRPr="00DD45A5" w14:paraId="16CB3BE8" w14:textId="77777777" w:rsidTr="008C31FD">
        <w:tc>
          <w:tcPr>
            <w:tcW w:w="2552" w:type="dxa"/>
            <w:vMerge/>
            <w:vAlign w:val="center"/>
          </w:tcPr>
          <w:p w14:paraId="1C519C2F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01E17CD6" w14:textId="77777777" w:rsidR="0005345A" w:rsidRPr="00DD45A5" w:rsidRDefault="0005345A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427ED557" w14:textId="636F631E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6078A7" w:rsidRPr="00037447" w14:paraId="05430030" w14:textId="77777777" w:rsidTr="008C31FD">
        <w:tc>
          <w:tcPr>
            <w:tcW w:w="2552" w:type="dxa"/>
            <w:vMerge/>
            <w:vAlign w:val="center"/>
          </w:tcPr>
          <w:p w14:paraId="6AA293E0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7A0FE94A" w14:textId="77777777" w:rsidR="0005345A" w:rsidRPr="00DD45A5" w:rsidRDefault="0005345A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4F75B1D2" w14:textId="77777777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Знание современных программных приложений для ведения документации научного исследования</w:t>
            </w:r>
          </w:p>
          <w:p w14:paraId="71339B87" w14:textId="77777777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Нормативные документы для проведения научного исследования</w:t>
            </w:r>
          </w:p>
          <w:p w14:paraId="63E28CDE" w14:textId="274C053F" w:rsidR="0005345A" w:rsidRPr="00DD45A5" w:rsidRDefault="0005345A" w:rsidP="00617E0A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Стандарты и требования к ведению документации</w:t>
            </w:r>
          </w:p>
        </w:tc>
      </w:tr>
      <w:tr w:rsidR="006078A7" w:rsidRPr="00DD45A5" w14:paraId="63E44A8B" w14:textId="77777777" w:rsidTr="008C31FD">
        <w:tc>
          <w:tcPr>
            <w:tcW w:w="2552" w:type="dxa"/>
            <w:vMerge w:val="restart"/>
            <w:vAlign w:val="center"/>
          </w:tcPr>
          <w:p w14:paraId="0349271F" w14:textId="1ACECF6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 xml:space="preserve">Трудовая функция 2: </w:t>
            </w:r>
          </w:p>
          <w:p w14:paraId="286E91E7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Определение цели и задачи, и научный аппарат исследования</w:t>
            </w:r>
          </w:p>
        </w:tc>
        <w:tc>
          <w:tcPr>
            <w:tcW w:w="1530" w:type="dxa"/>
            <w:gridSpan w:val="2"/>
            <w:vMerge w:val="restart"/>
            <w:vAlign w:val="center"/>
          </w:tcPr>
          <w:p w14:paraId="34E002E5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5AD224E9" w14:textId="0AF76E8C" w:rsidR="0005345A" w:rsidRPr="00DD45A5" w:rsidRDefault="0005345A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Постановка задачи для подтверждения гипотезы</w:t>
            </w:r>
          </w:p>
        </w:tc>
        <w:tc>
          <w:tcPr>
            <w:tcW w:w="5415" w:type="dxa"/>
            <w:gridSpan w:val="8"/>
            <w:vAlign w:val="center"/>
          </w:tcPr>
          <w:p w14:paraId="4ADEE42C" w14:textId="51B477BF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78A7" w:rsidRPr="00037447" w14:paraId="73761EC3" w14:textId="77777777" w:rsidTr="008C31FD">
        <w:tc>
          <w:tcPr>
            <w:tcW w:w="2552" w:type="dxa"/>
            <w:vMerge/>
            <w:vAlign w:val="center"/>
          </w:tcPr>
          <w:p w14:paraId="548C0473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1A939396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2A9192DF" w14:textId="1362CA1C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 xml:space="preserve">1. Изучить теоретический материал по теме научного исследования для определения цели исследования </w:t>
            </w:r>
          </w:p>
          <w:p w14:paraId="2DBC4363" w14:textId="77777777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2. Выдвигать гипотезы для достижения поставленной цели</w:t>
            </w:r>
          </w:p>
          <w:p w14:paraId="2A7206A8" w14:textId="42CAAFCF" w:rsidR="0005345A" w:rsidRPr="00DD45A5" w:rsidRDefault="0005345A" w:rsidP="00617E0A">
            <w:pPr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3. Определять актуальность и новизну исследуемой темы</w:t>
            </w:r>
          </w:p>
        </w:tc>
      </w:tr>
      <w:tr w:rsidR="006078A7" w:rsidRPr="00DD45A5" w14:paraId="71AFE939" w14:textId="77777777" w:rsidTr="008C31FD">
        <w:tc>
          <w:tcPr>
            <w:tcW w:w="2552" w:type="dxa"/>
            <w:vMerge/>
            <w:vAlign w:val="center"/>
          </w:tcPr>
          <w:p w14:paraId="65E5C64E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3AF59E8A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7BCFE5CD" w14:textId="4FB094C2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037447" w14:paraId="0136EE06" w14:textId="77777777" w:rsidTr="008C31FD">
        <w:tc>
          <w:tcPr>
            <w:tcW w:w="2552" w:type="dxa"/>
            <w:vMerge/>
            <w:vAlign w:val="center"/>
          </w:tcPr>
          <w:p w14:paraId="64EFEC4C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6349037D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0317B120" w14:textId="5B531661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1. Международные и отечественные научные открытия по теме исследования</w:t>
            </w:r>
          </w:p>
          <w:p w14:paraId="3EF2BC84" w14:textId="5A72ADD8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2. Труды международных и отечественных ученых по исследуемой теме</w:t>
            </w:r>
          </w:p>
        </w:tc>
      </w:tr>
      <w:tr w:rsidR="006078A7" w:rsidRPr="00DD45A5" w14:paraId="5BAFF2D9" w14:textId="77777777" w:rsidTr="008C31FD">
        <w:tc>
          <w:tcPr>
            <w:tcW w:w="2552" w:type="dxa"/>
            <w:vMerge/>
            <w:vAlign w:val="center"/>
          </w:tcPr>
          <w:p w14:paraId="105FEB6E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 w:val="restart"/>
            <w:vAlign w:val="center"/>
          </w:tcPr>
          <w:p w14:paraId="4AD7A5BD" w14:textId="77777777" w:rsidR="0005345A" w:rsidRPr="00DD45A5" w:rsidRDefault="0005345A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DFE2823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Обработка данных по теме научного исследовани</w:t>
            </w:r>
            <w:r w:rsidRPr="00DD45A5">
              <w:rPr>
                <w:sz w:val="24"/>
                <w:szCs w:val="24"/>
                <w:lang w:val="ru-RU" w:eastAsia="ru-RU"/>
              </w:rPr>
              <w:lastRenderedPageBreak/>
              <w:t xml:space="preserve">я </w:t>
            </w:r>
          </w:p>
        </w:tc>
        <w:tc>
          <w:tcPr>
            <w:tcW w:w="5415" w:type="dxa"/>
            <w:gridSpan w:val="8"/>
            <w:vAlign w:val="center"/>
          </w:tcPr>
          <w:p w14:paraId="2A56B6CF" w14:textId="07458F67" w:rsidR="0005345A" w:rsidRPr="00DD45A5" w:rsidRDefault="0005345A" w:rsidP="00617E0A">
            <w:pPr>
              <w:pStyle w:val="Default"/>
              <w:ind w:left="284" w:hanging="284"/>
              <w:rPr>
                <w:b/>
                <w:color w:val="auto"/>
                <w:lang w:eastAsia="ru-RU"/>
              </w:rPr>
            </w:pPr>
            <w:r w:rsidRPr="00DD45A5">
              <w:rPr>
                <w:b/>
                <w:color w:val="auto"/>
                <w:lang w:eastAsia="ru-RU"/>
              </w:rPr>
              <w:lastRenderedPageBreak/>
              <w:t>Умения:</w:t>
            </w:r>
          </w:p>
        </w:tc>
      </w:tr>
      <w:tr w:rsidR="006078A7" w:rsidRPr="00037447" w14:paraId="15AE28FA" w14:textId="77777777" w:rsidTr="008C31FD">
        <w:tc>
          <w:tcPr>
            <w:tcW w:w="2552" w:type="dxa"/>
            <w:vMerge/>
            <w:vAlign w:val="center"/>
          </w:tcPr>
          <w:p w14:paraId="0D9503FD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28C6C938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6D2227AF" w14:textId="77777777" w:rsidR="0005345A" w:rsidRPr="00DD45A5" w:rsidRDefault="0005345A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1. Собирать данные и хранить их в хранилище данных</w:t>
            </w:r>
          </w:p>
          <w:p w14:paraId="52594335" w14:textId="77777777" w:rsidR="0005345A" w:rsidRPr="00DD45A5" w:rsidRDefault="0005345A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2. Редактировать данные, приводить в требуемый вид</w:t>
            </w:r>
          </w:p>
          <w:p w14:paraId="457431FA" w14:textId="113170A5" w:rsidR="0005345A" w:rsidRPr="00DD45A5" w:rsidRDefault="0005345A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 xml:space="preserve">3. Проводить эксперименты над данными для </w:t>
            </w:r>
            <w:r w:rsidRPr="00DD45A5">
              <w:rPr>
                <w:color w:val="auto"/>
                <w:lang w:eastAsia="ru-RU"/>
              </w:rPr>
              <w:lastRenderedPageBreak/>
              <w:t>решения имеющих задач</w:t>
            </w:r>
          </w:p>
        </w:tc>
      </w:tr>
      <w:tr w:rsidR="006078A7" w:rsidRPr="00DD45A5" w14:paraId="7B62230C" w14:textId="77777777" w:rsidTr="008C31FD">
        <w:tc>
          <w:tcPr>
            <w:tcW w:w="2552" w:type="dxa"/>
            <w:vMerge/>
            <w:vAlign w:val="center"/>
          </w:tcPr>
          <w:p w14:paraId="6B7D1EF6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3A19A47A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04C7ADC5" w14:textId="5C568EB2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037447" w14:paraId="7EC7B93E" w14:textId="77777777" w:rsidTr="008C31FD">
        <w:tc>
          <w:tcPr>
            <w:tcW w:w="2552" w:type="dxa"/>
            <w:vMerge/>
            <w:vAlign w:val="center"/>
          </w:tcPr>
          <w:p w14:paraId="4F20CB0B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381A4607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62FD5CFF" w14:textId="7FAD19CD" w:rsidR="0005345A" w:rsidRPr="00DD45A5" w:rsidRDefault="0005345A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1. Структура хранилища данных</w:t>
            </w:r>
          </w:p>
          <w:p w14:paraId="2CE59667" w14:textId="586EE29F" w:rsidR="0005345A" w:rsidRPr="00DD45A5" w:rsidRDefault="0005345A" w:rsidP="00617E0A">
            <w:pPr>
              <w:pStyle w:val="Default"/>
              <w:ind w:left="284" w:hanging="284"/>
              <w:rPr>
                <w:b/>
              </w:rPr>
            </w:pPr>
            <w:r w:rsidRPr="00DD45A5">
              <w:rPr>
                <w:color w:val="auto"/>
                <w:lang w:eastAsia="ru-RU"/>
              </w:rPr>
              <w:t xml:space="preserve">2. Программные средства для обработки и редактирования работы </w:t>
            </w:r>
          </w:p>
        </w:tc>
      </w:tr>
      <w:tr w:rsidR="006078A7" w:rsidRPr="00DD45A5" w14:paraId="6B7BEB02" w14:textId="77777777" w:rsidTr="008C31FD">
        <w:tc>
          <w:tcPr>
            <w:tcW w:w="2552" w:type="dxa"/>
            <w:vMerge w:val="restart"/>
            <w:vAlign w:val="center"/>
          </w:tcPr>
          <w:p w14:paraId="70B5A296" w14:textId="5158B950" w:rsidR="0005345A" w:rsidRPr="00DD45A5" w:rsidRDefault="0005345A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30712195" w14:textId="53CA24B4" w:rsidR="0005345A" w:rsidRPr="00DD45A5" w:rsidRDefault="0005345A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Проведение исследований, эксперимента и сбор доказательных данных по теме</w:t>
            </w:r>
          </w:p>
        </w:tc>
        <w:tc>
          <w:tcPr>
            <w:tcW w:w="1530" w:type="dxa"/>
            <w:gridSpan w:val="2"/>
            <w:vMerge w:val="restart"/>
            <w:vAlign w:val="center"/>
          </w:tcPr>
          <w:p w14:paraId="5A8A0F47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B3AE2EB" w14:textId="6B115501" w:rsidR="0005345A" w:rsidRPr="00F25A33" w:rsidRDefault="0005345A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Научное обоснование задачи и представление результата научного исследования</w:t>
            </w:r>
            <w:r w:rsidR="001023DF">
              <w:rPr>
                <w:sz w:val="24"/>
                <w:szCs w:val="24"/>
                <w:lang w:val="ru-RU" w:eastAsia="ru-RU"/>
              </w:rPr>
              <w:t>, п</w:t>
            </w:r>
            <w:r w:rsidRPr="00DD45A5">
              <w:rPr>
                <w:sz w:val="24"/>
                <w:szCs w:val="24"/>
                <w:lang w:val="ru-RU" w:eastAsia="ru-RU"/>
              </w:rPr>
              <w:t>роведение обзорного исследования задачи</w:t>
            </w:r>
          </w:p>
        </w:tc>
        <w:tc>
          <w:tcPr>
            <w:tcW w:w="5415" w:type="dxa"/>
            <w:gridSpan w:val="8"/>
            <w:vAlign w:val="center"/>
          </w:tcPr>
          <w:p w14:paraId="4D204ECD" w14:textId="33178674" w:rsidR="0005345A" w:rsidRPr="00DD45A5" w:rsidRDefault="0005345A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78A7" w:rsidRPr="00037447" w14:paraId="5BEF0986" w14:textId="77777777" w:rsidTr="008C31FD">
        <w:tc>
          <w:tcPr>
            <w:tcW w:w="2552" w:type="dxa"/>
            <w:vMerge/>
            <w:vAlign w:val="center"/>
          </w:tcPr>
          <w:p w14:paraId="4906D02E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256D4C3B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6D122CE7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/>
              </w:rPr>
              <w:t>1</w:t>
            </w:r>
            <w:r w:rsidRPr="00DD45A5">
              <w:rPr>
                <w:sz w:val="24"/>
                <w:szCs w:val="24"/>
                <w:lang w:val="ru-RU" w:eastAsia="ru-RU"/>
              </w:rPr>
              <w:t>. Представить рентабельность, актуальность, новизну проекта</w:t>
            </w:r>
          </w:p>
          <w:p w14:paraId="6D517FF8" w14:textId="288DD0E1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Проводить эксперименты на основе анализа проектной задачи и давать ему теоретическое обоснование</w:t>
            </w:r>
          </w:p>
          <w:p w14:paraId="6AA73637" w14:textId="77777777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3. Излагать научную доказательную базу на конференциях</w:t>
            </w:r>
          </w:p>
          <w:p w14:paraId="1240D318" w14:textId="556E110F" w:rsidR="0005345A" w:rsidRPr="00DD45A5" w:rsidRDefault="0005345A" w:rsidP="00617E0A">
            <w:pPr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4. Создавать математические модели программах для решения инженерных и других технических задач и реализовывать через компьютерные программы</w:t>
            </w:r>
          </w:p>
        </w:tc>
      </w:tr>
      <w:tr w:rsidR="006078A7" w:rsidRPr="00DD45A5" w14:paraId="13DD1F99" w14:textId="77777777" w:rsidTr="008C31FD">
        <w:tc>
          <w:tcPr>
            <w:tcW w:w="2552" w:type="dxa"/>
            <w:vMerge/>
            <w:vAlign w:val="center"/>
          </w:tcPr>
          <w:p w14:paraId="73266036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2245F1AD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70554FA3" w14:textId="473C80BB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037447" w14:paraId="29BDE7B2" w14:textId="77777777" w:rsidTr="008C31FD">
        <w:tc>
          <w:tcPr>
            <w:tcW w:w="2552" w:type="dxa"/>
            <w:vMerge/>
            <w:vAlign w:val="center"/>
          </w:tcPr>
          <w:p w14:paraId="3C36AC18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1874E100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56E86D07" w14:textId="77236F6E" w:rsidR="0005345A" w:rsidRPr="00DD45A5" w:rsidRDefault="0005345A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1. Методы и принципы анализа данных</w:t>
            </w:r>
          </w:p>
          <w:p w14:paraId="2DAB8FF1" w14:textId="4DB5D2B0" w:rsidR="0005345A" w:rsidRPr="00DD45A5" w:rsidRDefault="0005345A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2. Этапы научного исследования</w:t>
            </w:r>
          </w:p>
        </w:tc>
      </w:tr>
      <w:tr w:rsidR="006078A7" w:rsidRPr="00DD45A5" w14:paraId="209BEBB2" w14:textId="77777777" w:rsidTr="008C31FD">
        <w:tc>
          <w:tcPr>
            <w:tcW w:w="2552" w:type="dxa"/>
            <w:vMerge/>
            <w:vAlign w:val="center"/>
          </w:tcPr>
          <w:p w14:paraId="20E88523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 w:val="restart"/>
            <w:vAlign w:val="center"/>
          </w:tcPr>
          <w:p w14:paraId="13485A6C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0EC0AD3E" w14:textId="4E81FE08" w:rsidR="0005345A" w:rsidRPr="00DD45A5" w:rsidRDefault="0005345A" w:rsidP="001023DF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Подведение итогов по научному исследованию</w:t>
            </w:r>
          </w:p>
        </w:tc>
        <w:tc>
          <w:tcPr>
            <w:tcW w:w="5415" w:type="dxa"/>
            <w:gridSpan w:val="8"/>
            <w:vAlign w:val="center"/>
          </w:tcPr>
          <w:p w14:paraId="10C2EA1C" w14:textId="3B3E6545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6078A7" w:rsidRPr="00037447" w14:paraId="55E2E779" w14:textId="77777777" w:rsidTr="008C31FD">
        <w:tc>
          <w:tcPr>
            <w:tcW w:w="2552" w:type="dxa"/>
            <w:vMerge/>
            <w:vAlign w:val="center"/>
          </w:tcPr>
          <w:p w14:paraId="6A356EA1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1EE20FCD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6184E1DE" w14:textId="5AC12101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Написать научно-обоснованный результат научного исследования</w:t>
            </w:r>
          </w:p>
          <w:p w14:paraId="41D9FCE8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Презентовать результат научной работы исследуемой темы</w:t>
            </w:r>
          </w:p>
          <w:p w14:paraId="62C82267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Разрабатывать документацию для подписания сторон</w:t>
            </w:r>
          </w:p>
          <w:p w14:paraId="32DCA641" w14:textId="2463CD16" w:rsidR="0005345A" w:rsidRPr="00DD45A5" w:rsidRDefault="0005345A" w:rsidP="00617E0A">
            <w:pPr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4. Разработка технического задания по исследуемой теме</w:t>
            </w:r>
          </w:p>
        </w:tc>
      </w:tr>
      <w:tr w:rsidR="006078A7" w:rsidRPr="00DD45A5" w14:paraId="558EBE14" w14:textId="77777777" w:rsidTr="008C31FD">
        <w:tc>
          <w:tcPr>
            <w:tcW w:w="2552" w:type="dxa"/>
            <w:vMerge/>
            <w:vAlign w:val="center"/>
          </w:tcPr>
          <w:p w14:paraId="1FFCACAF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3B798526" w14:textId="77777777" w:rsidR="0005345A" w:rsidRPr="00DD45A5" w:rsidRDefault="0005345A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3FF5D8E6" w14:textId="2B7F3FB2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6078A7" w:rsidRPr="00037447" w14:paraId="45DC0735" w14:textId="77777777" w:rsidTr="008C31FD">
        <w:tc>
          <w:tcPr>
            <w:tcW w:w="2552" w:type="dxa"/>
            <w:vMerge/>
            <w:vAlign w:val="center"/>
          </w:tcPr>
          <w:p w14:paraId="41C71CA3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0EA26BCA" w14:textId="77777777" w:rsidR="0005345A" w:rsidRPr="00DD45A5" w:rsidRDefault="0005345A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080DDE4E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Современные средства проектирования</w:t>
            </w:r>
          </w:p>
          <w:p w14:paraId="17161979" w14:textId="26386357" w:rsidR="0005345A" w:rsidRPr="00DD45A5" w:rsidRDefault="0005345A" w:rsidP="00617E0A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Стандарты и нормативные документы по ведению документации научного исследования</w:t>
            </w:r>
          </w:p>
        </w:tc>
      </w:tr>
      <w:tr w:rsidR="008C31FD" w:rsidRPr="00DD45A5" w14:paraId="5A8E91CA" w14:textId="77777777" w:rsidTr="001023DF">
        <w:tc>
          <w:tcPr>
            <w:tcW w:w="2552" w:type="dxa"/>
            <w:vAlign w:val="center"/>
          </w:tcPr>
          <w:p w14:paraId="26702262" w14:textId="2EAACDC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10"/>
            <w:vAlign w:val="center"/>
          </w:tcPr>
          <w:p w14:paraId="36E3C1CC" w14:textId="046E4A66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Логическое мышление. Гибкость мышления. Креативность. Организованность. Коммуникабельность. Обучаемость. Дисциплинированность. Внимательность. Аккуратность. Ответственность.</w:t>
            </w:r>
            <w:r w:rsidRPr="00DD45A5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8C31FD" w:rsidRPr="00DD45A5" w14:paraId="76CA8821" w14:textId="77777777" w:rsidTr="001023DF">
        <w:tc>
          <w:tcPr>
            <w:tcW w:w="2552" w:type="dxa"/>
            <w:vMerge w:val="restart"/>
            <w:vAlign w:val="center"/>
          </w:tcPr>
          <w:p w14:paraId="2A7BD4B1" w14:textId="7FCD982D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25" w:type="dxa"/>
            <w:gridSpan w:val="4"/>
            <w:vAlign w:val="center"/>
          </w:tcPr>
          <w:p w14:paraId="55CF27C6" w14:textId="1FCFB3FA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5020" w:type="dxa"/>
            <w:gridSpan w:val="6"/>
            <w:vAlign w:val="center"/>
          </w:tcPr>
          <w:p w14:paraId="4836BBAC" w14:textId="2DA60538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Дизайнер программного обеспечения</w:t>
            </w:r>
          </w:p>
        </w:tc>
      </w:tr>
      <w:tr w:rsidR="008C31FD" w:rsidRPr="00DD45A5" w14:paraId="5166FD21" w14:textId="77777777" w:rsidTr="001023DF">
        <w:tc>
          <w:tcPr>
            <w:tcW w:w="2552" w:type="dxa"/>
            <w:vMerge/>
            <w:vAlign w:val="center"/>
          </w:tcPr>
          <w:p w14:paraId="08002CA5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25" w:type="dxa"/>
            <w:gridSpan w:val="4"/>
            <w:vAlign w:val="center"/>
          </w:tcPr>
          <w:p w14:paraId="09BD6107" w14:textId="3E5B5509" w:rsidR="008C31FD" w:rsidRPr="00DD45A5" w:rsidDel="008854E2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5020" w:type="dxa"/>
            <w:gridSpan w:val="6"/>
            <w:vAlign w:val="center"/>
          </w:tcPr>
          <w:p w14:paraId="41400E07" w14:textId="3F24AD01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Инженер-программист</w:t>
            </w:r>
          </w:p>
        </w:tc>
      </w:tr>
      <w:tr w:rsidR="008C31FD" w:rsidRPr="00DD45A5" w14:paraId="1828E34D" w14:textId="77777777" w:rsidTr="001023DF">
        <w:tc>
          <w:tcPr>
            <w:tcW w:w="2552" w:type="dxa"/>
            <w:vMerge/>
            <w:vAlign w:val="center"/>
          </w:tcPr>
          <w:p w14:paraId="029A79E5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25" w:type="dxa"/>
            <w:gridSpan w:val="4"/>
            <w:vAlign w:val="center"/>
          </w:tcPr>
          <w:p w14:paraId="7B42E5BC" w14:textId="50DA0F16" w:rsidR="008C31FD" w:rsidRPr="00DD45A5" w:rsidDel="008854E2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5020" w:type="dxa"/>
            <w:gridSpan w:val="6"/>
            <w:vAlign w:val="center"/>
          </w:tcPr>
          <w:p w14:paraId="50744932" w14:textId="52310F4C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QA-инженер</w:t>
            </w:r>
          </w:p>
        </w:tc>
      </w:tr>
      <w:tr w:rsidR="008C31FD" w:rsidRPr="00DD45A5" w14:paraId="27E9AE74" w14:textId="77777777" w:rsidTr="001023DF">
        <w:tc>
          <w:tcPr>
            <w:tcW w:w="2552" w:type="dxa"/>
            <w:vAlign w:val="center"/>
          </w:tcPr>
          <w:p w14:paraId="52D5413D" w14:textId="66FE69CC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25" w:type="dxa"/>
            <w:gridSpan w:val="4"/>
            <w:vAlign w:val="center"/>
          </w:tcPr>
          <w:p w14:paraId="5A34A6B0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020" w:type="dxa"/>
            <w:gridSpan w:val="6"/>
            <w:vAlign w:val="center"/>
          </w:tcPr>
          <w:p w14:paraId="30EB8C80" w14:textId="77777777" w:rsidR="008C31FD" w:rsidRPr="00DD45A5" w:rsidRDefault="008C31FD" w:rsidP="001023DF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252. Главный научный сотрудник</w:t>
            </w:r>
          </w:p>
          <w:p w14:paraId="5779C6D1" w14:textId="77777777" w:rsidR="008C31FD" w:rsidRPr="00DD45A5" w:rsidRDefault="008C31FD" w:rsidP="001023DF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253. Ведущий научный сотрудник</w:t>
            </w:r>
          </w:p>
          <w:p w14:paraId="75CD223B" w14:textId="77777777" w:rsidR="008C31FD" w:rsidRPr="00DD45A5" w:rsidRDefault="008C31FD" w:rsidP="001023DF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254. Старший научный сотрудник</w:t>
            </w:r>
          </w:p>
          <w:p w14:paraId="59A71743" w14:textId="77777777" w:rsidR="008C31FD" w:rsidRPr="00DD45A5" w:rsidRDefault="008C31FD" w:rsidP="001023DF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255. Научный сотрудник</w:t>
            </w:r>
          </w:p>
          <w:p w14:paraId="7A34397B" w14:textId="77777777" w:rsidR="008C31FD" w:rsidRPr="00DD45A5" w:rsidRDefault="008C31FD" w:rsidP="001023DF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256. Младший научный сотрудник</w:t>
            </w:r>
          </w:p>
          <w:p w14:paraId="408E2336" w14:textId="77777777" w:rsidR="008C31FD" w:rsidRPr="00DD45A5" w:rsidRDefault="008C31FD" w:rsidP="001023DF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8C31FD" w:rsidRPr="00037447" w14:paraId="3DB1F3D7" w14:textId="77777777" w:rsidTr="001023DF">
        <w:tc>
          <w:tcPr>
            <w:tcW w:w="2552" w:type="dxa"/>
            <w:vAlign w:val="center"/>
          </w:tcPr>
          <w:p w14:paraId="4AD657D4" w14:textId="26DB0D4A" w:rsidR="008C31FD" w:rsidRPr="00DD45A5" w:rsidRDefault="00DC0CB2" w:rsidP="00DD45A5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25" w:type="dxa"/>
            <w:gridSpan w:val="4"/>
            <w:vAlign w:val="center"/>
          </w:tcPr>
          <w:p w14:paraId="1BF448FE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Уровень образования: послевузовское</w:t>
            </w:r>
          </w:p>
          <w:p w14:paraId="05A0FE1C" w14:textId="14DD9F1E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(7 уровень МСКО)</w:t>
            </w:r>
          </w:p>
        </w:tc>
        <w:tc>
          <w:tcPr>
            <w:tcW w:w="2635" w:type="dxa"/>
            <w:gridSpan w:val="4"/>
            <w:vAlign w:val="center"/>
          </w:tcPr>
          <w:p w14:paraId="0C4136BE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Направление:</w:t>
            </w:r>
          </w:p>
          <w:p w14:paraId="21C89808" w14:textId="367933D2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Информационно-коммуникационные технологии</w:t>
            </w:r>
          </w:p>
        </w:tc>
        <w:tc>
          <w:tcPr>
            <w:tcW w:w="2385" w:type="dxa"/>
            <w:gridSpan w:val="2"/>
            <w:vAlign w:val="center"/>
          </w:tcPr>
          <w:p w14:paraId="277D23DB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Квалификация:</w:t>
            </w:r>
          </w:p>
          <w:p w14:paraId="06D53DD6" w14:textId="5F62A8D0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Магистр технических наук / магистр техники и технологии</w:t>
            </w:r>
          </w:p>
        </w:tc>
      </w:tr>
      <w:tr w:rsidR="006078A7" w:rsidRPr="00037447" w14:paraId="3F0D523F" w14:textId="77777777" w:rsidTr="00B635B0">
        <w:tc>
          <w:tcPr>
            <w:tcW w:w="9497" w:type="dxa"/>
            <w:gridSpan w:val="11"/>
            <w:vAlign w:val="center"/>
          </w:tcPr>
          <w:p w14:paraId="29E13079" w14:textId="7E4DD623" w:rsidR="0005345A" w:rsidRPr="00DD45A5" w:rsidRDefault="008C31FD" w:rsidP="008C31FD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lastRenderedPageBreak/>
              <w:t>КАРТОЧКА ПРОФЕССИИ:</w:t>
            </w:r>
            <w:r w:rsidR="0005345A" w:rsidRPr="00DD45A5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05345A" w:rsidRPr="00DD45A5">
              <w:rPr>
                <w:b/>
                <w:caps/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8C31FD" w:rsidRPr="00DD45A5" w14:paraId="1224E172" w14:textId="77777777" w:rsidTr="001023DF">
        <w:tc>
          <w:tcPr>
            <w:tcW w:w="2552" w:type="dxa"/>
            <w:vAlign w:val="center"/>
          </w:tcPr>
          <w:p w14:paraId="7D190EE1" w14:textId="3B375233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455CBF54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eastAsia="ru-RU"/>
              </w:rPr>
              <w:t>2512-1-004</w:t>
            </w:r>
          </w:p>
        </w:tc>
      </w:tr>
      <w:tr w:rsidR="008C31FD" w:rsidRPr="00DD45A5" w14:paraId="5A105A7F" w14:textId="77777777" w:rsidTr="001023DF">
        <w:tc>
          <w:tcPr>
            <w:tcW w:w="2552" w:type="dxa"/>
            <w:vAlign w:val="center"/>
          </w:tcPr>
          <w:p w14:paraId="2BE9836B" w14:textId="005F6E25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386371C5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2511- 1</w:t>
            </w:r>
          </w:p>
        </w:tc>
      </w:tr>
      <w:tr w:rsidR="008C31FD" w:rsidRPr="00037447" w14:paraId="12A9B92C" w14:textId="77777777" w:rsidTr="001023DF">
        <w:tc>
          <w:tcPr>
            <w:tcW w:w="2552" w:type="dxa"/>
            <w:vAlign w:val="center"/>
          </w:tcPr>
          <w:p w14:paraId="406CA25D" w14:textId="74CF2812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229D96AA" w14:textId="77777777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8C31FD" w:rsidRPr="00DD45A5" w14:paraId="192AB97D" w14:textId="77777777" w:rsidTr="001023DF">
        <w:tc>
          <w:tcPr>
            <w:tcW w:w="2552" w:type="dxa"/>
            <w:vAlign w:val="center"/>
          </w:tcPr>
          <w:p w14:paraId="1431966B" w14:textId="426648FB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10"/>
            <w:vAlign w:val="center"/>
          </w:tcPr>
          <w:p w14:paraId="4D643AA5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-</w:t>
            </w:r>
          </w:p>
        </w:tc>
      </w:tr>
      <w:tr w:rsidR="008C31FD" w:rsidRPr="00DD45A5" w14:paraId="0CC51DD6" w14:textId="77777777" w:rsidTr="001023DF">
        <w:tc>
          <w:tcPr>
            <w:tcW w:w="2552" w:type="dxa"/>
            <w:vAlign w:val="center"/>
          </w:tcPr>
          <w:p w14:paraId="171AB951" w14:textId="58A00E0C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10"/>
            <w:vAlign w:val="center"/>
          </w:tcPr>
          <w:p w14:paraId="77442825" w14:textId="12A7953A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8</w:t>
            </w:r>
          </w:p>
        </w:tc>
      </w:tr>
      <w:tr w:rsidR="008C31FD" w:rsidRPr="00037447" w14:paraId="292F8B4B" w14:textId="77777777" w:rsidTr="001023DF">
        <w:tc>
          <w:tcPr>
            <w:tcW w:w="2552" w:type="dxa"/>
            <w:vAlign w:val="center"/>
          </w:tcPr>
          <w:p w14:paraId="0116611B" w14:textId="50140ACA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10"/>
            <w:vAlign w:val="center"/>
          </w:tcPr>
          <w:p w14:paraId="5297EB6D" w14:textId="3E1C1734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Управление научными исследованиями и внедрение их результата</w:t>
            </w:r>
          </w:p>
        </w:tc>
      </w:tr>
      <w:tr w:rsidR="008C31FD" w:rsidRPr="00037447" w14:paraId="4076D014" w14:textId="77777777" w:rsidTr="001023DF">
        <w:tc>
          <w:tcPr>
            <w:tcW w:w="2552" w:type="dxa"/>
            <w:vMerge w:val="restart"/>
          </w:tcPr>
          <w:p w14:paraId="280E7F9E" w14:textId="0499754D" w:rsidR="008C31FD" w:rsidRPr="00DD45A5" w:rsidRDefault="008C31FD" w:rsidP="001023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45" w:type="dxa"/>
            <w:gridSpan w:val="6"/>
            <w:vMerge w:val="restart"/>
          </w:tcPr>
          <w:p w14:paraId="4F42A48B" w14:textId="77777777" w:rsidR="008C31FD" w:rsidRPr="00DD45A5" w:rsidRDefault="008C31FD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600" w:type="dxa"/>
            <w:gridSpan w:val="4"/>
          </w:tcPr>
          <w:p w14:paraId="4AAF41A9" w14:textId="77777777" w:rsidR="008C31FD" w:rsidRPr="00DD45A5" w:rsidRDefault="008C31FD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Анализ проблем для разработки решений с использованием компьютерного оборудования и программного обеспечения.</w:t>
            </w:r>
          </w:p>
        </w:tc>
      </w:tr>
      <w:tr w:rsidR="006078A7" w:rsidRPr="00037447" w14:paraId="172F2C77" w14:textId="77777777" w:rsidTr="001023DF">
        <w:tc>
          <w:tcPr>
            <w:tcW w:w="2552" w:type="dxa"/>
            <w:vMerge/>
          </w:tcPr>
          <w:p w14:paraId="29196762" w14:textId="77777777" w:rsidR="0005345A" w:rsidRPr="00DD45A5" w:rsidRDefault="0005345A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6"/>
            <w:vMerge/>
          </w:tcPr>
          <w:p w14:paraId="4E9FE574" w14:textId="77777777" w:rsidR="0005345A" w:rsidRPr="00DD45A5" w:rsidRDefault="0005345A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00" w:type="dxa"/>
            <w:gridSpan w:val="4"/>
          </w:tcPr>
          <w:p w14:paraId="67327E96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Определение цели и задачи, и научный аппарат исследования</w:t>
            </w:r>
          </w:p>
        </w:tc>
      </w:tr>
      <w:tr w:rsidR="006078A7" w:rsidRPr="00037447" w14:paraId="328C9864" w14:textId="77777777" w:rsidTr="001023DF">
        <w:tc>
          <w:tcPr>
            <w:tcW w:w="2552" w:type="dxa"/>
            <w:vMerge/>
          </w:tcPr>
          <w:p w14:paraId="07C9A142" w14:textId="77777777" w:rsidR="0005345A" w:rsidRPr="00DD45A5" w:rsidRDefault="0005345A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6"/>
            <w:vMerge/>
          </w:tcPr>
          <w:p w14:paraId="5D3C1427" w14:textId="77777777" w:rsidR="0005345A" w:rsidRPr="00DD45A5" w:rsidRDefault="0005345A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00" w:type="dxa"/>
            <w:gridSpan w:val="4"/>
          </w:tcPr>
          <w:p w14:paraId="64DDF854" w14:textId="77777777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 Проведение исследований, эксперимента и сбор доказательных данных по теме</w:t>
            </w:r>
          </w:p>
        </w:tc>
      </w:tr>
      <w:tr w:rsidR="006078A7" w:rsidRPr="00DD45A5" w14:paraId="3B40471B" w14:textId="77777777" w:rsidTr="001023DF">
        <w:tc>
          <w:tcPr>
            <w:tcW w:w="2552" w:type="dxa"/>
            <w:vMerge/>
          </w:tcPr>
          <w:p w14:paraId="56BF010E" w14:textId="77777777" w:rsidR="0005345A" w:rsidRPr="00DD45A5" w:rsidRDefault="0005345A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6"/>
          </w:tcPr>
          <w:p w14:paraId="78984FEC" w14:textId="77777777" w:rsidR="0005345A" w:rsidRPr="00DD45A5" w:rsidRDefault="0005345A" w:rsidP="001023DF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600" w:type="dxa"/>
            <w:gridSpan w:val="4"/>
            <w:vAlign w:val="center"/>
          </w:tcPr>
          <w:p w14:paraId="063F08C6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--</w:t>
            </w:r>
          </w:p>
        </w:tc>
      </w:tr>
      <w:tr w:rsidR="006078A7" w:rsidRPr="00DD45A5" w14:paraId="4EBAE89E" w14:textId="77777777" w:rsidTr="008C31FD">
        <w:tc>
          <w:tcPr>
            <w:tcW w:w="2552" w:type="dxa"/>
            <w:vMerge w:val="restart"/>
            <w:vAlign w:val="center"/>
          </w:tcPr>
          <w:p w14:paraId="6582BDF7" w14:textId="3F029370" w:rsidR="0005345A" w:rsidRPr="00DD45A5" w:rsidRDefault="0005345A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63BE9FD2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Анализ проблем для разработки решений с использованием компьютерного оборудования и программного обеспечения.</w:t>
            </w:r>
          </w:p>
        </w:tc>
        <w:tc>
          <w:tcPr>
            <w:tcW w:w="1530" w:type="dxa"/>
            <w:gridSpan w:val="2"/>
            <w:vMerge w:val="restart"/>
            <w:vAlign w:val="center"/>
          </w:tcPr>
          <w:p w14:paraId="3B6564A9" w14:textId="77777777" w:rsidR="0005345A" w:rsidRPr="00DD45A5" w:rsidRDefault="0005345A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76BD5A3" w14:textId="255167A9" w:rsidR="0005345A" w:rsidRPr="00DD45A5" w:rsidRDefault="0005345A" w:rsidP="001023DF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Исследование предметной области и изучение существующей проблемы</w:t>
            </w:r>
          </w:p>
        </w:tc>
        <w:tc>
          <w:tcPr>
            <w:tcW w:w="5415" w:type="dxa"/>
            <w:gridSpan w:val="8"/>
            <w:vAlign w:val="center"/>
          </w:tcPr>
          <w:p w14:paraId="7EEFC08D" w14:textId="77777777" w:rsidR="0005345A" w:rsidRPr="00DD45A5" w:rsidRDefault="0005345A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78A7" w:rsidRPr="00037447" w14:paraId="203C1CA1" w14:textId="77777777" w:rsidTr="008C31FD">
        <w:tc>
          <w:tcPr>
            <w:tcW w:w="2552" w:type="dxa"/>
            <w:vMerge/>
            <w:vAlign w:val="center"/>
          </w:tcPr>
          <w:p w14:paraId="767832B5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7C3E2E28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787D9DA7" w14:textId="77777777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1. Изучать опыт отечественных и зарубежных ученых в решении проблемы </w:t>
            </w:r>
          </w:p>
          <w:p w14:paraId="061609E1" w14:textId="77777777" w:rsidR="0005345A" w:rsidRPr="00DD45A5" w:rsidRDefault="0005345A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Выявлять исходные данные для применения их в решении проблемы</w:t>
            </w:r>
          </w:p>
          <w:p w14:paraId="1685BA1B" w14:textId="77777777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3. Составлять план реализации научного проекта </w:t>
            </w:r>
          </w:p>
          <w:p w14:paraId="23416E95" w14:textId="77777777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4. Определять пути решения существующей проблемы</w:t>
            </w:r>
          </w:p>
        </w:tc>
      </w:tr>
      <w:tr w:rsidR="006078A7" w:rsidRPr="00DD45A5" w14:paraId="55540202" w14:textId="77777777" w:rsidTr="008C31FD">
        <w:tc>
          <w:tcPr>
            <w:tcW w:w="2552" w:type="dxa"/>
            <w:vMerge/>
            <w:vAlign w:val="center"/>
          </w:tcPr>
          <w:p w14:paraId="3D22FF71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02AE5950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75A4FB92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037447" w14:paraId="73FCE485" w14:textId="77777777" w:rsidTr="008C31FD">
        <w:tc>
          <w:tcPr>
            <w:tcW w:w="2552" w:type="dxa"/>
            <w:vMerge/>
            <w:vAlign w:val="center"/>
          </w:tcPr>
          <w:p w14:paraId="2DFBE862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340ECF1E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372C91BC" w14:textId="77777777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Методологические принципы научного исследования</w:t>
            </w:r>
          </w:p>
          <w:p w14:paraId="43DF98FC" w14:textId="77777777" w:rsidR="0005345A" w:rsidRPr="00DD45A5" w:rsidRDefault="0005345A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</w:rPr>
              <w:t xml:space="preserve"> 2. </w:t>
            </w:r>
            <w:r w:rsidRPr="00DD45A5">
              <w:rPr>
                <w:rFonts w:eastAsia="Times New Roman"/>
                <w:color w:val="auto"/>
                <w:lang w:eastAsia="ru-RU"/>
              </w:rPr>
              <w:t>Философские, общенаучные, частные и специальные методы познания.</w:t>
            </w:r>
          </w:p>
        </w:tc>
      </w:tr>
      <w:tr w:rsidR="006078A7" w:rsidRPr="00DD45A5" w14:paraId="543004AF" w14:textId="77777777" w:rsidTr="008C31FD">
        <w:tc>
          <w:tcPr>
            <w:tcW w:w="2552" w:type="dxa"/>
            <w:vMerge/>
            <w:vAlign w:val="center"/>
          </w:tcPr>
          <w:p w14:paraId="47D7AE83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 w:val="restart"/>
            <w:vAlign w:val="center"/>
          </w:tcPr>
          <w:p w14:paraId="3FA3077E" w14:textId="60DF0FBE" w:rsidR="0005345A" w:rsidRPr="00DD45A5" w:rsidRDefault="0005345A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19D0D2DA" w14:textId="35C63A8A" w:rsidR="0005345A" w:rsidRPr="00DD45A5" w:rsidRDefault="0005345A" w:rsidP="001023DF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Оптимизация системы проведения научного исследования</w:t>
            </w:r>
          </w:p>
        </w:tc>
        <w:tc>
          <w:tcPr>
            <w:tcW w:w="5415" w:type="dxa"/>
            <w:gridSpan w:val="8"/>
            <w:vAlign w:val="center"/>
          </w:tcPr>
          <w:p w14:paraId="7B35A60C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6078A7" w:rsidRPr="00037447" w14:paraId="3874CB23" w14:textId="77777777" w:rsidTr="008C31FD">
        <w:tc>
          <w:tcPr>
            <w:tcW w:w="2552" w:type="dxa"/>
            <w:vMerge/>
            <w:vAlign w:val="center"/>
          </w:tcPr>
          <w:p w14:paraId="6E6F7898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4572512F" w14:textId="77777777" w:rsidR="0005345A" w:rsidRPr="00DD45A5" w:rsidRDefault="0005345A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4DA15C8D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Управлять ходом проведения научного исследования и его финансовым положением.</w:t>
            </w:r>
          </w:p>
          <w:p w14:paraId="42687D51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Разработать систему исследования для подтверждения или опровержения гипотезы</w:t>
            </w:r>
          </w:p>
          <w:p w14:paraId="3D9C5C13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4. Планировать выступления с научной работой в международных научно-практических конференциях, симпозиумах, семинарах, выставках</w:t>
            </w:r>
          </w:p>
          <w:p w14:paraId="328521F7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/>
              </w:rPr>
              <w:t xml:space="preserve">5. </w:t>
            </w:r>
            <w:r w:rsidRPr="00DD45A5">
              <w:rPr>
                <w:sz w:val="24"/>
                <w:szCs w:val="24"/>
                <w:lang w:val="ru-RU" w:eastAsia="ru-RU"/>
              </w:rPr>
              <w:t>Применять теоретические знания и инновации для создания или применения новых технологий</w:t>
            </w:r>
          </w:p>
        </w:tc>
      </w:tr>
      <w:tr w:rsidR="006078A7" w:rsidRPr="00DD45A5" w14:paraId="31810FC0" w14:textId="77777777" w:rsidTr="008C31FD">
        <w:tc>
          <w:tcPr>
            <w:tcW w:w="2552" w:type="dxa"/>
            <w:vMerge/>
            <w:vAlign w:val="center"/>
          </w:tcPr>
          <w:p w14:paraId="73A1BF59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1F36BE08" w14:textId="77777777" w:rsidR="0005345A" w:rsidRPr="00DD45A5" w:rsidRDefault="0005345A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122506C3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6078A7" w:rsidRPr="00037447" w14:paraId="6AB5FE1C" w14:textId="77777777" w:rsidTr="008C31FD">
        <w:tc>
          <w:tcPr>
            <w:tcW w:w="2552" w:type="dxa"/>
            <w:vMerge/>
            <w:vAlign w:val="center"/>
          </w:tcPr>
          <w:p w14:paraId="6330BC5B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5FB6DE8D" w14:textId="77777777" w:rsidR="0005345A" w:rsidRPr="00DD45A5" w:rsidRDefault="0005345A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0584ABDB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Библиографии по теме исследования</w:t>
            </w:r>
          </w:p>
          <w:p w14:paraId="4DC1A1DC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Методы оптимизации проектной деятельности</w:t>
            </w:r>
          </w:p>
          <w:p w14:paraId="186B62B2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3. Электронные базы данных международных </w:t>
            </w:r>
            <w:r w:rsidRPr="00DD45A5">
              <w:rPr>
                <w:sz w:val="24"/>
                <w:szCs w:val="24"/>
                <w:lang w:val="ru-RU" w:eastAsia="ru-RU"/>
              </w:rPr>
              <w:lastRenderedPageBreak/>
              <w:t>научно-практических конференций.</w:t>
            </w:r>
          </w:p>
        </w:tc>
      </w:tr>
      <w:tr w:rsidR="006078A7" w:rsidRPr="00DD45A5" w14:paraId="7D19013B" w14:textId="77777777" w:rsidTr="008C31FD">
        <w:tc>
          <w:tcPr>
            <w:tcW w:w="2552" w:type="dxa"/>
            <w:vMerge w:val="restart"/>
            <w:vAlign w:val="center"/>
          </w:tcPr>
          <w:p w14:paraId="219FD90D" w14:textId="4835F340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14:paraId="0C5698A6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Определение цели и задачи, и научный аппарат исследования</w:t>
            </w:r>
          </w:p>
        </w:tc>
        <w:tc>
          <w:tcPr>
            <w:tcW w:w="1530" w:type="dxa"/>
            <w:gridSpan w:val="2"/>
            <w:vMerge w:val="restart"/>
            <w:vAlign w:val="center"/>
          </w:tcPr>
          <w:p w14:paraId="712AD25F" w14:textId="25FE6F0E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1</w:t>
            </w:r>
            <w:r w:rsidR="001023DF">
              <w:rPr>
                <w:b/>
                <w:sz w:val="24"/>
                <w:szCs w:val="24"/>
                <w:lang w:val="ru-RU"/>
              </w:rPr>
              <w:t>:</w:t>
            </w:r>
          </w:p>
          <w:p w14:paraId="234D9B6F" w14:textId="2CF733B8" w:rsidR="0005345A" w:rsidRPr="00DD45A5" w:rsidRDefault="0005345A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Постановка задачи для подтверждения гипотезы</w:t>
            </w:r>
          </w:p>
        </w:tc>
        <w:tc>
          <w:tcPr>
            <w:tcW w:w="5415" w:type="dxa"/>
            <w:gridSpan w:val="8"/>
            <w:vAlign w:val="center"/>
          </w:tcPr>
          <w:p w14:paraId="7350C817" w14:textId="77777777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78A7" w:rsidRPr="00037447" w14:paraId="0EA1D50A" w14:textId="77777777" w:rsidTr="008C31FD">
        <w:tc>
          <w:tcPr>
            <w:tcW w:w="2552" w:type="dxa"/>
            <w:vMerge/>
            <w:vAlign w:val="center"/>
          </w:tcPr>
          <w:p w14:paraId="4C8AE7A6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07E5B63B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128CB0A1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Сформулировать научный аппарат исследования на основе проведенного анализа предметной области по теме исследования по соответствующему регулятивному принципу и методом обоснования</w:t>
            </w:r>
          </w:p>
          <w:p w14:paraId="3A60D6FF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2. Определять методы проведения исследования </w:t>
            </w:r>
          </w:p>
          <w:p w14:paraId="3024CB8E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3.Определять границы области исследуемой темы</w:t>
            </w:r>
          </w:p>
        </w:tc>
      </w:tr>
      <w:tr w:rsidR="006078A7" w:rsidRPr="00DD45A5" w14:paraId="406B628B" w14:textId="77777777" w:rsidTr="008C31FD">
        <w:tc>
          <w:tcPr>
            <w:tcW w:w="2552" w:type="dxa"/>
            <w:vMerge/>
            <w:vAlign w:val="center"/>
          </w:tcPr>
          <w:p w14:paraId="71769AED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6E225C13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373326FC" w14:textId="77777777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037447" w14:paraId="77F24A4F" w14:textId="77777777" w:rsidTr="008C31FD">
        <w:tc>
          <w:tcPr>
            <w:tcW w:w="2552" w:type="dxa"/>
            <w:vMerge/>
            <w:vAlign w:val="center"/>
          </w:tcPr>
          <w:p w14:paraId="1BC4D0E1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688E0C85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2C8340C8" w14:textId="77777777" w:rsidR="0005345A" w:rsidRPr="00DD45A5" w:rsidRDefault="0005345A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1. Отличие гипотезы от теории</w:t>
            </w:r>
          </w:p>
          <w:p w14:paraId="4258F2CD" w14:textId="77777777" w:rsidR="0005345A" w:rsidRPr="00DD45A5" w:rsidRDefault="0005345A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2. Методы статистического анализа</w:t>
            </w:r>
          </w:p>
          <w:p w14:paraId="69677A83" w14:textId="77777777" w:rsidR="0005345A" w:rsidRPr="00DD45A5" w:rsidRDefault="0005345A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3. Оформление научного аппарата исследуемой темы</w:t>
            </w:r>
          </w:p>
          <w:p w14:paraId="41D3DDD7" w14:textId="77777777" w:rsidR="0005345A" w:rsidRPr="00DD45A5" w:rsidRDefault="0005345A" w:rsidP="00617E0A">
            <w:pPr>
              <w:pStyle w:val="Default"/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4. Научный аппарат: понятийно-категориальную основу научного исследования (актуальность, научную новизну, эвристическую ценность, теоретическую и практическую значимость, проблематику, объект, предмет, гипотезу, цель и задачу).</w:t>
            </w:r>
          </w:p>
        </w:tc>
      </w:tr>
      <w:tr w:rsidR="006078A7" w:rsidRPr="00DD45A5" w14:paraId="5D51D9E3" w14:textId="77777777" w:rsidTr="008C31FD">
        <w:tc>
          <w:tcPr>
            <w:tcW w:w="2552" w:type="dxa"/>
            <w:vMerge/>
            <w:vAlign w:val="center"/>
          </w:tcPr>
          <w:p w14:paraId="2519A44C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 w:val="restart"/>
            <w:vAlign w:val="center"/>
          </w:tcPr>
          <w:p w14:paraId="63C0CB27" w14:textId="77777777" w:rsidR="0005345A" w:rsidRPr="00DD45A5" w:rsidRDefault="0005345A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763E854F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Обработка данных по теме научного исследования </w:t>
            </w:r>
          </w:p>
        </w:tc>
        <w:tc>
          <w:tcPr>
            <w:tcW w:w="5415" w:type="dxa"/>
            <w:gridSpan w:val="8"/>
            <w:vAlign w:val="center"/>
          </w:tcPr>
          <w:p w14:paraId="578D285A" w14:textId="77777777" w:rsidR="0005345A" w:rsidRPr="00DD45A5" w:rsidRDefault="0005345A" w:rsidP="00617E0A">
            <w:pPr>
              <w:pStyle w:val="Default"/>
              <w:ind w:left="284" w:hanging="284"/>
              <w:rPr>
                <w:b/>
                <w:color w:val="auto"/>
                <w:lang w:eastAsia="ru-RU"/>
              </w:rPr>
            </w:pPr>
            <w:r w:rsidRPr="00DD45A5">
              <w:rPr>
                <w:b/>
                <w:color w:val="auto"/>
                <w:lang w:eastAsia="ru-RU"/>
              </w:rPr>
              <w:t>Умения:</w:t>
            </w:r>
          </w:p>
        </w:tc>
      </w:tr>
      <w:tr w:rsidR="006078A7" w:rsidRPr="00037447" w14:paraId="541F54FE" w14:textId="77777777" w:rsidTr="008C31FD">
        <w:tc>
          <w:tcPr>
            <w:tcW w:w="2552" w:type="dxa"/>
            <w:vMerge/>
            <w:vAlign w:val="center"/>
          </w:tcPr>
          <w:p w14:paraId="4154A5F3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676F3DCE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31A30292" w14:textId="77777777" w:rsidR="0005345A" w:rsidRPr="00DD45A5" w:rsidRDefault="0005345A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1. Описывать и разрабатывать план работы с данными</w:t>
            </w:r>
          </w:p>
          <w:p w14:paraId="55A662BF" w14:textId="77777777" w:rsidR="0005345A" w:rsidRPr="00DD45A5" w:rsidRDefault="0005345A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2.  Применять методы обработки данных и выявлять полезные данные</w:t>
            </w:r>
          </w:p>
          <w:p w14:paraId="6B270CB4" w14:textId="77777777" w:rsidR="0005345A" w:rsidRPr="00DD45A5" w:rsidRDefault="0005345A" w:rsidP="00617E0A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3. Устанавливать взаимосвязь между исследуемыми объектами и давать научное обоснование им</w:t>
            </w:r>
          </w:p>
        </w:tc>
      </w:tr>
      <w:tr w:rsidR="006078A7" w:rsidRPr="00DD45A5" w14:paraId="769EED0A" w14:textId="77777777" w:rsidTr="008C31FD">
        <w:tc>
          <w:tcPr>
            <w:tcW w:w="2552" w:type="dxa"/>
            <w:vMerge/>
            <w:vAlign w:val="center"/>
          </w:tcPr>
          <w:p w14:paraId="510C7B00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66D789F6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75D48FD6" w14:textId="77777777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037447" w14:paraId="468A2599" w14:textId="77777777" w:rsidTr="008C31FD">
        <w:tc>
          <w:tcPr>
            <w:tcW w:w="2552" w:type="dxa"/>
            <w:vMerge/>
            <w:vAlign w:val="center"/>
          </w:tcPr>
          <w:p w14:paraId="3C2894B3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7BDD6FF7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791D5EDF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Современные программные средства для проведения анализа</w:t>
            </w:r>
          </w:p>
          <w:p w14:paraId="76CD92DC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Методы анализа связей между бизнес-процессами</w:t>
            </w:r>
          </w:p>
          <w:p w14:paraId="4787F9E2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Принципы закономерности, который нуждается в обусловленности явлений с учетом отношений и связей между ними</w:t>
            </w:r>
          </w:p>
        </w:tc>
      </w:tr>
      <w:tr w:rsidR="006078A7" w:rsidRPr="00DD45A5" w14:paraId="08BA8418" w14:textId="77777777" w:rsidTr="008C31FD">
        <w:tc>
          <w:tcPr>
            <w:tcW w:w="2552" w:type="dxa"/>
            <w:vMerge w:val="restart"/>
            <w:vAlign w:val="center"/>
          </w:tcPr>
          <w:p w14:paraId="415A39D0" w14:textId="02899FF6" w:rsidR="0005345A" w:rsidRPr="00DD45A5" w:rsidRDefault="0005345A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7445844A" w14:textId="74CA5184" w:rsidR="0005345A" w:rsidRPr="00DD45A5" w:rsidRDefault="0005345A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Проведение исследований, эксперимента и сбор доказательных данных по теме</w:t>
            </w:r>
          </w:p>
        </w:tc>
        <w:tc>
          <w:tcPr>
            <w:tcW w:w="1530" w:type="dxa"/>
            <w:gridSpan w:val="2"/>
            <w:vMerge w:val="restart"/>
            <w:vAlign w:val="center"/>
          </w:tcPr>
          <w:p w14:paraId="1B18ACA6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1CA409B7" w14:textId="77777777" w:rsidR="0005345A" w:rsidRPr="00DD45A5" w:rsidRDefault="0005345A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Научное обоснование задачи и представление результата научного исследования</w:t>
            </w:r>
          </w:p>
          <w:p w14:paraId="3C3C17C3" w14:textId="10A63B28" w:rsidR="0005345A" w:rsidRPr="00DD45A5" w:rsidRDefault="0005345A" w:rsidP="001023DF">
            <w:pPr>
              <w:rPr>
                <w:sz w:val="24"/>
                <w:szCs w:val="24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Проведение обзорного исследования задачи</w:t>
            </w:r>
          </w:p>
        </w:tc>
        <w:tc>
          <w:tcPr>
            <w:tcW w:w="5415" w:type="dxa"/>
            <w:gridSpan w:val="8"/>
            <w:vAlign w:val="center"/>
          </w:tcPr>
          <w:p w14:paraId="68686A15" w14:textId="77777777" w:rsidR="0005345A" w:rsidRPr="00DD45A5" w:rsidRDefault="0005345A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78A7" w:rsidRPr="00037447" w14:paraId="797BCEF2" w14:textId="77777777" w:rsidTr="008C31FD">
        <w:tc>
          <w:tcPr>
            <w:tcW w:w="2552" w:type="dxa"/>
            <w:vMerge/>
            <w:vAlign w:val="center"/>
          </w:tcPr>
          <w:p w14:paraId="4749F7BA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7BB174EE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61DFD0E9" w14:textId="77777777" w:rsidR="0005345A" w:rsidRPr="00DD45A5" w:rsidRDefault="0005345A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1. Подготовить отчет по проведенной экспериментальной базе</w:t>
            </w:r>
          </w:p>
          <w:p w14:paraId="625E5D9F" w14:textId="77777777" w:rsidR="0005345A" w:rsidRPr="00DD45A5" w:rsidRDefault="0005345A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2. П</w:t>
            </w:r>
            <w:r w:rsidRPr="00DD45A5">
              <w:rPr>
                <w:color w:val="auto"/>
                <w:lang w:eastAsia="ru-RU"/>
              </w:rPr>
              <w:t>роверять гипотезу критическим экспериментом</w:t>
            </w:r>
          </w:p>
          <w:p w14:paraId="593A9AF1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/>
              </w:rPr>
              <w:t xml:space="preserve">3.Проводить </w:t>
            </w:r>
            <w:r w:rsidRPr="00DD45A5">
              <w:rPr>
                <w:sz w:val="24"/>
                <w:szCs w:val="24"/>
                <w:lang w:val="ru-RU" w:eastAsia="ru-RU"/>
              </w:rPr>
              <w:t>статистические расчеты</w:t>
            </w:r>
          </w:p>
          <w:p w14:paraId="3856E4E5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4. Использовать методы исследования</w:t>
            </w:r>
          </w:p>
          <w:p w14:paraId="7897FAC2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5. </w:t>
            </w:r>
            <w:r w:rsidRPr="00DD45A5">
              <w:rPr>
                <w:sz w:val="24"/>
                <w:szCs w:val="24"/>
                <w:lang w:val="ru-RU"/>
              </w:rPr>
              <w:t>Писать научно-технический текст и опубликовывать в научных журналах</w:t>
            </w:r>
          </w:p>
        </w:tc>
      </w:tr>
      <w:tr w:rsidR="006078A7" w:rsidRPr="00DD45A5" w14:paraId="539AC3D6" w14:textId="77777777" w:rsidTr="008C31FD">
        <w:tc>
          <w:tcPr>
            <w:tcW w:w="2552" w:type="dxa"/>
            <w:vMerge/>
            <w:vAlign w:val="center"/>
          </w:tcPr>
          <w:p w14:paraId="1DBF1E77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48007B25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558111F5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037447" w14:paraId="04AD5428" w14:textId="77777777" w:rsidTr="008C31FD">
        <w:tc>
          <w:tcPr>
            <w:tcW w:w="2552" w:type="dxa"/>
            <w:vMerge/>
            <w:vAlign w:val="center"/>
          </w:tcPr>
          <w:p w14:paraId="39ABC3B1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0D7F39B1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64D4ED5A" w14:textId="77777777" w:rsidR="0005345A" w:rsidRPr="00DD45A5" w:rsidRDefault="0005345A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1. Принципы и методы научного исследования</w:t>
            </w:r>
          </w:p>
          <w:p w14:paraId="57A27C6C" w14:textId="77777777" w:rsidR="0005345A" w:rsidRPr="00DD45A5" w:rsidRDefault="0005345A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2. Требования к научным статьям</w:t>
            </w:r>
          </w:p>
          <w:p w14:paraId="0F8C1633" w14:textId="77777777" w:rsidR="0005345A" w:rsidRPr="00DD45A5" w:rsidRDefault="0005345A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3. Методологию проведения эксперимента</w:t>
            </w:r>
          </w:p>
          <w:p w14:paraId="0C3C69A3" w14:textId="77777777" w:rsidR="0005345A" w:rsidRPr="00DD45A5" w:rsidRDefault="0005345A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4. Статистические методы исследования</w:t>
            </w:r>
          </w:p>
        </w:tc>
      </w:tr>
      <w:tr w:rsidR="006078A7" w:rsidRPr="00DD45A5" w14:paraId="19632FCD" w14:textId="77777777" w:rsidTr="008C31FD">
        <w:tc>
          <w:tcPr>
            <w:tcW w:w="2552" w:type="dxa"/>
            <w:vMerge/>
            <w:vAlign w:val="center"/>
          </w:tcPr>
          <w:p w14:paraId="08823004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 w:val="restart"/>
            <w:vAlign w:val="center"/>
          </w:tcPr>
          <w:p w14:paraId="0578C6C0" w14:textId="77777777" w:rsidR="0005345A" w:rsidRPr="00DD45A5" w:rsidRDefault="0005345A" w:rsidP="00DD45A5">
            <w:pPr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74F88457" w14:textId="79359208" w:rsidR="0005345A" w:rsidRPr="00DD45A5" w:rsidRDefault="0005345A" w:rsidP="001023DF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lastRenderedPageBreak/>
              <w:t>Подведение итогов по научному исследованию</w:t>
            </w:r>
          </w:p>
        </w:tc>
        <w:tc>
          <w:tcPr>
            <w:tcW w:w="5415" w:type="dxa"/>
            <w:gridSpan w:val="8"/>
            <w:vAlign w:val="center"/>
          </w:tcPr>
          <w:p w14:paraId="7CF9E215" w14:textId="446CE289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  <w:r w:rsidR="00B611FF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037447" w14:paraId="6B7694D2" w14:textId="77777777" w:rsidTr="008C31FD">
        <w:tc>
          <w:tcPr>
            <w:tcW w:w="2552" w:type="dxa"/>
            <w:vMerge/>
            <w:vAlign w:val="center"/>
          </w:tcPr>
          <w:p w14:paraId="7768D851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0C3F99AF" w14:textId="77777777" w:rsidR="0005345A" w:rsidRPr="00DD45A5" w:rsidRDefault="0005345A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7EF78498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Подавать заявки на авторство интеллектуальной собственности</w:t>
            </w:r>
          </w:p>
          <w:p w14:paraId="78A6B9FF" w14:textId="77777777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shd w:val="clear" w:color="auto" w:fill="FFFFFF"/>
                <w:lang w:val="ru-RU"/>
              </w:rPr>
              <w:t xml:space="preserve">2. </w:t>
            </w:r>
            <w:r w:rsidRPr="00DD45A5">
              <w:rPr>
                <w:sz w:val="24"/>
                <w:szCs w:val="24"/>
                <w:lang w:val="ru-RU" w:eastAsia="ru-RU"/>
              </w:rPr>
              <w:t>Подготовить справочный результат в виде определенных в ходе работы характеристик, параметров, свойства данного объекта или процесса;</w:t>
            </w:r>
          </w:p>
          <w:p w14:paraId="2F3A525D" w14:textId="77777777" w:rsidR="0005345A" w:rsidRPr="00DD45A5" w:rsidRDefault="0005345A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Опубликовать монографию по научному изобретению</w:t>
            </w:r>
          </w:p>
        </w:tc>
      </w:tr>
      <w:tr w:rsidR="006078A7" w:rsidRPr="00DD45A5" w14:paraId="1C227E03" w14:textId="77777777" w:rsidTr="008C31FD">
        <w:tc>
          <w:tcPr>
            <w:tcW w:w="2552" w:type="dxa"/>
            <w:vMerge/>
            <w:vAlign w:val="center"/>
          </w:tcPr>
          <w:p w14:paraId="3F3830BA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69B233E6" w14:textId="77777777" w:rsidR="0005345A" w:rsidRPr="00DD45A5" w:rsidRDefault="0005345A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747DE0B5" w14:textId="76E18309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B611FF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037447" w14:paraId="22A9E18F" w14:textId="77777777" w:rsidTr="008C31FD">
        <w:tc>
          <w:tcPr>
            <w:tcW w:w="2552" w:type="dxa"/>
            <w:vMerge/>
            <w:vAlign w:val="center"/>
          </w:tcPr>
          <w:p w14:paraId="61A45443" w14:textId="77777777" w:rsidR="0005345A" w:rsidRPr="00DD45A5" w:rsidRDefault="0005345A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78417404" w14:textId="77777777" w:rsidR="0005345A" w:rsidRPr="00DD45A5" w:rsidRDefault="0005345A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020CA9F4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Международные научные базы данных публикации и цитирования</w:t>
            </w:r>
          </w:p>
          <w:p w14:paraId="3AE0A9B7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Научные журналы с высоким импакт фактором, входящие в международные базы цитирования</w:t>
            </w:r>
          </w:p>
          <w:p w14:paraId="57DBB489" w14:textId="77777777" w:rsidR="0005345A" w:rsidRPr="00DD45A5" w:rsidRDefault="0005345A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Журналы входящие в республиканскую научную базу, утвержденный уполномоченным органом</w:t>
            </w:r>
          </w:p>
        </w:tc>
      </w:tr>
      <w:tr w:rsidR="008C31FD" w:rsidRPr="00DD45A5" w14:paraId="23A4D348" w14:textId="77777777" w:rsidTr="001023DF">
        <w:tc>
          <w:tcPr>
            <w:tcW w:w="2552" w:type="dxa"/>
            <w:vAlign w:val="center"/>
          </w:tcPr>
          <w:p w14:paraId="6A3EF31A" w14:textId="463A281A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10"/>
            <w:vAlign w:val="center"/>
          </w:tcPr>
          <w:p w14:paraId="0C012994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Логическое мышление. Гибкость мышления. Креативность. Организованность. Коммуникабельность. Обучаемость. Дисциплинированность. Внимательность. Аккуратность. Ответственность.</w:t>
            </w:r>
            <w:r w:rsidRPr="00DD45A5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8C31FD" w:rsidRPr="00DD45A5" w14:paraId="3DAF7B85" w14:textId="77777777" w:rsidTr="001023DF">
        <w:tc>
          <w:tcPr>
            <w:tcW w:w="2552" w:type="dxa"/>
            <w:vMerge w:val="restart"/>
            <w:vAlign w:val="center"/>
          </w:tcPr>
          <w:p w14:paraId="054A33B2" w14:textId="580EC94F" w:rsidR="008C31FD" w:rsidRPr="00DD45A5" w:rsidRDefault="008C31FD" w:rsidP="008C31FD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25" w:type="dxa"/>
            <w:gridSpan w:val="4"/>
            <w:vAlign w:val="center"/>
          </w:tcPr>
          <w:p w14:paraId="0AADF288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5020" w:type="dxa"/>
            <w:gridSpan w:val="6"/>
            <w:vAlign w:val="center"/>
          </w:tcPr>
          <w:p w14:paraId="4E3E0E18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Дизайнер программного обеспечения</w:t>
            </w:r>
          </w:p>
        </w:tc>
      </w:tr>
      <w:tr w:rsidR="008C31FD" w:rsidRPr="00DD45A5" w14:paraId="5CA1F23D" w14:textId="77777777" w:rsidTr="001023DF">
        <w:tc>
          <w:tcPr>
            <w:tcW w:w="2552" w:type="dxa"/>
            <w:vMerge/>
            <w:vAlign w:val="center"/>
          </w:tcPr>
          <w:p w14:paraId="10227E21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25" w:type="dxa"/>
            <w:gridSpan w:val="4"/>
            <w:vAlign w:val="center"/>
          </w:tcPr>
          <w:p w14:paraId="164D5F2E" w14:textId="77777777" w:rsidR="008C31FD" w:rsidRPr="00DD45A5" w:rsidDel="008854E2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5020" w:type="dxa"/>
            <w:gridSpan w:val="6"/>
            <w:vAlign w:val="center"/>
          </w:tcPr>
          <w:p w14:paraId="31491B1D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Инженер-программист</w:t>
            </w:r>
          </w:p>
        </w:tc>
      </w:tr>
      <w:tr w:rsidR="008C31FD" w:rsidRPr="00DD45A5" w14:paraId="103B1D8A" w14:textId="77777777" w:rsidTr="001023DF">
        <w:tc>
          <w:tcPr>
            <w:tcW w:w="2552" w:type="dxa"/>
            <w:vMerge/>
            <w:vAlign w:val="center"/>
          </w:tcPr>
          <w:p w14:paraId="4BD6EBAC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25" w:type="dxa"/>
            <w:gridSpan w:val="4"/>
            <w:vAlign w:val="center"/>
          </w:tcPr>
          <w:p w14:paraId="0F1BF357" w14:textId="77777777" w:rsidR="008C31FD" w:rsidRPr="00DD45A5" w:rsidDel="008854E2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5020" w:type="dxa"/>
            <w:gridSpan w:val="6"/>
            <w:vAlign w:val="center"/>
          </w:tcPr>
          <w:p w14:paraId="3E52F984" w14:textId="77777777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QA-инженер</w:t>
            </w:r>
          </w:p>
        </w:tc>
      </w:tr>
      <w:tr w:rsidR="008C31FD" w:rsidRPr="008C31FD" w14:paraId="228C71DD" w14:textId="77777777" w:rsidTr="001023DF">
        <w:tc>
          <w:tcPr>
            <w:tcW w:w="2552" w:type="dxa"/>
            <w:vAlign w:val="center"/>
          </w:tcPr>
          <w:p w14:paraId="46E8EFC7" w14:textId="26A10E1C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25" w:type="dxa"/>
            <w:gridSpan w:val="4"/>
            <w:vAlign w:val="center"/>
          </w:tcPr>
          <w:p w14:paraId="71438B6B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020" w:type="dxa"/>
            <w:gridSpan w:val="6"/>
            <w:vAlign w:val="center"/>
          </w:tcPr>
          <w:p w14:paraId="474877D0" w14:textId="77777777" w:rsidR="008C31FD" w:rsidRPr="00DD45A5" w:rsidRDefault="008C31FD" w:rsidP="008C31FD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252. Главный научный сотрудник</w:t>
            </w:r>
          </w:p>
          <w:p w14:paraId="42294ECA" w14:textId="77777777" w:rsidR="008C31FD" w:rsidRPr="00DD45A5" w:rsidRDefault="008C31FD" w:rsidP="008C31FD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253. Ведущий научный сотрудник</w:t>
            </w:r>
          </w:p>
          <w:p w14:paraId="45C06842" w14:textId="77777777" w:rsidR="008C31FD" w:rsidRPr="00DD45A5" w:rsidRDefault="008C31FD" w:rsidP="008C31FD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254. Старший научный сотрудник</w:t>
            </w:r>
          </w:p>
          <w:p w14:paraId="016C93C2" w14:textId="77777777" w:rsidR="008C31FD" w:rsidRPr="00DD45A5" w:rsidRDefault="008C31FD" w:rsidP="008C31FD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255. Научный сотрудник</w:t>
            </w:r>
          </w:p>
          <w:p w14:paraId="3D6D1C8B" w14:textId="77777777" w:rsidR="008C31FD" w:rsidRPr="00DD45A5" w:rsidRDefault="008C31FD" w:rsidP="008C31FD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256. Младший научный сотрудник</w:t>
            </w:r>
          </w:p>
          <w:p w14:paraId="1DECDAA3" w14:textId="77777777" w:rsidR="008C31FD" w:rsidRPr="00DD45A5" w:rsidRDefault="008C31FD" w:rsidP="008C31FD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8C31FD" w:rsidRPr="00037447" w14:paraId="6363EF6D" w14:textId="77777777" w:rsidTr="001023DF">
        <w:tc>
          <w:tcPr>
            <w:tcW w:w="2552" w:type="dxa"/>
            <w:vAlign w:val="center"/>
          </w:tcPr>
          <w:p w14:paraId="00F8EC2D" w14:textId="251E66C8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1925" w:type="dxa"/>
            <w:gridSpan w:val="4"/>
            <w:vAlign w:val="center"/>
          </w:tcPr>
          <w:p w14:paraId="0CC566B0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 xml:space="preserve">Уровень образования: послевузовское </w:t>
            </w:r>
          </w:p>
          <w:p w14:paraId="736A7568" w14:textId="0C01312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(8 уровень МСКО)</w:t>
            </w:r>
          </w:p>
        </w:tc>
        <w:tc>
          <w:tcPr>
            <w:tcW w:w="2635" w:type="dxa"/>
            <w:gridSpan w:val="4"/>
            <w:vAlign w:val="center"/>
          </w:tcPr>
          <w:p w14:paraId="5BCA69A6" w14:textId="77777777" w:rsidR="008C31FD" w:rsidRPr="00DD45A5" w:rsidRDefault="008C31FD" w:rsidP="00DD45A5">
            <w:pPr>
              <w:rPr>
                <w:bCs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Направление:</w:t>
            </w:r>
          </w:p>
          <w:p w14:paraId="7A79750E" w14:textId="7F43EAC1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Информационно – коммуникационные технологии</w:t>
            </w:r>
          </w:p>
        </w:tc>
        <w:tc>
          <w:tcPr>
            <w:tcW w:w="2385" w:type="dxa"/>
            <w:gridSpan w:val="2"/>
            <w:vAlign w:val="center"/>
          </w:tcPr>
          <w:p w14:paraId="765D64E2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Квалификация:</w:t>
            </w:r>
          </w:p>
          <w:p w14:paraId="77F41BF9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Доктор философии PhD в области ИТ</w:t>
            </w:r>
          </w:p>
          <w:p w14:paraId="49AF412B" w14:textId="44C97DE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</w:tr>
      <w:tr w:rsidR="006078A7" w:rsidRPr="00DD45A5" w14:paraId="1154F62D" w14:textId="77777777" w:rsidTr="008C31FD">
        <w:trPr>
          <w:trHeight w:val="487"/>
        </w:trPr>
        <w:tc>
          <w:tcPr>
            <w:tcW w:w="9497" w:type="dxa"/>
            <w:gridSpan w:val="11"/>
            <w:vAlign w:val="center"/>
          </w:tcPr>
          <w:p w14:paraId="2B41AB4A" w14:textId="2DBC13A1" w:rsidR="00C81662" w:rsidRPr="00DD45A5" w:rsidRDefault="00C81662" w:rsidP="008C31F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8C31FD"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DD45A5">
              <w:rPr>
                <w:b/>
                <w:caps/>
                <w:sz w:val="24"/>
                <w:szCs w:val="24"/>
                <w:lang w:val="ru-RU"/>
              </w:rPr>
              <w:t xml:space="preserve">QA – </w:t>
            </w:r>
            <w:r w:rsidR="00AE2194" w:rsidRPr="00DD45A5">
              <w:rPr>
                <w:b/>
                <w:caps/>
                <w:sz w:val="24"/>
                <w:szCs w:val="24"/>
                <w:lang w:val="ru-RU"/>
              </w:rPr>
              <w:t>Инженер</w:t>
            </w:r>
          </w:p>
        </w:tc>
      </w:tr>
      <w:tr w:rsidR="008C31FD" w:rsidRPr="00DD45A5" w14:paraId="5DF33D12" w14:textId="77777777" w:rsidTr="001023DF">
        <w:tc>
          <w:tcPr>
            <w:tcW w:w="2552" w:type="dxa"/>
            <w:vAlign w:val="center"/>
          </w:tcPr>
          <w:p w14:paraId="0374C9FC" w14:textId="303ACED4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32756D6A" w14:textId="0FAE19D0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</w:tr>
      <w:tr w:rsidR="008C31FD" w:rsidRPr="00DD45A5" w14:paraId="1E60ECA5" w14:textId="77777777" w:rsidTr="001023DF">
        <w:tc>
          <w:tcPr>
            <w:tcW w:w="2552" w:type="dxa"/>
            <w:vAlign w:val="center"/>
          </w:tcPr>
          <w:p w14:paraId="577AB2E8" w14:textId="12B73724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192E402E" w14:textId="25210340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</w:tr>
      <w:tr w:rsidR="008C31FD" w:rsidRPr="00DD45A5" w14:paraId="0AE87BE5" w14:textId="77777777" w:rsidTr="001023DF">
        <w:tc>
          <w:tcPr>
            <w:tcW w:w="2552" w:type="dxa"/>
            <w:vAlign w:val="center"/>
          </w:tcPr>
          <w:p w14:paraId="076337CF" w14:textId="1FE212F1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0460A6B7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QA – Инженер</w:t>
            </w:r>
          </w:p>
        </w:tc>
      </w:tr>
      <w:tr w:rsidR="008C31FD" w:rsidRPr="00DD45A5" w14:paraId="25000F1A" w14:textId="77777777" w:rsidTr="001023DF">
        <w:tc>
          <w:tcPr>
            <w:tcW w:w="2552" w:type="dxa"/>
            <w:vAlign w:val="center"/>
          </w:tcPr>
          <w:p w14:paraId="13E5C9A0" w14:textId="1829D243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10"/>
            <w:vAlign w:val="center"/>
          </w:tcPr>
          <w:p w14:paraId="7174B2E6" w14:textId="77777777" w:rsidR="008C31FD" w:rsidRPr="00DD45A5" w:rsidRDefault="008C31FD" w:rsidP="00DD45A5">
            <w:pPr>
              <w:widowControl/>
              <w:shd w:val="clear" w:color="auto" w:fill="FFFFFF"/>
              <w:autoSpaceDE/>
              <w:autoSpaceDN/>
              <w:jc w:val="both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Специалист по тестированию приложений</w:t>
            </w:r>
          </w:p>
        </w:tc>
      </w:tr>
      <w:tr w:rsidR="008C31FD" w:rsidRPr="00DD45A5" w14:paraId="3BC645AF" w14:textId="77777777" w:rsidTr="001023DF">
        <w:tc>
          <w:tcPr>
            <w:tcW w:w="2552" w:type="dxa"/>
            <w:vAlign w:val="center"/>
          </w:tcPr>
          <w:p w14:paraId="0E502181" w14:textId="5A6242D4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10"/>
            <w:vAlign w:val="center"/>
          </w:tcPr>
          <w:p w14:paraId="33220929" w14:textId="45A9121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</w:t>
            </w:r>
          </w:p>
        </w:tc>
      </w:tr>
      <w:tr w:rsidR="008C31FD" w:rsidRPr="00037447" w14:paraId="54481EC6" w14:textId="77777777" w:rsidTr="001023DF">
        <w:tc>
          <w:tcPr>
            <w:tcW w:w="2552" w:type="dxa"/>
            <w:vAlign w:val="center"/>
          </w:tcPr>
          <w:p w14:paraId="406C119B" w14:textId="5AF02D22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10"/>
            <w:vAlign w:val="center"/>
          </w:tcPr>
          <w:p w14:paraId="0CEC48A5" w14:textId="392F4CD0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Проведение проверки на определение качества программного продукта.</w:t>
            </w:r>
          </w:p>
          <w:p w14:paraId="5FAB938B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</w:tr>
      <w:tr w:rsidR="008C31FD" w:rsidRPr="00037447" w14:paraId="3AD235BA" w14:textId="77777777" w:rsidTr="001023DF">
        <w:tc>
          <w:tcPr>
            <w:tcW w:w="2552" w:type="dxa"/>
            <w:vMerge w:val="restart"/>
          </w:tcPr>
          <w:p w14:paraId="6DD1859E" w14:textId="66EC75FA" w:rsidR="008C31FD" w:rsidRPr="00DD45A5" w:rsidRDefault="008C31FD" w:rsidP="001023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98" w:type="dxa"/>
            <w:gridSpan w:val="5"/>
            <w:vMerge w:val="restart"/>
          </w:tcPr>
          <w:p w14:paraId="09B24FE8" w14:textId="17304820" w:rsidR="008C31FD" w:rsidRPr="00DD45A5" w:rsidRDefault="008C31FD" w:rsidP="001023DF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647" w:type="dxa"/>
            <w:gridSpan w:val="5"/>
          </w:tcPr>
          <w:p w14:paraId="18B03447" w14:textId="66A2A91E" w:rsidR="008C31FD" w:rsidRPr="00DD45A5" w:rsidRDefault="008C31FD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 xml:space="preserve">1. Применение системы управления качеством в соответствии с внутренними и внешними стандартами и культурой организации. </w:t>
            </w:r>
          </w:p>
        </w:tc>
      </w:tr>
      <w:tr w:rsidR="006078A7" w:rsidRPr="00037447" w14:paraId="547133E0" w14:textId="77777777" w:rsidTr="001023DF">
        <w:tc>
          <w:tcPr>
            <w:tcW w:w="2552" w:type="dxa"/>
            <w:vMerge/>
          </w:tcPr>
          <w:p w14:paraId="2D63E14F" w14:textId="77777777" w:rsidR="00C81662" w:rsidRPr="00DD45A5" w:rsidRDefault="00C81662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98" w:type="dxa"/>
            <w:gridSpan w:val="5"/>
            <w:vMerge/>
          </w:tcPr>
          <w:p w14:paraId="6BC76B23" w14:textId="77777777" w:rsidR="00C81662" w:rsidRPr="00DD45A5" w:rsidRDefault="00C81662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47" w:type="dxa"/>
            <w:gridSpan w:val="5"/>
          </w:tcPr>
          <w:p w14:paraId="5C661CF1" w14:textId="77777777" w:rsidR="00C81662" w:rsidRPr="00DD45A5" w:rsidRDefault="00C9760B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2. П</w:t>
            </w:r>
            <w:r w:rsidR="001248C1" w:rsidRPr="00DD45A5">
              <w:rPr>
                <w:sz w:val="24"/>
                <w:szCs w:val="24"/>
                <w:lang w:val="ru-RU"/>
              </w:rPr>
              <w:t xml:space="preserve">оддержание внешней сертификации в </w:t>
            </w:r>
            <w:r w:rsidR="001248C1" w:rsidRPr="00DD45A5">
              <w:rPr>
                <w:sz w:val="24"/>
                <w:szCs w:val="24"/>
                <w:lang w:val="ru-RU"/>
              </w:rPr>
              <w:lastRenderedPageBreak/>
              <w:t>соответствии со стандартами качества, и отслежива</w:t>
            </w:r>
            <w:r w:rsidRPr="00DD45A5">
              <w:rPr>
                <w:sz w:val="24"/>
                <w:szCs w:val="24"/>
                <w:lang w:val="ru-RU"/>
              </w:rPr>
              <w:t>ние</w:t>
            </w:r>
            <w:r w:rsidR="001248C1" w:rsidRPr="00DD45A5">
              <w:rPr>
                <w:sz w:val="24"/>
                <w:szCs w:val="24"/>
                <w:lang w:val="ru-RU"/>
              </w:rPr>
              <w:t xml:space="preserve"> статистик</w:t>
            </w:r>
            <w:r w:rsidRPr="00DD45A5">
              <w:rPr>
                <w:sz w:val="24"/>
                <w:szCs w:val="24"/>
                <w:lang w:val="ru-RU"/>
              </w:rPr>
              <w:t>и</w:t>
            </w:r>
            <w:r w:rsidR="001248C1" w:rsidRPr="00DD45A5">
              <w:rPr>
                <w:sz w:val="24"/>
                <w:szCs w:val="24"/>
                <w:lang w:val="ru-RU"/>
              </w:rPr>
              <w:t xml:space="preserve"> для прогнозирования результатов в области качества.</w:t>
            </w:r>
          </w:p>
        </w:tc>
      </w:tr>
      <w:tr w:rsidR="006078A7" w:rsidRPr="00DD45A5" w14:paraId="46A88484" w14:textId="77777777" w:rsidTr="001023DF">
        <w:tc>
          <w:tcPr>
            <w:tcW w:w="2552" w:type="dxa"/>
            <w:vMerge/>
          </w:tcPr>
          <w:p w14:paraId="15DFE88D" w14:textId="77777777" w:rsidR="00C81662" w:rsidRPr="00DD45A5" w:rsidRDefault="00C81662" w:rsidP="001023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98" w:type="dxa"/>
            <w:gridSpan w:val="5"/>
          </w:tcPr>
          <w:p w14:paraId="49E92A56" w14:textId="77777777" w:rsidR="00C81662" w:rsidRPr="00DD45A5" w:rsidRDefault="00C81662" w:rsidP="001023DF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647" w:type="dxa"/>
            <w:gridSpan w:val="5"/>
            <w:vAlign w:val="center"/>
          </w:tcPr>
          <w:p w14:paraId="1109F92A" w14:textId="77777777" w:rsidR="00C81662" w:rsidRPr="00DD45A5" w:rsidRDefault="00C81662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</w:rPr>
            </w:pPr>
            <w:r w:rsidRPr="00DD45A5">
              <w:rPr>
                <w:sz w:val="24"/>
                <w:szCs w:val="24"/>
                <w:lang w:val="ru-RU"/>
              </w:rPr>
              <w:t>-</w:t>
            </w:r>
          </w:p>
        </w:tc>
      </w:tr>
      <w:tr w:rsidR="006078A7" w:rsidRPr="00DD45A5" w14:paraId="3AA22B93" w14:textId="77777777" w:rsidTr="008C31FD">
        <w:tc>
          <w:tcPr>
            <w:tcW w:w="2552" w:type="dxa"/>
            <w:vMerge w:val="restart"/>
            <w:vAlign w:val="center"/>
          </w:tcPr>
          <w:p w14:paraId="2FE60C43" w14:textId="6E729C7F" w:rsidR="00273274" w:rsidRPr="00DD45A5" w:rsidRDefault="001023DF" w:rsidP="00DD45A5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</w:t>
            </w:r>
            <w:r w:rsidR="00273274" w:rsidRPr="00DD45A5">
              <w:rPr>
                <w:b/>
                <w:sz w:val="24"/>
                <w:szCs w:val="24"/>
                <w:lang w:val="ru-RU"/>
              </w:rPr>
              <w:t>рудовая функция 1:</w:t>
            </w:r>
          </w:p>
          <w:p w14:paraId="2771431A" w14:textId="093ED0C6" w:rsidR="00273274" w:rsidRPr="00DD45A5" w:rsidRDefault="00273274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 xml:space="preserve">Применение системы управления качеством в соответствии с внутренними и внешними стандартами и культурой организации. </w:t>
            </w:r>
          </w:p>
        </w:tc>
        <w:tc>
          <w:tcPr>
            <w:tcW w:w="1530" w:type="dxa"/>
            <w:gridSpan w:val="2"/>
            <w:vMerge w:val="restart"/>
            <w:vAlign w:val="center"/>
          </w:tcPr>
          <w:p w14:paraId="59ACDE2F" w14:textId="77777777" w:rsidR="00273274" w:rsidRPr="00DD45A5" w:rsidRDefault="00273274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13F295DE" w14:textId="6D24213C" w:rsidR="00273274" w:rsidRPr="00DD45A5" w:rsidRDefault="00273274" w:rsidP="001023D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Организация и управление мероприятиями по соблюдению критериев качества на каждом этапе разработки продукта</w:t>
            </w:r>
          </w:p>
        </w:tc>
        <w:tc>
          <w:tcPr>
            <w:tcW w:w="5415" w:type="dxa"/>
            <w:gridSpan w:val="8"/>
            <w:vAlign w:val="center"/>
          </w:tcPr>
          <w:p w14:paraId="5C6C1D05" w14:textId="4C99F0B9" w:rsidR="00273274" w:rsidRPr="00DD45A5" w:rsidRDefault="00273274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78A7" w:rsidRPr="00037447" w14:paraId="5E30074F" w14:textId="77777777" w:rsidTr="008C31FD">
        <w:tc>
          <w:tcPr>
            <w:tcW w:w="2552" w:type="dxa"/>
            <w:vMerge/>
            <w:vAlign w:val="center"/>
          </w:tcPr>
          <w:p w14:paraId="14A56447" w14:textId="77777777" w:rsidR="00273274" w:rsidRPr="00DD45A5" w:rsidRDefault="00273274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2804A6ED" w14:textId="77777777" w:rsidR="00273274" w:rsidRPr="00DD45A5" w:rsidRDefault="00273274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55848F3D" w14:textId="77777777" w:rsidR="00273274" w:rsidRPr="00DD45A5" w:rsidRDefault="00273274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Разработать план мероприятий по проверке качества</w:t>
            </w:r>
          </w:p>
          <w:p w14:paraId="5977F964" w14:textId="77777777" w:rsidR="00273274" w:rsidRPr="00DD45A5" w:rsidRDefault="00273274" w:rsidP="00617E0A">
            <w:pPr>
              <w:widowControl/>
              <w:shd w:val="clear" w:color="auto" w:fill="FFFFFF"/>
              <w:autoSpaceDE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Использовать существующие методологии по определению качества продукта</w:t>
            </w:r>
          </w:p>
          <w:p w14:paraId="6AA7502F" w14:textId="48B4CB37" w:rsidR="00273274" w:rsidRPr="00DD45A5" w:rsidRDefault="00273274" w:rsidP="00617E0A">
            <w:pPr>
              <w:widowControl/>
              <w:shd w:val="clear" w:color="auto" w:fill="FFFFFF"/>
              <w:autoSpaceDE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3. Выявлять отклонения от стандартов качества, спецификации продукта или процесса, ожидаемого результата программного продукта на каждом этапе разработки формирование критериев качества  </w:t>
            </w:r>
          </w:p>
          <w:p w14:paraId="2FBC19A1" w14:textId="362D5AEB" w:rsidR="00273274" w:rsidRPr="00DD45A5" w:rsidRDefault="00273274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4. Организовать аудит результатов измерений по контролю качества на соответствие стандартов качества</w:t>
            </w:r>
          </w:p>
        </w:tc>
      </w:tr>
      <w:tr w:rsidR="006078A7" w:rsidRPr="00DD45A5" w14:paraId="0C92CA7B" w14:textId="77777777" w:rsidTr="008C31FD">
        <w:tc>
          <w:tcPr>
            <w:tcW w:w="2552" w:type="dxa"/>
            <w:vMerge/>
            <w:vAlign w:val="center"/>
          </w:tcPr>
          <w:p w14:paraId="177B6712" w14:textId="77777777" w:rsidR="00273274" w:rsidRPr="00DD45A5" w:rsidRDefault="00273274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742DCEB0" w14:textId="77777777" w:rsidR="00273274" w:rsidRPr="00DD45A5" w:rsidRDefault="00273274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1C5F3C23" w14:textId="7559CC42" w:rsidR="00273274" w:rsidRPr="00DD45A5" w:rsidRDefault="00273274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037447" w14:paraId="634AE143" w14:textId="77777777" w:rsidTr="008C31FD">
        <w:tc>
          <w:tcPr>
            <w:tcW w:w="2552" w:type="dxa"/>
            <w:vMerge/>
            <w:vAlign w:val="center"/>
          </w:tcPr>
          <w:p w14:paraId="4AF94AEA" w14:textId="77777777" w:rsidR="00273274" w:rsidRPr="00DD45A5" w:rsidRDefault="00273274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58BBD490" w14:textId="77777777" w:rsidR="00273274" w:rsidRPr="00DD45A5" w:rsidRDefault="00273274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38D6852F" w14:textId="10FE07C0" w:rsidR="00273274" w:rsidRPr="00DD45A5" w:rsidRDefault="00273274" w:rsidP="00617E0A">
            <w:pPr>
              <w:widowControl/>
              <w:shd w:val="clear" w:color="auto" w:fill="FFFFFF"/>
              <w:autoSpaceDE/>
              <w:ind w:left="284" w:hanging="284"/>
              <w:rPr>
                <w:sz w:val="24"/>
                <w:szCs w:val="24"/>
                <w:lang w:eastAsia="ru-RU"/>
              </w:rPr>
            </w:pPr>
            <w:r w:rsidRPr="00DD45A5">
              <w:rPr>
                <w:sz w:val="24"/>
                <w:szCs w:val="24"/>
                <w:lang w:eastAsia="ru-RU"/>
              </w:rPr>
              <w:t xml:space="preserve">1. </w:t>
            </w:r>
            <w:r w:rsidRPr="00DD45A5">
              <w:rPr>
                <w:sz w:val="24"/>
                <w:szCs w:val="24"/>
                <w:lang w:val="ru-RU" w:eastAsia="ru-RU"/>
              </w:rPr>
              <w:t>Методологии</w:t>
            </w:r>
            <w:r w:rsidRPr="00DD45A5">
              <w:rPr>
                <w:sz w:val="24"/>
                <w:szCs w:val="24"/>
                <w:lang w:eastAsia="ru-RU"/>
              </w:rPr>
              <w:t xml:space="preserve">  PDCA, CAPA, non-conformity management </w:t>
            </w:r>
            <w:r w:rsidRPr="00DD45A5">
              <w:rPr>
                <w:sz w:val="24"/>
                <w:szCs w:val="24"/>
                <w:lang w:val="ru-RU" w:eastAsia="ru-RU"/>
              </w:rPr>
              <w:t>и</w:t>
            </w:r>
            <w:r w:rsidRPr="00DD45A5">
              <w:rPr>
                <w:sz w:val="24"/>
                <w:szCs w:val="24"/>
                <w:lang w:eastAsia="ru-RU"/>
              </w:rPr>
              <w:t xml:space="preserve"> </w:t>
            </w:r>
            <w:r w:rsidRPr="00DD45A5">
              <w:rPr>
                <w:sz w:val="24"/>
                <w:szCs w:val="24"/>
                <w:lang w:val="ru-RU" w:eastAsia="ru-RU"/>
              </w:rPr>
              <w:t>так</w:t>
            </w:r>
            <w:r w:rsidRPr="00DD45A5">
              <w:rPr>
                <w:sz w:val="24"/>
                <w:szCs w:val="24"/>
                <w:lang w:eastAsia="ru-RU"/>
              </w:rPr>
              <w:t xml:space="preserve"> </w:t>
            </w:r>
            <w:r w:rsidRPr="00DD45A5">
              <w:rPr>
                <w:sz w:val="24"/>
                <w:szCs w:val="24"/>
                <w:lang w:val="ru-RU" w:eastAsia="ru-RU"/>
              </w:rPr>
              <w:t>далее</w:t>
            </w:r>
          </w:p>
          <w:p w14:paraId="18C032FE" w14:textId="77777777" w:rsidR="00273274" w:rsidRPr="00DD45A5" w:rsidRDefault="00273274" w:rsidP="00617E0A">
            <w:pPr>
              <w:widowControl/>
              <w:shd w:val="clear" w:color="auto" w:fill="FFFFFF"/>
              <w:autoSpaceDE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2. Инструменты и среды, используемые для проведения проверки продукта на качество его выполнения </w:t>
            </w:r>
          </w:p>
          <w:p w14:paraId="207108BA" w14:textId="77777777" w:rsidR="00273274" w:rsidRPr="00DD45A5" w:rsidRDefault="00273274" w:rsidP="00617E0A">
            <w:pPr>
              <w:widowControl/>
              <w:shd w:val="clear" w:color="auto" w:fill="FFFFFF"/>
              <w:autoSpaceDE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Международные и республиканские стандарты качества (ISO/IEC)</w:t>
            </w:r>
          </w:p>
          <w:p w14:paraId="2B6881DE" w14:textId="08332BD4" w:rsidR="00273274" w:rsidRPr="00DD45A5" w:rsidRDefault="00273274" w:rsidP="00617E0A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4. Модели качества программного обеспечения (</w:t>
            </w:r>
            <w:hyperlink r:id="rId35" w:tooltip="SQUALE (страница отсутствует)" w:history="1">
              <w:r w:rsidRPr="00DD45A5">
                <w:rPr>
                  <w:rStyle w:val="af"/>
                  <w:rFonts w:eastAsiaTheme="majorEastAsia"/>
                  <w:color w:val="auto"/>
                  <w:sz w:val="24"/>
                  <w:szCs w:val="24"/>
                  <w:lang w:val="ru-RU" w:eastAsia="ru-RU"/>
                </w:rPr>
                <w:t>SQUALE</w:t>
              </w:r>
            </w:hyperlink>
            <w:r w:rsidRPr="00DD45A5">
              <w:rPr>
                <w:sz w:val="24"/>
                <w:szCs w:val="24"/>
                <w:lang w:val="ru-RU" w:eastAsia="ru-RU"/>
              </w:rPr>
              <w:t>,  Quamoco др.)</w:t>
            </w:r>
          </w:p>
        </w:tc>
      </w:tr>
      <w:tr w:rsidR="006078A7" w:rsidRPr="00DD45A5" w14:paraId="7961AA09" w14:textId="77777777" w:rsidTr="008C31FD">
        <w:tc>
          <w:tcPr>
            <w:tcW w:w="2552" w:type="dxa"/>
            <w:vMerge/>
            <w:vAlign w:val="center"/>
          </w:tcPr>
          <w:p w14:paraId="7F77F03E" w14:textId="77777777" w:rsidR="00273274" w:rsidRPr="00DD45A5" w:rsidRDefault="00273274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 w:val="restart"/>
            <w:vAlign w:val="center"/>
          </w:tcPr>
          <w:p w14:paraId="3748767E" w14:textId="77777777" w:rsidR="00273274" w:rsidRPr="00DD45A5" w:rsidRDefault="00273274" w:rsidP="00DD45A5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DD45A5">
              <w:rPr>
                <w:b/>
                <w:color w:val="auto"/>
              </w:rPr>
              <w:t>Задача 2:</w:t>
            </w:r>
          </w:p>
          <w:p w14:paraId="14D8DC9E" w14:textId="1E1BE0B4" w:rsidR="00273274" w:rsidRPr="00DD45A5" w:rsidRDefault="00273274" w:rsidP="001023DF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Мониторинг и контроль над качеством проекта</w:t>
            </w:r>
          </w:p>
        </w:tc>
        <w:tc>
          <w:tcPr>
            <w:tcW w:w="5415" w:type="dxa"/>
            <w:gridSpan w:val="8"/>
            <w:vAlign w:val="center"/>
          </w:tcPr>
          <w:p w14:paraId="5E944681" w14:textId="4A969D33" w:rsidR="00273274" w:rsidRPr="00DD45A5" w:rsidRDefault="00273274" w:rsidP="00617E0A">
            <w:pPr>
              <w:pStyle w:val="Default"/>
              <w:ind w:left="284" w:hanging="284"/>
              <w:rPr>
                <w:b/>
                <w:color w:val="auto"/>
                <w:lang w:eastAsia="ru-RU"/>
              </w:rPr>
            </w:pPr>
            <w:r w:rsidRPr="00DD45A5">
              <w:rPr>
                <w:b/>
                <w:color w:val="auto"/>
                <w:lang w:eastAsia="ru-RU"/>
              </w:rPr>
              <w:t>Умения:</w:t>
            </w:r>
          </w:p>
        </w:tc>
      </w:tr>
      <w:tr w:rsidR="006078A7" w:rsidRPr="00037447" w14:paraId="5E9E1A19" w14:textId="77777777" w:rsidTr="008C31FD">
        <w:tc>
          <w:tcPr>
            <w:tcW w:w="2552" w:type="dxa"/>
            <w:vMerge/>
            <w:vAlign w:val="center"/>
          </w:tcPr>
          <w:p w14:paraId="7940BCFD" w14:textId="77777777" w:rsidR="00273274" w:rsidRPr="00DD45A5" w:rsidRDefault="00273274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439F3151" w14:textId="77777777" w:rsidR="00273274" w:rsidRPr="00DD45A5" w:rsidRDefault="00273274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4D33D08F" w14:textId="0F1991B6" w:rsidR="00273274" w:rsidRPr="00DD45A5" w:rsidRDefault="00273274" w:rsidP="00617E0A">
            <w:pPr>
              <w:widowControl/>
              <w:shd w:val="clear" w:color="auto" w:fill="FFFFFF"/>
              <w:autoSpaceDE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 1. Вносить корректировку в ПО по выявленным несоответствиям к качеству продукта</w:t>
            </w:r>
          </w:p>
          <w:p w14:paraId="57D4D983" w14:textId="77777777" w:rsidR="00273274" w:rsidRPr="00DD45A5" w:rsidRDefault="00273274" w:rsidP="00617E0A">
            <w:pPr>
              <w:widowControl/>
              <w:shd w:val="clear" w:color="auto" w:fill="FFFFFF"/>
              <w:autoSpaceDE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Оптимизировать процесс развертывания ПО</w:t>
            </w:r>
          </w:p>
          <w:p w14:paraId="1BA94F15" w14:textId="77777777" w:rsidR="00273274" w:rsidRPr="00DD45A5" w:rsidRDefault="00273274" w:rsidP="00617E0A">
            <w:pPr>
              <w:widowControl/>
              <w:shd w:val="clear" w:color="auto" w:fill="FFFFFF"/>
              <w:autoSpaceDE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Производить запись, документирование по выявленным несоответствиям ПО</w:t>
            </w:r>
          </w:p>
          <w:p w14:paraId="494B9FF6" w14:textId="77777777" w:rsidR="00273274" w:rsidRPr="00DD45A5" w:rsidRDefault="00273274" w:rsidP="00617E0A">
            <w:pPr>
              <w:widowControl/>
              <w:shd w:val="clear" w:color="auto" w:fill="FFFFFF"/>
              <w:autoSpaceDE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4. Проводить совместную работу со специалистом по тестированию ПО по определению несоответствия стандартам качества</w:t>
            </w:r>
          </w:p>
          <w:p w14:paraId="75447735" w14:textId="1D0BC163" w:rsidR="00273274" w:rsidRPr="00DD45A5" w:rsidRDefault="00273274" w:rsidP="00617E0A">
            <w:pPr>
              <w:ind w:left="284" w:hanging="284"/>
              <w:rPr>
                <w:rFonts w:eastAsiaTheme="minorHAnsi"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5. Соблюдать конфиденциальность при проведении аудита программного продукта</w:t>
            </w:r>
          </w:p>
        </w:tc>
      </w:tr>
      <w:tr w:rsidR="006078A7" w:rsidRPr="00DD45A5" w14:paraId="1015CDAC" w14:textId="77777777" w:rsidTr="008C31FD">
        <w:tc>
          <w:tcPr>
            <w:tcW w:w="2552" w:type="dxa"/>
            <w:vMerge/>
            <w:vAlign w:val="center"/>
          </w:tcPr>
          <w:p w14:paraId="75B14D1E" w14:textId="77777777" w:rsidR="00273274" w:rsidRPr="00DD45A5" w:rsidRDefault="00273274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2DE86765" w14:textId="77777777" w:rsidR="00273274" w:rsidRPr="00DD45A5" w:rsidRDefault="00273274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47D34BF5" w14:textId="23CC7CEE" w:rsidR="00273274" w:rsidRPr="00DD45A5" w:rsidRDefault="00273274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  <w:r w:rsidR="00B611FF">
              <w:rPr>
                <w:b/>
                <w:sz w:val="24"/>
                <w:szCs w:val="24"/>
                <w:lang w:val="ru-RU"/>
              </w:rPr>
              <w:t>:</w:t>
            </w:r>
          </w:p>
        </w:tc>
      </w:tr>
      <w:tr w:rsidR="006078A7" w:rsidRPr="00037447" w14:paraId="0FEF54A0" w14:textId="77777777" w:rsidTr="008C31FD">
        <w:tc>
          <w:tcPr>
            <w:tcW w:w="2552" w:type="dxa"/>
            <w:vMerge/>
            <w:vAlign w:val="center"/>
          </w:tcPr>
          <w:p w14:paraId="2F6A6BB0" w14:textId="77777777" w:rsidR="00273274" w:rsidRPr="00DD45A5" w:rsidRDefault="00273274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20B20FF0" w14:textId="77777777" w:rsidR="00273274" w:rsidRPr="00DD45A5" w:rsidRDefault="00273274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6A1A2B39" w14:textId="77777777" w:rsidR="00273274" w:rsidRPr="00DD45A5" w:rsidRDefault="00273274" w:rsidP="00617E0A">
            <w:pPr>
              <w:widowControl/>
              <w:shd w:val="clear" w:color="auto" w:fill="FFFFFF"/>
              <w:autoSpaceDE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Знание современных программных приложений организации по управлению качеством продукта</w:t>
            </w:r>
          </w:p>
          <w:p w14:paraId="08F91D06" w14:textId="77777777" w:rsidR="00273274" w:rsidRPr="00DD45A5" w:rsidRDefault="00273274" w:rsidP="00617E0A">
            <w:pPr>
              <w:widowControl/>
              <w:shd w:val="clear" w:color="auto" w:fill="FFFFFF"/>
              <w:autoSpaceDE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Программы тестирования</w:t>
            </w:r>
          </w:p>
          <w:p w14:paraId="57DB378F" w14:textId="33BA546D" w:rsidR="00273274" w:rsidRPr="00DD45A5" w:rsidRDefault="00273274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Методы оптимизации процессов разработки ПО</w:t>
            </w:r>
          </w:p>
        </w:tc>
      </w:tr>
      <w:tr w:rsidR="006078A7" w:rsidRPr="00DD45A5" w14:paraId="24B5532C" w14:textId="77777777" w:rsidTr="008C31FD">
        <w:tc>
          <w:tcPr>
            <w:tcW w:w="2552" w:type="dxa"/>
            <w:vMerge w:val="restart"/>
            <w:vAlign w:val="center"/>
          </w:tcPr>
          <w:p w14:paraId="21A9DACB" w14:textId="0A32AC66" w:rsidR="006D6FC5" w:rsidRPr="00DD45A5" w:rsidRDefault="006D6FC5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5B8DBF08" w14:textId="550C8C76" w:rsidR="006D6FC5" w:rsidRPr="00DD45A5" w:rsidRDefault="006D6FC5" w:rsidP="00617E0A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 xml:space="preserve">Поддержание внешней сертификации в соответствии со стандартами качества, </w:t>
            </w:r>
            <w:r w:rsidRPr="00DD45A5">
              <w:rPr>
                <w:sz w:val="24"/>
                <w:szCs w:val="24"/>
                <w:lang w:val="ru-RU"/>
              </w:rPr>
              <w:lastRenderedPageBreak/>
              <w:t>и отслеживание статистики для прогнозирования результатов в области качества.</w:t>
            </w:r>
          </w:p>
        </w:tc>
        <w:tc>
          <w:tcPr>
            <w:tcW w:w="1530" w:type="dxa"/>
            <w:gridSpan w:val="2"/>
            <w:vMerge w:val="restart"/>
            <w:vAlign w:val="center"/>
          </w:tcPr>
          <w:p w14:paraId="109E69F0" w14:textId="77777777" w:rsidR="006D6FC5" w:rsidRPr="00DD45A5" w:rsidRDefault="006D6FC5" w:rsidP="00DD45A5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DD45A5">
              <w:rPr>
                <w:b/>
                <w:color w:val="auto"/>
              </w:rPr>
              <w:lastRenderedPageBreak/>
              <w:t>Задача 1:</w:t>
            </w:r>
          </w:p>
          <w:p w14:paraId="2852DAC1" w14:textId="77777777" w:rsidR="006D6FC5" w:rsidRPr="00DD45A5" w:rsidRDefault="006D6FC5" w:rsidP="00DD45A5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DD45A5">
              <w:rPr>
                <w:color w:val="auto"/>
                <w:lang w:eastAsia="ru-RU"/>
              </w:rPr>
              <w:t xml:space="preserve">Определение соответствия показателям </w:t>
            </w:r>
            <w:r w:rsidRPr="00DD45A5">
              <w:rPr>
                <w:color w:val="auto"/>
                <w:lang w:eastAsia="ru-RU"/>
              </w:rPr>
              <w:lastRenderedPageBreak/>
              <w:t>качества и надежности ПО</w:t>
            </w:r>
          </w:p>
        </w:tc>
        <w:tc>
          <w:tcPr>
            <w:tcW w:w="5415" w:type="dxa"/>
            <w:gridSpan w:val="8"/>
            <w:vAlign w:val="center"/>
          </w:tcPr>
          <w:p w14:paraId="0D9EEB4B" w14:textId="2101F862" w:rsidR="006D6FC5" w:rsidRPr="00DD45A5" w:rsidRDefault="006D6FC5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6078A7" w:rsidRPr="00037447" w14:paraId="582FFA87" w14:textId="77777777" w:rsidTr="008C31FD">
        <w:tc>
          <w:tcPr>
            <w:tcW w:w="2552" w:type="dxa"/>
            <w:vMerge/>
            <w:vAlign w:val="center"/>
          </w:tcPr>
          <w:p w14:paraId="2AE664B7" w14:textId="77777777" w:rsidR="006D6FC5" w:rsidRPr="00DD45A5" w:rsidRDefault="006D6FC5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63B27C32" w14:textId="77777777" w:rsidR="006D6FC5" w:rsidRPr="00DD45A5" w:rsidRDefault="006D6FC5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51538173" w14:textId="77777777" w:rsidR="006D6FC5" w:rsidRPr="00DD45A5" w:rsidRDefault="006D6FC5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</w:rPr>
              <w:t xml:space="preserve">1. </w:t>
            </w:r>
            <w:r w:rsidRPr="00DD45A5">
              <w:rPr>
                <w:color w:val="auto"/>
                <w:lang w:eastAsia="ru-RU"/>
              </w:rPr>
              <w:t xml:space="preserve">Проводить проверку и выявлять </w:t>
            </w:r>
            <w:hyperlink r:id="rId36" w:tooltip="Функциональная пригодность (страница отсутствует)" w:history="1">
              <w:r w:rsidRPr="00DD45A5">
                <w:rPr>
                  <w:color w:val="auto"/>
                </w:rPr>
                <w:t>функциональную пригодность</w:t>
              </w:r>
            </w:hyperlink>
            <w:r w:rsidRPr="00DD45A5">
              <w:rPr>
                <w:color w:val="auto"/>
                <w:lang w:eastAsia="ru-RU"/>
              </w:rPr>
              <w:t xml:space="preserve"> ПО </w:t>
            </w:r>
          </w:p>
          <w:p w14:paraId="0B99F937" w14:textId="77777777" w:rsidR="006D6FC5" w:rsidRPr="00DD45A5" w:rsidRDefault="006D6FC5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 xml:space="preserve">2. Проверять и выявлять </w:t>
            </w:r>
            <w:hyperlink r:id="rId37" w:tooltip="Уровень производительности (страница отсутствует)" w:history="1">
              <w:r w:rsidRPr="00DD45A5">
                <w:rPr>
                  <w:color w:val="auto"/>
                </w:rPr>
                <w:t>уровень производительности</w:t>
              </w:r>
            </w:hyperlink>
            <w:r w:rsidRPr="00DD45A5">
              <w:rPr>
                <w:color w:val="auto"/>
                <w:lang w:eastAsia="ru-RU"/>
              </w:rPr>
              <w:t xml:space="preserve"> и </w:t>
            </w:r>
            <w:hyperlink r:id="rId38" w:tooltip="Совместимость" w:history="1">
              <w:r w:rsidRPr="00DD45A5">
                <w:rPr>
                  <w:color w:val="auto"/>
                </w:rPr>
                <w:t>совместимость</w:t>
              </w:r>
            </w:hyperlink>
          </w:p>
          <w:p w14:paraId="2CFA5DB1" w14:textId="63A27F45" w:rsidR="006D6FC5" w:rsidRPr="00DD45A5" w:rsidRDefault="006D6FC5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 xml:space="preserve">3. Определять </w:t>
            </w:r>
            <w:hyperlink r:id="rId39" w:tooltip="Юзабилити" w:history="1">
              <w:r w:rsidRPr="00DD45A5">
                <w:rPr>
                  <w:color w:val="auto"/>
                  <w:lang w:eastAsia="ru-RU"/>
                </w:rPr>
                <w:t xml:space="preserve">удобство использования </w:t>
              </w:r>
              <w:r w:rsidRPr="00DD45A5">
                <w:rPr>
                  <w:color w:val="auto"/>
                  <w:lang w:eastAsia="ru-RU"/>
                </w:rPr>
                <w:lastRenderedPageBreak/>
                <w:t>(юзабилити)</w:t>
              </w:r>
            </w:hyperlink>
            <w:r w:rsidRPr="00DD45A5">
              <w:rPr>
                <w:color w:val="auto"/>
                <w:lang w:eastAsia="ru-RU"/>
              </w:rPr>
              <w:t xml:space="preserve">, степень </w:t>
            </w:r>
            <w:hyperlink r:id="rId40" w:tooltip="Защищённость" w:history="1">
              <w:r w:rsidRPr="00DD45A5">
                <w:rPr>
                  <w:color w:val="auto"/>
                  <w:lang w:eastAsia="ru-RU"/>
                </w:rPr>
                <w:t>защищённост</w:t>
              </w:r>
            </w:hyperlink>
            <w:r w:rsidRPr="00DD45A5">
              <w:rPr>
                <w:color w:val="auto"/>
                <w:lang w:eastAsia="ru-RU"/>
              </w:rPr>
              <w:t xml:space="preserve">и и </w:t>
            </w:r>
            <w:hyperlink r:id="rId41" w:tooltip="Надёжность" w:history="1">
              <w:r w:rsidRPr="00DD45A5">
                <w:rPr>
                  <w:color w:val="auto"/>
                  <w:lang w:eastAsia="ru-RU"/>
                </w:rPr>
                <w:t>надёжность</w:t>
              </w:r>
            </w:hyperlink>
            <w:r w:rsidRPr="00DD45A5">
              <w:rPr>
                <w:color w:val="auto"/>
                <w:lang w:eastAsia="ru-RU"/>
              </w:rPr>
              <w:t xml:space="preserve"> данных, </w:t>
            </w:r>
            <w:hyperlink r:id="rId42" w:tooltip="Переносимость (программное обеспечение)" w:history="1">
              <w:r w:rsidRPr="00DD45A5">
                <w:rPr>
                  <w:color w:val="auto"/>
                </w:rPr>
                <w:t>переносимость (мобильность)</w:t>
              </w:r>
            </w:hyperlink>
            <w:r w:rsidRPr="00DD45A5">
              <w:rPr>
                <w:color w:val="auto"/>
                <w:lang w:eastAsia="ru-RU"/>
              </w:rPr>
              <w:t xml:space="preserve"> ПО.</w:t>
            </w:r>
          </w:p>
          <w:p w14:paraId="1BE9174F" w14:textId="43F64DA2" w:rsidR="006D6FC5" w:rsidRPr="00DD45A5" w:rsidRDefault="006D6FC5" w:rsidP="00617E0A">
            <w:pPr>
              <w:pStyle w:val="Default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DD45A5">
              <w:rPr>
                <w:lang w:eastAsia="ru-RU"/>
              </w:rPr>
              <w:t>5. Определять качество технического сопровождения разработчиком проекта на всех этапах жизненного цикла</w:t>
            </w:r>
          </w:p>
        </w:tc>
      </w:tr>
      <w:tr w:rsidR="006078A7" w:rsidRPr="00DD45A5" w14:paraId="35155640" w14:textId="77777777" w:rsidTr="008C31FD">
        <w:tc>
          <w:tcPr>
            <w:tcW w:w="2552" w:type="dxa"/>
            <w:vMerge/>
            <w:vAlign w:val="center"/>
          </w:tcPr>
          <w:p w14:paraId="054CF005" w14:textId="77777777" w:rsidR="006D6FC5" w:rsidRPr="00DD45A5" w:rsidRDefault="006D6FC5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73A093EE" w14:textId="77777777" w:rsidR="006D6FC5" w:rsidRPr="00DD45A5" w:rsidRDefault="006D6FC5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7258006D" w14:textId="6BFDA4B0" w:rsidR="006D6FC5" w:rsidRPr="00DD45A5" w:rsidRDefault="006D6FC5" w:rsidP="00617E0A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DD45A5" w14:paraId="168061E4" w14:textId="77777777" w:rsidTr="008C31FD">
        <w:tc>
          <w:tcPr>
            <w:tcW w:w="2552" w:type="dxa"/>
            <w:vMerge/>
            <w:vAlign w:val="center"/>
          </w:tcPr>
          <w:p w14:paraId="447B5899" w14:textId="77777777" w:rsidR="006D6FC5" w:rsidRPr="00DD45A5" w:rsidRDefault="006D6FC5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4B02BD19" w14:textId="77777777" w:rsidR="006D6FC5" w:rsidRPr="00DD45A5" w:rsidRDefault="006D6FC5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431D47EA" w14:textId="77777777" w:rsidR="006D6FC5" w:rsidRPr="00DD45A5" w:rsidRDefault="006D6FC5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</w:rPr>
              <w:t xml:space="preserve">1. </w:t>
            </w:r>
            <w:r w:rsidRPr="00DD45A5">
              <w:rPr>
                <w:color w:val="auto"/>
                <w:lang w:eastAsia="ru-RU"/>
              </w:rPr>
              <w:t>Принципы разработки юзабилити</w:t>
            </w:r>
          </w:p>
          <w:p w14:paraId="555CC20F" w14:textId="77777777" w:rsidR="006D6FC5" w:rsidRPr="00DD45A5" w:rsidRDefault="006D6FC5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2. Методы защиты и кодирования информации</w:t>
            </w:r>
          </w:p>
          <w:p w14:paraId="628DA26C" w14:textId="63B86238" w:rsidR="006D6FC5" w:rsidRPr="00DD45A5" w:rsidRDefault="006D6FC5" w:rsidP="00617E0A">
            <w:pPr>
              <w:widowControl/>
              <w:shd w:val="clear" w:color="auto" w:fill="FFFFFF"/>
              <w:tabs>
                <w:tab w:val="left" w:pos="414"/>
              </w:tabs>
              <w:autoSpaceDE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Современные программные приложения по управлению качеством продукта.</w:t>
            </w:r>
          </w:p>
          <w:p w14:paraId="6E9CF56E" w14:textId="069FE22C" w:rsidR="006D6FC5" w:rsidRPr="00DD45A5" w:rsidRDefault="006D6FC5" w:rsidP="00617E0A">
            <w:pPr>
              <w:shd w:val="clear" w:color="auto" w:fill="FFFFFF"/>
              <w:tabs>
                <w:tab w:val="left" w:pos="414"/>
              </w:tabs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4. Программы тестирования ПО</w:t>
            </w:r>
          </w:p>
        </w:tc>
      </w:tr>
      <w:tr w:rsidR="006078A7" w:rsidRPr="00DD45A5" w14:paraId="06B19F8D" w14:textId="77777777" w:rsidTr="008C31FD">
        <w:tc>
          <w:tcPr>
            <w:tcW w:w="2552" w:type="dxa"/>
            <w:vMerge/>
            <w:vAlign w:val="center"/>
          </w:tcPr>
          <w:p w14:paraId="72F4B4EB" w14:textId="77777777" w:rsidR="006D6FC5" w:rsidRPr="00DD45A5" w:rsidRDefault="006D6FC5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 w:val="restart"/>
            <w:vAlign w:val="center"/>
          </w:tcPr>
          <w:p w14:paraId="30CD7E47" w14:textId="77777777" w:rsidR="006D6FC5" w:rsidRPr="00DD45A5" w:rsidRDefault="006D6FC5" w:rsidP="00DD45A5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Задача 2:</w:t>
            </w:r>
          </w:p>
          <w:p w14:paraId="00569E32" w14:textId="7C3D9E91" w:rsidR="006D6FC5" w:rsidRPr="00F25A33" w:rsidRDefault="006D6FC5" w:rsidP="00617E0A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/>
              </w:rPr>
              <w:t>Управление документированием процесса обеспечения качества продукта</w:t>
            </w:r>
          </w:p>
        </w:tc>
        <w:tc>
          <w:tcPr>
            <w:tcW w:w="5415" w:type="dxa"/>
            <w:gridSpan w:val="8"/>
            <w:vAlign w:val="center"/>
          </w:tcPr>
          <w:p w14:paraId="15FF8583" w14:textId="4444F088" w:rsidR="006D6FC5" w:rsidRPr="00DD45A5" w:rsidRDefault="006D6FC5" w:rsidP="00617E0A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Умения</w:t>
            </w:r>
            <w:r w:rsidR="00B611FF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037447" w14:paraId="6F5C2B25" w14:textId="77777777" w:rsidTr="008C31FD">
        <w:tc>
          <w:tcPr>
            <w:tcW w:w="2552" w:type="dxa"/>
            <w:vMerge/>
            <w:vAlign w:val="center"/>
          </w:tcPr>
          <w:p w14:paraId="6E1F745C" w14:textId="77777777" w:rsidR="006D6FC5" w:rsidRPr="00DD45A5" w:rsidRDefault="006D6FC5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47BFEC20" w14:textId="77777777" w:rsidR="006D6FC5" w:rsidRPr="00DD45A5" w:rsidRDefault="006D6FC5" w:rsidP="00DD45A5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28D26776" w14:textId="77777777" w:rsidR="006D6FC5" w:rsidRPr="00DD45A5" w:rsidRDefault="006D6FC5" w:rsidP="00617E0A">
            <w:pPr>
              <w:widowControl/>
              <w:shd w:val="clear" w:color="auto" w:fill="FFFFFF"/>
              <w:tabs>
                <w:tab w:val="left" w:pos="414"/>
              </w:tabs>
              <w:autoSpaceDE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Проводить тренинги по соблюдению стандартов качества (СМК) и по проведению аудита</w:t>
            </w:r>
          </w:p>
          <w:p w14:paraId="2AD7D98F" w14:textId="77777777" w:rsidR="006D6FC5" w:rsidRPr="00DD45A5" w:rsidRDefault="006D6FC5" w:rsidP="00617E0A">
            <w:pPr>
              <w:widowControl/>
              <w:shd w:val="clear" w:color="auto" w:fill="FFFFFF"/>
              <w:tabs>
                <w:tab w:val="left" w:pos="414"/>
              </w:tabs>
              <w:autoSpaceDE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Проводить анализ количественной уровень оценки проведенного аудита по качеству продукта</w:t>
            </w:r>
          </w:p>
          <w:p w14:paraId="35C20590" w14:textId="0B333318" w:rsidR="006D6FC5" w:rsidRPr="00DD45A5" w:rsidRDefault="006D6FC5" w:rsidP="00617E0A">
            <w:pPr>
              <w:tabs>
                <w:tab w:val="left" w:pos="414"/>
              </w:tabs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Проводить консультирование специалистов по СМК</w:t>
            </w:r>
          </w:p>
        </w:tc>
      </w:tr>
      <w:tr w:rsidR="006078A7" w:rsidRPr="00DD45A5" w14:paraId="6FF683CD" w14:textId="77777777" w:rsidTr="008C31FD">
        <w:tc>
          <w:tcPr>
            <w:tcW w:w="2552" w:type="dxa"/>
            <w:vMerge/>
            <w:vAlign w:val="center"/>
          </w:tcPr>
          <w:p w14:paraId="6870A5D3" w14:textId="77777777" w:rsidR="006D6FC5" w:rsidRPr="00DD45A5" w:rsidRDefault="006D6FC5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44968597" w14:textId="77777777" w:rsidR="006D6FC5" w:rsidRPr="00DD45A5" w:rsidRDefault="006D6FC5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5D8FC7F2" w14:textId="73314585" w:rsidR="006D6FC5" w:rsidRPr="00DD45A5" w:rsidRDefault="006D6FC5" w:rsidP="00617E0A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B611FF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6078A7" w:rsidRPr="00037447" w14:paraId="3783BDE2" w14:textId="77777777" w:rsidTr="008C31FD">
        <w:tc>
          <w:tcPr>
            <w:tcW w:w="2552" w:type="dxa"/>
            <w:vMerge/>
            <w:vAlign w:val="center"/>
          </w:tcPr>
          <w:p w14:paraId="4917551C" w14:textId="77777777" w:rsidR="006D6FC5" w:rsidRPr="00DD45A5" w:rsidRDefault="006D6FC5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1F28E239" w14:textId="77777777" w:rsidR="006D6FC5" w:rsidRPr="00DD45A5" w:rsidRDefault="006D6FC5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7E7B7062" w14:textId="72F56249" w:rsidR="006D6FC5" w:rsidRPr="00DD45A5" w:rsidRDefault="006D6FC5" w:rsidP="00617E0A">
            <w:pPr>
              <w:widowControl/>
              <w:shd w:val="clear" w:color="auto" w:fill="FFFFFF"/>
              <w:tabs>
                <w:tab w:val="left" w:pos="414"/>
              </w:tabs>
              <w:autoSpaceDE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Методологию, инструменты и процессы обеспечения качества программного обеспечения</w:t>
            </w:r>
          </w:p>
          <w:p w14:paraId="60934AF9" w14:textId="77777777" w:rsidR="006D6FC5" w:rsidRPr="00DD45A5" w:rsidRDefault="006D6FC5" w:rsidP="00617E0A">
            <w:pPr>
              <w:widowControl/>
              <w:shd w:val="clear" w:color="auto" w:fill="FFFFFF"/>
              <w:tabs>
                <w:tab w:val="left" w:pos="414"/>
              </w:tabs>
              <w:autoSpaceDE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Методы представления презентации</w:t>
            </w:r>
          </w:p>
          <w:p w14:paraId="0DB0178A" w14:textId="6E88F07A" w:rsidR="006D6FC5" w:rsidRPr="00DD45A5" w:rsidRDefault="006D6FC5" w:rsidP="00617E0A">
            <w:pPr>
              <w:tabs>
                <w:tab w:val="left" w:pos="414"/>
              </w:tabs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Принципы и методы делового общения</w:t>
            </w:r>
          </w:p>
        </w:tc>
      </w:tr>
      <w:tr w:rsidR="008C31FD" w:rsidRPr="00DD45A5" w14:paraId="19320818" w14:textId="77777777" w:rsidTr="001023DF">
        <w:tc>
          <w:tcPr>
            <w:tcW w:w="2552" w:type="dxa"/>
            <w:vAlign w:val="center"/>
          </w:tcPr>
          <w:p w14:paraId="07E9904B" w14:textId="064D8E75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10"/>
            <w:vAlign w:val="center"/>
          </w:tcPr>
          <w:p w14:paraId="265154E1" w14:textId="64AFB741" w:rsidR="008C31FD" w:rsidRPr="00DD45A5" w:rsidRDefault="008C31FD" w:rsidP="00DD45A5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D45A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Логическое мышление. Гибкость мышления. Организованность. Креативность. Коммуникабельность. Обучаемость. Дисциплинированность. Внимательность. Аккуратность. Ответственность.  </w:t>
            </w:r>
          </w:p>
        </w:tc>
      </w:tr>
      <w:tr w:rsidR="008C31FD" w:rsidRPr="00DD45A5" w14:paraId="486F0B6F" w14:textId="77777777" w:rsidTr="001023DF">
        <w:tc>
          <w:tcPr>
            <w:tcW w:w="2552" w:type="dxa"/>
            <w:vMerge w:val="restart"/>
            <w:vAlign w:val="center"/>
          </w:tcPr>
          <w:p w14:paraId="2F6D37B8" w14:textId="1AAA04D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879" w:type="dxa"/>
            <w:gridSpan w:val="3"/>
            <w:vAlign w:val="center"/>
          </w:tcPr>
          <w:p w14:paraId="4F4393DC" w14:textId="2ED48B14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5066" w:type="dxa"/>
            <w:gridSpan w:val="7"/>
            <w:vAlign w:val="center"/>
          </w:tcPr>
          <w:p w14:paraId="1232F85F" w14:textId="54A67E35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Дизайнер программного обеспечения</w:t>
            </w:r>
          </w:p>
        </w:tc>
      </w:tr>
      <w:tr w:rsidR="008C31FD" w:rsidRPr="00DD45A5" w14:paraId="57198385" w14:textId="77777777" w:rsidTr="001023DF">
        <w:tc>
          <w:tcPr>
            <w:tcW w:w="2552" w:type="dxa"/>
            <w:vMerge/>
            <w:vAlign w:val="center"/>
          </w:tcPr>
          <w:p w14:paraId="70BEDDFA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dxa"/>
            <w:gridSpan w:val="3"/>
            <w:vAlign w:val="center"/>
          </w:tcPr>
          <w:p w14:paraId="6556C2B8" w14:textId="72BC391A" w:rsidR="008C31FD" w:rsidRPr="00DD45A5" w:rsidDel="008854E2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5066" w:type="dxa"/>
            <w:gridSpan w:val="7"/>
            <w:vAlign w:val="center"/>
          </w:tcPr>
          <w:p w14:paraId="4C78F345" w14:textId="14052828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Инженер - программист</w:t>
            </w:r>
          </w:p>
        </w:tc>
      </w:tr>
      <w:tr w:rsidR="008C31FD" w:rsidRPr="00037447" w14:paraId="7CE4A61A" w14:textId="77777777" w:rsidTr="001023DF">
        <w:tc>
          <w:tcPr>
            <w:tcW w:w="2552" w:type="dxa"/>
            <w:vMerge/>
            <w:vAlign w:val="center"/>
          </w:tcPr>
          <w:p w14:paraId="3F2E681F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dxa"/>
            <w:gridSpan w:val="3"/>
            <w:vAlign w:val="center"/>
          </w:tcPr>
          <w:p w14:paraId="725D539C" w14:textId="39E79E05" w:rsidR="008C31FD" w:rsidRPr="00DD45A5" w:rsidDel="008854E2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7-8</w:t>
            </w:r>
          </w:p>
        </w:tc>
        <w:tc>
          <w:tcPr>
            <w:tcW w:w="5066" w:type="dxa"/>
            <w:gridSpan w:val="7"/>
            <w:vAlign w:val="center"/>
          </w:tcPr>
          <w:p w14:paraId="015D8C86" w14:textId="14EF5AE0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8C31FD" w:rsidRPr="00037447" w14:paraId="5553E70F" w14:textId="77777777" w:rsidTr="001023DF">
        <w:tc>
          <w:tcPr>
            <w:tcW w:w="2552" w:type="dxa"/>
            <w:vAlign w:val="center"/>
          </w:tcPr>
          <w:p w14:paraId="671680A2" w14:textId="15043199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879" w:type="dxa"/>
            <w:gridSpan w:val="3"/>
            <w:vAlign w:val="center"/>
          </w:tcPr>
          <w:p w14:paraId="6551A27D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066" w:type="dxa"/>
            <w:gridSpan w:val="7"/>
            <w:vAlign w:val="center"/>
          </w:tcPr>
          <w:p w14:paraId="07D374DF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56375239" w14:textId="77777777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256. Младший научный сотрудник</w:t>
            </w:r>
          </w:p>
          <w:p w14:paraId="235A2BED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8C31FD" w:rsidRPr="00037447" w14:paraId="038E8E96" w14:textId="77777777" w:rsidTr="001023DF">
        <w:tc>
          <w:tcPr>
            <w:tcW w:w="2552" w:type="dxa"/>
            <w:vAlign w:val="center"/>
          </w:tcPr>
          <w:p w14:paraId="0ED3FAA0" w14:textId="4DB85592" w:rsidR="008C31FD" w:rsidRPr="00DD45A5" w:rsidRDefault="00DC0CB2" w:rsidP="00DD45A5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879" w:type="dxa"/>
            <w:gridSpan w:val="3"/>
            <w:vAlign w:val="center"/>
          </w:tcPr>
          <w:p w14:paraId="75428D3C" w14:textId="231B3B61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Уровень образования: высшее (6 уровень МСКО)</w:t>
            </w:r>
          </w:p>
        </w:tc>
        <w:tc>
          <w:tcPr>
            <w:tcW w:w="2929" w:type="dxa"/>
            <w:gridSpan w:val="6"/>
            <w:vAlign w:val="center"/>
          </w:tcPr>
          <w:p w14:paraId="15313115" w14:textId="768A963F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Направление: Информационно-коммуникационные технологии</w:t>
            </w:r>
          </w:p>
        </w:tc>
        <w:tc>
          <w:tcPr>
            <w:tcW w:w="2137" w:type="dxa"/>
            <w:vAlign w:val="center"/>
          </w:tcPr>
          <w:p w14:paraId="1B34B6E4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Квалификация:</w:t>
            </w:r>
          </w:p>
          <w:p w14:paraId="50590E83" w14:textId="454A7E6F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6078A7" w:rsidRPr="00DD45A5" w14:paraId="312FFDE5" w14:textId="77777777" w:rsidTr="008C31FD">
        <w:trPr>
          <w:trHeight w:val="555"/>
        </w:trPr>
        <w:tc>
          <w:tcPr>
            <w:tcW w:w="9497" w:type="dxa"/>
            <w:gridSpan w:val="11"/>
            <w:vAlign w:val="center"/>
          </w:tcPr>
          <w:p w14:paraId="432302D2" w14:textId="18FE861F" w:rsidR="00901FAB" w:rsidRPr="00DD45A5" w:rsidRDefault="00901FAB" w:rsidP="008C31F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8C31FD"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DD45A5">
              <w:rPr>
                <w:b/>
                <w:caps/>
                <w:sz w:val="24"/>
                <w:szCs w:val="24"/>
                <w:lang w:val="ru-RU"/>
              </w:rPr>
              <w:t>QA – Инженер</w:t>
            </w:r>
          </w:p>
        </w:tc>
      </w:tr>
      <w:tr w:rsidR="008C31FD" w:rsidRPr="00DD45A5" w14:paraId="6E26B9B7" w14:textId="77777777" w:rsidTr="001023DF">
        <w:tc>
          <w:tcPr>
            <w:tcW w:w="2552" w:type="dxa"/>
            <w:vAlign w:val="center"/>
          </w:tcPr>
          <w:p w14:paraId="192BF83C" w14:textId="5C349A5E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46DED88F" w14:textId="7E867B0C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</w:tr>
      <w:tr w:rsidR="008C31FD" w:rsidRPr="00DD45A5" w14:paraId="432049FE" w14:textId="77777777" w:rsidTr="001023DF">
        <w:tc>
          <w:tcPr>
            <w:tcW w:w="2552" w:type="dxa"/>
            <w:vAlign w:val="center"/>
          </w:tcPr>
          <w:p w14:paraId="5EAFA487" w14:textId="13A581E6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1347C369" w14:textId="082B8289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</w:tr>
      <w:tr w:rsidR="008C31FD" w:rsidRPr="00DD45A5" w14:paraId="1A71EDD5" w14:textId="77777777" w:rsidTr="001023DF">
        <w:tc>
          <w:tcPr>
            <w:tcW w:w="2552" w:type="dxa"/>
            <w:vAlign w:val="center"/>
          </w:tcPr>
          <w:p w14:paraId="48C36D9D" w14:textId="5629BEF1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0C50FFCC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QA – Инженер</w:t>
            </w:r>
          </w:p>
        </w:tc>
      </w:tr>
      <w:tr w:rsidR="008C31FD" w:rsidRPr="00DD45A5" w14:paraId="7A9BE4B8" w14:textId="77777777" w:rsidTr="001023DF">
        <w:tc>
          <w:tcPr>
            <w:tcW w:w="2552" w:type="dxa"/>
            <w:vAlign w:val="center"/>
          </w:tcPr>
          <w:p w14:paraId="1FBDCB1D" w14:textId="7C0026F6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10"/>
            <w:vAlign w:val="center"/>
          </w:tcPr>
          <w:p w14:paraId="4F25DCFE" w14:textId="77777777" w:rsidR="008C31FD" w:rsidRPr="00DD45A5" w:rsidRDefault="008C31FD" w:rsidP="00DD45A5">
            <w:pPr>
              <w:widowControl/>
              <w:shd w:val="clear" w:color="auto" w:fill="FFFFFF"/>
              <w:autoSpaceDE/>
              <w:autoSpaceDN/>
              <w:jc w:val="both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Специалист по тестированию приложений</w:t>
            </w:r>
          </w:p>
        </w:tc>
      </w:tr>
      <w:tr w:rsidR="008C31FD" w:rsidRPr="00DD45A5" w14:paraId="538A0993" w14:textId="77777777" w:rsidTr="001023DF">
        <w:tc>
          <w:tcPr>
            <w:tcW w:w="2552" w:type="dxa"/>
            <w:vAlign w:val="center"/>
          </w:tcPr>
          <w:p w14:paraId="49A26EFD" w14:textId="335127C6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lastRenderedPageBreak/>
              <w:t>Квалификационный уровень по ОРК:</w:t>
            </w:r>
          </w:p>
        </w:tc>
        <w:tc>
          <w:tcPr>
            <w:tcW w:w="6945" w:type="dxa"/>
            <w:gridSpan w:val="10"/>
            <w:vAlign w:val="center"/>
          </w:tcPr>
          <w:p w14:paraId="7788BB65" w14:textId="7A983622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7</w:t>
            </w:r>
          </w:p>
        </w:tc>
      </w:tr>
      <w:tr w:rsidR="008C31FD" w:rsidRPr="00037447" w14:paraId="28A86B70" w14:textId="77777777" w:rsidTr="001023DF">
        <w:tc>
          <w:tcPr>
            <w:tcW w:w="2552" w:type="dxa"/>
            <w:vAlign w:val="center"/>
          </w:tcPr>
          <w:p w14:paraId="719E3E37" w14:textId="1398CCE0" w:rsidR="008C31FD" w:rsidRPr="00DD45A5" w:rsidRDefault="008C31FD" w:rsidP="00DD45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10"/>
            <w:vAlign w:val="center"/>
          </w:tcPr>
          <w:p w14:paraId="6382B6B7" w14:textId="56B2F8AF" w:rsidR="008C31FD" w:rsidRPr="00DD45A5" w:rsidRDefault="008C31FD" w:rsidP="00617E0A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Проведение проверки на определение качества программного продукта.</w:t>
            </w:r>
          </w:p>
        </w:tc>
      </w:tr>
      <w:tr w:rsidR="008C31FD" w:rsidRPr="00037447" w14:paraId="0A9EC0FB" w14:textId="77777777" w:rsidTr="00617E0A">
        <w:tc>
          <w:tcPr>
            <w:tcW w:w="2552" w:type="dxa"/>
            <w:vMerge w:val="restart"/>
          </w:tcPr>
          <w:p w14:paraId="602E832C" w14:textId="40156C71" w:rsidR="008C31FD" w:rsidRPr="00DD45A5" w:rsidRDefault="008C31FD" w:rsidP="00617E0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98" w:type="dxa"/>
            <w:gridSpan w:val="5"/>
            <w:vMerge w:val="restart"/>
          </w:tcPr>
          <w:p w14:paraId="70BF0476" w14:textId="62F92C31" w:rsidR="008C31FD" w:rsidRPr="00DD45A5" w:rsidRDefault="008C31FD" w:rsidP="00617E0A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647" w:type="dxa"/>
            <w:gridSpan w:val="5"/>
          </w:tcPr>
          <w:p w14:paraId="6B1B1FC5" w14:textId="77777777" w:rsidR="008C31FD" w:rsidRPr="00DD45A5" w:rsidRDefault="008C31FD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 xml:space="preserve">1. Применение системы управления качеством в соответствии с внутренними и внешними стандартами и культурой организации. </w:t>
            </w:r>
          </w:p>
        </w:tc>
      </w:tr>
      <w:tr w:rsidR="006078A7" w:rsidRPr="00037447" w14:paraId="73D24C5B" w14:textId="77777777" w:rsidTr="00617E0A">
        <w:tc>
          <w:tcPr>
            <w:tcW w:w="2552" w:type="dxa"/>
            <w:vMerge/>
          </w:tcPr>
          <w:p w14:paraId="075E0CC4" w14:textId="77777777" w:rsidR="00901FAB" w:rsidRPr="00DD45A5" w:rsidRDefault="00901FAB" w:rsidP="00617E0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98" w:type="dxa"/>
            <w:gridSpan w:val="5"/>
            <w:vMerge/>
          </w:tcPr>
          <w:p w14:paraId="3E1C7BCB" w14:textId="77777777" w:rsidR="00901FAB" w:rsidRPr="00DD45A5" w:rsidRDefault="00901FAB" w:rsidP="00617E0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47" w:type="dxa"/>
            <w:gridSpan w:val="5"/>
          </w:tcPr>
          <w:p w14:paraId="65C5E440" w14:textId="77777777" w:rsidR="00901FAB" w:rsidRPr="00DD45A5" w:rsidRDefault="00901FAB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2. Поддержание внешней сертификации в соответствии со стандартами качества, и отслеживание статистики для прогнозирования результатов в области качества.</w:t>
            </w:r>
          </w:p>
        </w:tc>
      </w:tr>
      <w:tr w:rsidR="006078A7" w:rsidRPr="00DD45A5" w14:paraId="1062FC29" w14:textId="77777777" w:rsidTr="00617E0A">
        <w:tc>
          <w:tcPr>
            <w:tcW w:w="2552" w:type="dxa"/>
            <w:vMerge/>
          </w:tcPr>
          <w:p w14:paraId="65C8287B" w14:textId="77777777" w:rsidR="00901FAB" w:rsidRPr="00DD45A5" w:rsidRDefault="00901FAB" w:rsidP="00617E0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98" w:type="dxa"/>
            <w:gridSpan w:val="5"/>
          </w:tcPr>
          <w:p w14:paraId="4AC5E667" w14:textId="77777777" w:rsidR="00901FAB" w:rsidRPr="00DD45A5" w:rsidRDefault="00901FAB" w:rsidP="00617E0A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647" w:type="dxa"/>
            <w:gridSpan w:val="5"/>
            <w:vAlign w:val="center"/>
          </w:tcPr>
          <w:p w14:paraId="2524D097" w14:textId="77777777" w:rsidR="00901FAB" w:rsidRPr="00DD45A5" w:rsidRDefault="00901FAB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</w:rPr>
            </w:pPr>
            <w:r w:rsidRPr="00DD45A5">
              <w:rPr>
                <w:sz w:val="24"/>
                <w:szCs w:val="24"/>
                <w:lang w:val="ru-RU"/>
              </w:rPr>
              <w:t>-</w:t>
            </w:r>
          </w:p>
        </w:tc>
      </w:tr>
      <w:tr w:rsidR="006078A7" w:rsidRPr="00DD45A5" w14:paraId="1294A353" w14:textId="77777777" w:rsidTr="008C31FD">
        <w:tc>
          <w:tcPr>
            <w:tcW w:w="2552" w:type="dxa"/>
            <w:vMerge w:val="restart"/>
            <w:vAlign w:val="center"/>
          </w:tcPr>
          <w:p w14:paraId="62F579B2" w14:textId="7122AFC3" w:rsidR="006D6FC5" w:rsidRPr="00DD45A5" w:rsidRDefault="00617E0A" w:rsidP="00DD45A5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</w:t>
            </w:r>
            <w:r w:rsidR="006D6FC5" w:rsidRPr="00DD45A5">
              <w:rPr>
                <w:b/>
                <w:sz w:val="24"/>
                <w:szCs w:val="24"/>
                <w:lang w:val="ru-RU"/>
              </w:rPr>
              <w:t>рудовая функция 1:</w:t>
            </w:r>
          </w:p>
          <w:p w14:paraId="7E4A8670" w14:textId="77777777" w:rsidR="006D6FC5" w:rsidRPr="00DD45A5" w:rsidRDefault="006D6FC5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 xml:space="preserve">Применение системы управления качеством в соответствии с внутренними и внешними стандартами и культурой организации. </w:t>
            </w:r>
          </w:p>
        </w:tc>
        <w:tc>
          <w:tcPr>
            <w:tcW w:w="1530" w:type="dxa"/>
            <w:gridSpan w:val="2"/>
            <w:vMerge w:val="restart"/>
            <w:vAlign w:val="center"/>
          </w:tcPr>
          <w:p w14:paraId="6260E7AF" w14:textId="77777777" w:rsidR="006D6FC5" w:rsidRPr="00DD45A5" w:rsidRDefault="006D6FC5" w:rsidP="00DD45A5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9647BC9" w14:textId="3E0A5697" w:rsidR="006D6FC5" w:rsidRPr="00DD45A5" w:rsidRDefault="006D6FC5" w:rsidP="00617E0A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Организация и управление мероприятиями по соблюдению критериев качества на каждом этапе разработки продукта</w:t>
            </w:r>
          </w:p>
        </w:tc>
        <w:tc>
          <w:tcPr>
            <w:tcW w:w="5415" w:type="dxa"/>
            <w:gridSpan w:val="8"/>
            <w:vAlign w:val="center"/>
          </w:tcPr>
          <w:p w14:paraId="4EEDC468" w14:textId="77777777" w:rsidR="006D6FC5" w:rsidRPr="00DD45A5" w:rsidRDefault="006D6FC5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78A7" w:rsidRPr="00037447" w14:paraId="44E43E85" w14:textId="77777777" w:rsidTr="008C31FD">
        <w:tc>
          <w:tcPr>
            <w:tcW w:w="2552" w:type="dxa"/>
            <w:vMerge/>
            <w:vAlign w:val="center"/>
          </w:tcPr>
          <w:p w14:paraId="6DDF383F" w14:textId="77777777" w:rsidR="00901FAB" w:rsidRPr="00DD45A5" w:rsidRDefault="00901FAB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277DB948" w14:textId="77777777" w:rsidR="00901FAB" w:rsidRPr="00DD45A5" w:rsidRDefault="00901FAB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1D39C451" w14:textId="77777777" w:rsidR="00901FAB" w:rsidRPr="00DD45A5" w:rsidRDefault="00901FAB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Разработать требования, спецификаций и техническую документации к проекту</w:t>
            </w:r>
          </w:p>
          <w:p w14:paraId="4C2D2401" w14:textId="77777777" w:rsidR="00901FAB" w:rsidRPr="00DD45A5" w:rsidRDefault="00901FAB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Поддерживать высокие стандарты качества для всех процессов</w:t>
            </w:r>
          </w:p>
          <w:p w14:paraId="7ACB0643" w14:textId="77777777" w:rsidR="00901FAB" w:rsidRPr="00DD45A5" w:rsidRDefault="00901FAB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Проверять обеспечение соответствия проекта его спецификацию.</w:t>
            </w:r>
          </w:p>
          <w:p w14:paraId="59BC389E" w14:textId="77777777" w:rsidR="00901FAB" w:rsidRPr="00DD45A5" w:rsidRDefault="00901FAB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4. Проводить анализ выявленных несоответствий в ходе проверки качества </w:t>
            </w:r>
          </w:p>
          <w:p w14:paraId="24D4DE0A" w14:textId="77777777" w:rsidR="00901FAB" w:rsidRPr="00DD45A5" w:rsidRDefault="00901FAB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5. Проводить оценку уровня завершенности каждого этапа и их соответствие требованиям</w:t>
            </w:r>
          </w:p>
          <w:p w14:paraId="1556FAE7" w14:textId="77777777" w:rsidR="00901FAB" w:rsidRPr="00DD45A5" w:rsidRDefault="00901FAB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6. Обеспечивать правильность реализации средств управления для защиты активов, целостности данных и операций.</w:t>
            </w:r>
          </w:p>
        </w:tc>
      </w:tr>
      <w:tr w:rsidR="006078A7" w:rsidRPr="00DD45A5" w14:paraId="1F6379BD" w14:textId="77777777" w:rsidTr="008C31FD">
        <w:tc>
          <w:tcPr>
            <w:tcW w:w="2552" w:type="dxa"/>
            <w:vMerge/>
            <w:vAlign w:val="center"/>
          </w:tcPr>
          <w:p w14:paraId="033F3C8D" w14:textId="77777777" w:rsidR="006D6FC5" w:rsidRPr="00DD45A5" w:rsidRDefault="006D6FC5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2C02A499" w14:textId="77777777" w:rsidR="006D6FC5" w:rsidRPr="00DD45A5" w:rsidRDefault="006D6FC5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7C713DF9" w14:textId="77777777" w:rsidR="006D6FC5" w:rsidRPr="00DD45A5" w:rsidRDefault="006D6FC5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037447" w14:paraId="3D7B87B6" w14:textId="77777777" w:rsidTr="008C31FD">
        <w:tc>
          <w:tcPr>
            <w:tcW w:w="2552" w:type="dxa"/>
            <w:vMerge/>
            <w:vAlign w:val="center"/>
          </w:tcPr>
          <w:p w14:paraId="16D3622E" w14:textId="77777777" w:rsidR="00901FAB" w:rsidRPr="00DD45A5" w:rsidRDefault="00901FAB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466A2C7E" w14:textId="77777777" w:rsidR="00901FAB" w:rsidRPr="00DD45A5" w:rsidRDefault="00901FAB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7239B6EF" w14:textId="77777777" w:rsidR="00901FAB" w:rsidRPr="00DD45A5" w:rsidRDefault="00901FAB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Языки сценария и кодирования (в сфере технологий)</w:t>
            </w:r>
          </w:p>
          <w:p w14:paraId="2B2BF4DF" w14:textId="77777777" w:rsidR="00901FAB" w:rsidRPr="00DD45A5" w:rsidRDefault="00901FAB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Международный уровень организации по стандартизации систем качества</w:t>
            </w:r>
          </w:p>
          <w:p w14:paraId="505DE734" w14:textId="77777777" w:rsidR="00901FAB" w:rsidRPr="00DD45A5" w:rsidRDefault="00901FAB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Системы качества в отрасли ИТ</w:t>
            </w:r>
          </w:p>
        </w:tc>
      </w:tr>
      <w:tr w:rsidR="006078A7" w:rsidRPr="00DD45A5" w14:paraId="7760661F" w14:textId="77777777" w:rsidTr="008C31FD">
        <w:tc>
          <w:tcPr>
            <w:tcW w:w="2552" w:type="dxa"/>
            <w:vMerge/>
            <w:vAlign w:val="center"/>
          </w:tcPr>
          <w:p w14:paraId="47123871" w14:textId="77777777" w:rsidR="006D6FC5" w:rsidRPr="00DD45A5" w:rsidRDefault="006D6FC5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 w:val="restart"/>
            <w:vAlign w:val="center"/>
          </w:tcPr>
          <w:p w14:paraId="210C3366" w14:textId="77777777" w:rsidR="006D6FC5" w:rsidRPr="00DD45A5" w:rsidRDefault="006D6FC5" w:rsidP="00DD45A5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DD45A5">
              <w:rPr>
                <w:b/>
                <w:color w:val="auto"/>
              </w:rPr>
              <w:t>Задача 2:</w:t>
            </w:r>
          </w:p>
          <w:p w14:paraId="6FA96222" w14:textId="2DA8A6CA" w:rsidR="006D6FC5" w:rsidRPr="00DD45A5" w:rsidRDefault="006D6FC5" w:rsidP="00617E0A">
            <w:pPr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Мониторинг и контроль над качеством проекта</w:t>
            </w:r>
          </w:p>
        </w:tc>
        <w:tc>
          <w:tcPr>
            <w:tcW w:w="5415" w:type="dxa"/>
            <w:gridSpan w:val="8"/>
            <w:vAlign w:val="center"/>
          </w:tcPr>
          <w:p w14:paraId="5026B0FB" w14:textId="77777777" w:rsidR="006D6FC5" w:rsidRPr="00DD45A5" w:rsidRDefault="006D6FC5" w:rsidP="00617E0A">
            <w:pPr>
              <w:pStyle w:val="Default"/>
              <w:ind w:left="284" w:hanging="284"/>
              <w:rPr>
                <w:b/>
                <w:color w:val="auto"/>
                <w:lang w:eastAsia="ru-RU"/>
              </w:rPr>
            </w:pPr>
            <w:r w:rsidRPr="00DD45A5">
              <w:rPr>
                <w:b/>
                <w:color w:val="auto"/>
                <w:lang w:eastAsia="ru-RU"/>
              </w:rPr>
              <w:t>Умения:</w:t>
            </w:r>
          </w:p>
        </w:tc>
      </w:tr>
      <w:tr w:rsidR="006078A7" w:rsidRPr="00037447" w14:paraId="08A1A4AB" w14:textId="77777777" w:rsidTr="008C31FD">
        <w:tc>
          <w:tcPr>
            <w:tcW w:w="2552" w:type="dxa"/>
            <w:vMerge/>
            <w:vAlign w:val="center"/>
          </w:tcPr>
          <w:p w14:paraId="3BE3964A" w14:textId="77777777" w:rsidR="00901FAB" w:rsidRPr="00DD45A5" w:rsidRDefault="00901FAB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25095E51" w14:textId="77777777" w:rsidR="00901FAB" w:rsidRPr="00DD45A5" w:rsidRDefault="00901FAB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7373FD33" w14:textId="77777777" w:rsidR="00901FAB" w:rsidRPr="00DD45A5" w:rsidRDefault="00901FAB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1.  Расставлять приоритеты и координировать деятельность по управлению требованиями к качеству программного обеспечения согласно стандарту ISO/IEC 25010:2011 (функциональность, надежность, юзабилити, эффективность, удобство сопровождения, портативность, совместимость, защищенность).</w:t>
            </w:r>
          </w:p>
          <w:p w14:paraId="43C57B13" w14:textId="77777777" w:rsidR="00901FAB" w:rsidRPr="00DD45A5" w:rsidRDefault="00901FAB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Определять качество этапов проекта и контролировать их на предмет выявление несоответствия требованиям качества</w:t>
            </w:r>
          </w:p>
          <w:p w14:paraId="0A0F50F6" w14:textId="77777777" w:rsidR="00901FAB" w:rsidRPr="00DD45A5" w:rsidRDefault="00901FAB" w:rsidP="00617E0A">
            <w:pPr>
              <w:ind w:left="284" w:hanging="284"/>
              <w:rPr>
                <w:sz w:val="24"/>
                <w:szCs w:val="24"/>
                <w:highlight w:val="yellow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Контролировать эффективное выполнение всех графиков испытаний и проверок и обеспечивать соблюдение всех процедур</w:t>
            </w:r>
          </w:p>
        </w:tc>
      </w:tr>
      <w:tr w:rsidR="006078A7" w:rsidRPr="00DD45A5" w14:paraId="4D0A6EDC" w14:textId="77777777" w:rsidTr="008C31FD">
        <w:tc>
          <w:tcPr>
            <w:tcW w:w="2552" w:type="dxa"/>
            <w:vMerge/>
            <w:vAlign w:val="center"/>
          </w:tcPr>
          <w:p w14:paraId="3C36E98C" w14:textId="77777777" w:rsidR="006D6FC5" w:rsidRPr="00DD45A5" w:rsidRDefault="006D6FC5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21AA66E5" w14:textId="77777777" w:rsidR="006D6FC5" w:rsidRPr="00DD45A5" w:rsidRDefault="006D6FC5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213A1A2A" w14:textId="77777777" w:rsidR="006D6FC5" w:rsidRPr="00DD45A5" w:rsidRDefault="006D6FC5" w:rsidP="00617E0A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037447" w14:paraId="12493D17" w14:textId="77777777" w:rsidTr="008C31FD">
        <w:tc>
          <w:tcPr>
            <w:tcW w:w="2552" w:type="dxa"/>
            <w:vMerge/>
            <w:vAlign w:val="center"/>
          </w:tcPr>
          <w:p w14:paraId="7012604A" w14:textId="77777777" w:rsidR="00901FAB" w:rsidRPr="00DD45A5" w:rsidRDefault="00901FAB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0C04E4A8" w14:textId="77777777" w:rsidR="00901FAB" w:rsidRPr="00DD45A5" w:rsidRDefault="00901FAB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32C4B88E" w14:textId="77777777" w:rsidR="00901FAB" w:rsidRPr="00DD45A5" w:rsidRDefault="00901FAB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1. Современные программные приложения по </w:t>
            </w:r>
            <w:r w:rsidRPr="00DD45A5">
              <w:rPr>
                <w:sz w:val="24"/>
                <w:szCs w:val="24"/>
                <w:lang w:val="ru-RU" w:eastAsia="ru-RU"/>
              </w:rPr>
              <w:lastRenderedPageBreak/>
              <w:t>управлению проекта</w:t>
            </w:r>
          </w:p>
          <w:p w14:paraId="3FE8E9EA" w14:textId="77777777" w:rsidR="00901FAB" w:rsidRPr="00DD45A5" w:rsidRDefault="00901FAB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Жизненный цикла ПО</w:t>
            </w:r>
          </w:p>
          <w:p w14:paraId="6562970A" w14:textId="77777777" w:rsidR="00901FAB" w:rsidRPr="00DD45A5" w:rsidRDefault="00901FAB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Стандарты качества ISO/IEC 25000:2014, ISO/IEC 25010:2011 (ГОСТ Р ИСО/МЭК 25010-2015)</w:t>
            </w:r>
          </w:p>
        </w:tc>
      </w:tr>
      <w:tr w:rsidR="006078A7" w:rsidRPr="00DD45A5" w14:paraId="2C89C4B7" w14:textId="77777777" w:rsidTr="008C31FD">
        <w:tc>
          <w:tcPr>
            <w:tcW w:w="2552" w:type="dxa"/>
            <w:vMerge w:val="restart"/>
            <w:vAlign w:val="center"/>
          </w:tcPr>
          <w:p w14:paraId="0A4DC7AA" w14:textId="3A13553F" w:rsidR="006D6FC5" w:rsidRPr="00DD45A5" w:rsidRDefault="006D6FC5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14:paraId="1E8488A3" w14:textId="12BA1EC4" w:rsidR="006D6FC5" w:rsidRPr="00DD45A5" w:rsidRDefault="006D6FC5" w:rsidP="00617E0A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Поддержание внешней сертификации в соответствии со стандартами качества, и отслеживание статистики для прогнозирования результатов в области качества.</w:t>
            </w:r>
          </w:p>
        </w:tc>
        <w:tc>
          <w:tcPr>
            <w:tcW w:w="1530" w:type="dxa"/>
            <w:gridSpan w:val="2"/>
            <w:vMerge w:val="restart"/>
            <w:vAlign w:val="center"/>
          </w:tcPr>
          <w:p w14:paraId="4098A2F3" w14:textId="77777777" w:rsidR="006D6FC5" w:rsidRPr="00DD45A5" w:rsidRDefault="006D6FC5" w:rsidP="00DD45A5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DD45A5">
              <w:rPr>
                <w:b/>
                <w:color w:val="auto"/>
              </w:rPr>
              <w:t>Задача 1:</w:t>
            </w:r>
          </w:p>
          <w:p w14:paraId="3AB0095D" w14:textId="77777777" w:rsidR="006D6FC5" w:rsidRPr="00DD45A5" w:rsidRDefault="006D6FC5" w:rsidP="00DD45A5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DD45A5">
              <w:rPr>
                <w:color w:val="auto"/>
                <w:lang w:eastAsia="ru-RU"/>
              </w:rPr>
              <w:t>Определение соответствия показателям качества и надежности ПО</w:t>
            </w:r>
          </w:p>
        </w:tc>
        <w:tc>
          <w:tcPr>
            <w:tcW w:w="5415" w:type="dxa"/>
            <w:gridSpan w:val="8"/>
            <w:vAlign w:val="center"/>
          </w:tcPr>
          <w:p w14:paraId="0E63FA66" w14:textId="77777777" w:rsidR="006D6FC5" w:rsidRPr="00DD45A5" w:rsidRDefault="006D6FC5" w:rsidP="00617E0A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78A7" w:rsidRPr="00037447" w14:paraId="0AF4E3AD" w14:textId="77777777" w:rsidTr="008C31FD">
        <w:tc>
          <w:tcPr>
            <w:tcW w:w="2552" w:type="dxa"/>
            <w:vMerge/>
            <w:vAlign w:val="center"/>
          </w:tcPr>
          <w:p w14:paraId="32225C61" w14:textId="77777777" w:rsidR="00901FAB" w:rsidRPr="00DD45A5" w:rsidRDefault="00901FAB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6B3ECA21" w14:textId="77777777" w:rsidR="00901FAB" w:rsidRPr="00DD45A5" w:rsidRDefault="00901FAB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62DD4C79" w14:textId="77777777" w:rsidR="00901FAB" w:rsidRPr="00DD45A5" w:rsidRDefault="00901FAB" w:rsidP="00617E0A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1. Разработать и внедрить СМК, на соответствие процесса разработки   требованиям к качеству продукта по модели ISO 9001:2000 </w:t>
            </w:r>
          </w:p>
          <w:p w14:paraId="5ECB9ACB" w14:textId="77777777" w:rsidR="00901FAB" w:rsidRPr="00DD45A5" w:rsidRDefault="00901FAB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2. Разрабатывать новые методы проведения мероприятий по определению качества продукта</w:t>
            </w:r>
          </w:p>
          <w:p w14:paraId="43FE399C" w14:textId="77777777" w:rsidR="00901FAB" w:rsidRPr="00DD45A5" w:rsidRDefault="00901FAB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 xml:space="preserve">3. Составлять критерий оценивания выполненных процессов по определению качества продукта </w:t>
            </w:r>
          </w:p>
        </w:tc>
      </w:tr>
      <w:tr w:rsidR="006078A7" w:rsidRPr="00DD45A5" w14:paraId="0147814C" w14:textId="77777777" w:rsidTr="008C31FD">
        <w:tc>
          <w:tcPr>
            <w:tcW w:w="2552" w:type="dxa"/>
            <w:vMerge/>
            <w:vAlign w:val="center"/>
          </w:tcPr>
          <w:p w14:paraId="6FCF1AB1" w14:textId="77777777" w:rsidR="006D6FC5" w:rsidRPr="00DD45A5" w:rsidRDefault="006D6FC5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773FF700" w14:textId="77777777" w:rsidR="006D6FC5" w:rsidRPr="00DD45A5" w:rsidRDefault="006D6FC5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6BF3C132" w14:textId="77777777" w:rsidR="006D6FC5" w:rsidRPr="00DD45A5" w:rsidRDefault="006D6FC5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78A7" w:rsidRPr="00037447" w14:paraId="176CBA30" w14:textId="77777777" w:rsidTr="008C31FD">
        <w:tc>
          <w:tcPr>
            <w:tcW w:w="2552" w:type="dxa"/>
            <w:vMerge/>
            <w:vAlign w:val="center"/>
          </w:tcPr>
          <w:p w14:paraId="4A5F0584" w14:textId="77777777" w:rsidR="00901FAB" w:rsidRPr="00DD45A5" w:rsidRDefault="00901FAB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3A637DCF" w14:textId="77777777" w:rsidR="00901FAB" w:rsidRPr="00DD45A5" w:rsidRDefault="00901FAB" w:rsidP="00DD45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15DE3469" w14:textId="77777777" w:rsidR="00901FAB" w:rsidRPr="00DD45A5" w:rsidRDefault="00901FAB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</w:rPr>
              <w:t>1.</w:t>
            </w:r>
            <w:r w:rsidRPr="00DD45A5">
              <w:rPr>
                <w:color w:val="auto"/>
                <w:lang w:eastAsia="ru-RU"/>
              </w:rPr>
              <w:t>Жизненый цикл и модели процесса разработки ПО</w:t>
            </w:r>
          </w:p>
          <w:p w14:paraId="088D5B31" w14:textId="77777777" w:rsidR="00901FAB" w:rsidRPr="00DD45A5" w:rsidRDefault="00901FAB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2. Спецификация ПО</w:t>
            </w:r>
          </w:p>
          <w:p w14:paraId="31F01F5F" w14:textId="77777777" w:rsidR="00901FAB" w:rsidRPr="00DD45A5" w:rsidRDefault="00901FAB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3. Методы и принципы разработки ПО</w:t>
            </w:r>
          </w:p>
          <w:p w14:paraId="63F05EAB" w14:textId="77777777" w:rsidR="00901FAB" w:rsidRPr="00DD45A5" w:rsidRDefault="00901FAB" w:rsidP="00617E0A">
            <w:pPr>
              <w:widowControl/>
              <w:shd w:val="clear" w:color="auto" w:fill="FFFFFF"/>
              <w:autoSpaceDE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4. Методы оптимизации процессов разработки ПО</w:t>
            </w:r>
          </w:p>
        </w:tc>
      </w:tr>
      <w:tr w:rsidR="006078A7" w:rsidRPr="00DD45A5" w14:paraId="4BA4A1BF" w14:textId="77777777" w:rsidTr="008C31FD">
        <w:tc>
          <w:tcPr>
            <w:tcW w:w="2552" w:type="dxa"/>
            <w:vMerge/>
            <w:vAlign w:val="center"/>
          </w:tcPr>
          <w:p w14:paraId="412F84C6" w14:textId="77777777" w:rsidR="006D6FC5" w:rsidRPr="00DD45A5" w:rsidRDefault="006D6FC5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 w:val="restart"/>
            <w:vAlign w:val="center"/>
          </w:tcPr>
          <w:p w14:paraId="570588C1" w14:textId="77777777" w:rsidR="006D6FC5" w:rsidRPr="00DD45A5" w:rsidRDefault="006D6FC5" w:rsidP="00DD45A5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Задача 2:</w:t>
            </w:r>
          </w:p>
          <w:p w14:paraId="0E0553B0" w14:textId="093B069F" w:rsidR="006D6FC5" w:rsidRPr="00DD45A5" w:rsidRDefault="006D6FC5" w:rsidP="00617E0A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/>
              </w:rPr>
              <w:t>Управление документированием процесса обеспечения качества продукта</w:t>
            </w:r>
          </w:p>
          <w:p w14:paraId="7D682CFF" w14:textId="77777777" w:rsidR="006D6FC5" w:rsidRPr="00DD45A5" w:rsidRDefault="006D6FC5" w:rsidP="00DD45A5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20933D55" w14:textId="77777777" w:rsidR="006D6FC5" w:rsidRPr="00DD45A5" w:rsidRDefault="006D6FC5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6078A7" w:rsidRPr="00037447" w14:paraId="4517DECC" w14:textId="77777777" w:rsidTr="008C31FD">
        <w:tc>
          <w:tcPr>
            <w:tcW w:w="2552" w:type="dxa"/>
            <w:vMerge/>
            <w:vAlign w:val="center"/>
          </w:tcPr>
          <w:p w14:paraId="64821066" w14:textId="77777777" w:rsidR="00901FAB" w:rsidRPr="00DD45A5" w:rsidRDefault="00901FAB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6CBBF477" w14:textId="77777777" w:rsidR="00901FAB" w:rsidRPr="00DD45A5" w:rsidRDefault="00901FAB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019E6A27" w14:textId="77777777" w:rsidR="00901FAB" w:rsidRPr="00DD45A5" w:rsidRDefault="00901FAB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1. Документировать завершенные процессы по проверке на соответствие качества продукта требованиям данного этапа разработки</w:t>
            </w:r>
          </w:p>
          <w:p w14:paraId="355B0374" w14:textId="77777777" w:rsidR="00901FAB" w:rsidRPr="00DD45A5" w:rsidRDefault="00901FAB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2. Составлять качественные баг-репорты по проведенному анализу</w:t>
            </w:r>
          </w:p>
          <w:p w14:paraId="7FA05633" w14:textId="77777777" w:rsidR="00901FAB" w:rsidRPr="00DD45A5" w:rsidRDefault="00901FAB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  <w:lang w:eastAsia="ru-RU"/>
              </w:rPr>
              <w:t>3. Сопровождать каждый процесс отчетом о выявленных несоответствиях проекта</w:t>
            </w:r>
          </w:p>
        </w:tc>
      </w:tr>
      <w:tr w:rsidR="006078A7" w:rsidRPr="00DD45A5" w14:paraId="4AE3F3DF" w14:textId="77777777" w:rsidTr="008C31FD">
        <w:tc>
          <w:tcPr>
            <w:tcW w:w="2552" w:type="dxa"/>
            <w:vMerge/>
            <w:vAlign w:val="center"/>
          </w:tcPr>
          <w:p w14:paraId="3FCB0882" w14:textId="77777777" w:rsidR="006D6FC5" w:rsidRPr="00DD45A5" w:rsidRDefault="006D6FC5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6B12393E" w14:textId="77777777" w:rsidR="006D6FC5" w:rsidRPr="00DD45A5" w:rsidRDefault="006D6FC5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352AED72" w14:textId="77777777" w:rsidR="006D6FC5" w:rsidRPr="00DD45A5" w:rsidRDefault="006D6FC5" w:rsidP="00617E0A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DD45A5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6078A7" w:rsidRPr="00DD45A5" w14:paraId="29223967" w14:textId="77777777" w:rsidTr="008C31FD">
        <w:tc>
          <w:tcPr>
            <w:tcW w:w="2552" w:type="dxa"/>
            <w:vMerge/>
            <w:vAlign w:val="center"/>
          </w:tcPr>
          <w:p w14:paraId="617457CF" w14:textId="77777777" w:rsidR="00901FAB" w:rsidRPr="00DD45A5" w:rsidRDefault="00901FAB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2"/>
            <w:vMerge/>
            <w:vAlign w:val="center"/>
          </w:tcPr>
          <w:p w14:paraId="4759972F" w14:textId="77777777" w:rsidR="00901FAB" w:rsidRPr="00DD45A5" w:rsidRDefault="00901FAB" w:rsidP="00DD45A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8"/>
            <w:vAlign w:val="center"/>
          </w:tcPr>
          <w:p w14:paraId="5309D0FF" w14:textId="77777777" w:rsidR="00901FAB" w:rsidRPr="00DD45A5" w:rsidRDefault="00901FAB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 xml:space="preserve">1. Классификация видов тестирования. </w:t>
            </w:r>
          </w:p>
          <w:p w14:paraId="3AA3A832" w14:textId="77777777" w:rsidR="00901FAB" w:rsidRPr="00DD45A5" w:rsidRDefault="00901FAB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DD45A5">
              <w:rPr>
                <w:color w:val="auto"/>
              </w:rPr>
              <w:t>2. Международные стандарты качества по тестированию ПО</w:t>
            </w:r>
          </w:p>
          <w:p w14:paraId="33784CAC" w14:textId="77777777" w:rsidR="00901FAB" w:rsidRPr="00DD45A5" w:rsidRDefault="00901FAB" w:rsidP="00617E0A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DD45A5">
              <w:rPr>
                <w:color w:val="auto"/>
              </w:rPr>
              <w:t>3. Методология разработки ПО</w:t>
            </w:r>
          </w:p>
        </w:tc>
      </w:tr>
      <w:tr w:rsidR="008C31FD" w:rsidRPr="00DD45A5" w14:paraId="7EC2094F" w14:textId="77777777" w:rsidTr="001023DF">
        <w:tc>
          <w:tcPr>
            <w:tcW w:w="2552" w:type="dxa"/>
            <w:vAlign w:val="center"/>
          </w:tcPr>
          <w:p w14:paraId="2100F2DF" w14:textId="264083BB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10"/>
            <w:vAlign w:val="center"/>
          </w:tcPr>
          <w:p w14:paraId="3C720F4E" w14:textId="77777777" w:rsidR="008C31FD" w:rsidRPr="00DD45A5" w:rsidRDefault="008C31FD" w:rsidP="00DD45A5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D45A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Логическое мышление. Гибкость мышления. Организованность. Креативность. Коммуникабельность. Обучаемость. Дисциплинированность. Внимательность. Аккуратность. Ответственность.  </w:t>
            </w:r>
          </w:p>
        </w:tc>
      </w:tr>
      <w:tr w:rsidR="008C31FD" w:rsidRPr="00DD45A5" w14:paraId="4F7C4515" w14:textId="77777777" w:rsidTr="001023DF">
        <w:tc>
          <w:tcPr>
            <w:tcW w:w="2552" w:type="dxa"/>
            <w:vMerge w:val="restart"/>
            <w:vAlign w:val="center"/>
          </w:tcPr>
          <w:p w14:paraId="74EC2411" w14:textId="70337ED5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879" w:type="dxa"/>
            <w:gridSpan w:val="3"/>
            <w:vAlign w:val="center"/>
          </w:tcPr>
          <w:p w14:paraId="2230907F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5066" w:type="dxa"/>
            <w:gridSpan w:val="7"/>
            <w:vAlign w:val="center"/>
          </w:tcPr>
          <w:p w14:paraId="3C241667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Дизайнер программного обеспечения</w:t>
            </w:r>
          </w:p>
        </w:tc>
      </w:tr>
      <w:tr w:rsidR="008C31FD" w:rsidRPr="00DD45A5" w14:paraId="7E7DA3F4" w14:textId="77777777" w:rsidTr="001023DF">
        <w:tc>
          <w:tcPr>
            <w:tcW w:w="2552" w:type="dxa"/>
            <w:vMerge/>
            <w:vAlign w:val="center"/>
          </w:tcPr>
          <w:p w14:paraId="6D732465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dxa"/>
            <w:gridSpan w:val="3"/>
            <w:vAlign w:val="center"/>
          </w:tcPr>
          <w:p w14:paraId="75483ADD" w14:textId="77777777" w:rsidR="008C31FD" w:rsidRPr="00DD45A5" w:rsidDel="008854E2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5066" w:type="dxa"/>
            <w:gridSpan w:val="7"/>
            <w:vAlign w:val="center"/>
          </w:tcPr>
          <w:p w14:paraId="6F071A02" w14:textId="77777777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Инженер - программист</w:t>
            </w:r>
          </w:p>
        </w:tc>
      </w:tr>
      <w:tr w:rsidR="008C31FD" w:rsidRPr="00037447" w14:paraId="40F2CE43" w14:textId="77777777" w:rsidTr="001023DF">
        <w:tc>
          <w:tcPr>
            <w:tcW w:w="2552" w:type="dxa"/>
            <w:vMerge/>
            <w:vAlign w:val="center"/>
          </w:tcPr>
          <w:p w14:paraId="3507B0C4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dxa"/>
            <w:gridSpan w:val="3"/>
            <w:vAlign w:val="center"/>
          </w:tcPr>
          <w:p w14:paraId="0315230D" w14:textId="77777777" w:rsidR="008C31FD" w:rsidRPr="00DD45A5" w:rsidDel="008854E2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7-8</w:t>
            </w:r>
          </w:p>
        </w:tc>
        <w:tc>
          <w:tcPr>
            <w:tcW w:w="5066" w:type="dxa"/>
            <w:gridSpan w:val="7"/>
            <w:vAlign w:val="center"/>
          </w:tcPr>
          <w:p w14:paraId="5CEE6703" w14:textId="77777777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8C31FD" w:rsidRPr="00037447" w14:paraId="086848CC" w14:textId="77777777" w:rsidTr="001023DF">
        <w:tc>
          <w:tcPr>
            <w:tcW w:w="2552" w:type="dxa"/>
            <w:vAlign w:val="center"/>
          </w:tcPr>
          <w:p w14:paraId="3DDFA799" w14:textId="41EA6866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879" w:type="dxa"/>
            <w:gridSpan w:val="3"/>
            <w:vAlign w:val="center"/>
          </w:tcPr>
          <w:p w14:paraId="482D6875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066" w:type="dxa"/>
            <w:gridSpan w:val="7"/>
            <w:vAlign w:val="center"/>
          </w:tcPr>
          <w:p w14:paraId="110D1C1C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3EFC1C37" w14:textId="77777777" w:rsidR="008C31FD" w:rsidRPr="00DD45A5" w:rsidRDefault="008C31FD" w:rsidP="00DD45A5">
            <w:pPr>
              <w:rPr>
                <w:sz w:val="24"/>
                <w:szCs w:val="24"/>
                <w:lang w:val="ru-RU" w:eastAsia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256. Младший научный сотрудник</w:t>
            </w:r>
          </w:p>
          <w:p w14:paraId="68D32CBD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8C31FD" w:rsidRPr="00037447" w14:paraId="61567F51" w14:textId="77777777" w:rsidTr="001023DF">
        <w:tc>
          <w:tcPr>
            <w:tcW w:w="2552" w:type="dxa"/>
            <w:vAlign w:val="center"/>
          </w:tcPr>
          <w:p w14:paraId="23BD706F" w14:textId="18A6E5BA" w:rsidR="008C31FD" w:rsidRPr="00DD45A5" w:rsidRDefault="00DC0CB2" w:rsidP="00DD45A5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879" w:type="dxa"/>
            <w:gridSpan w:val="3"/>
            <w:vAlign w:val="center"/>
          </w:tcPr>
          <w:p w14:paraId="7521B402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Уровень образования: послевузовское</w:t>
            </w:r>
          </w:p>
          <w:p w14:paraId="358F2040" w14:textId="2903B520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(7 уровень МСКО)</w:t>
            </w:r>
          </w:p>
        </w:tc>
        <w:tc>
          <w:tcPr>
            <w:tcW w:w="2929" w:type="dxa"/>
            <w:gridSpan w:val="6"/>
            <w:vAlign w:val="center"/>
          </w:tcPr>
          <w:p w14:paraId="390C35BF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Направление:</w:t>
            </w:r>
          </w:p>
          <w:p w14:paraId="4ED50D7E" w14:textId="2DB77C88" w:rsidR="008C31FD" w:rsidRPr="00DD45A5" w:rsidRDefault="008C31FD" w:rsidP="00B611FF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Информационно-коммуникационные технологии</w:t>
            </w:r>
          </w:p>
        </w:tc>
        <w:tc>
          <w:tcPr>
            <w:tcW w:w="2137" w:type="dxa"/>
            <w:vAlign w:val="center"/>
          </w:tcPr>
          <w:p w14:paraId="1149279B" w14:textId="77777777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Квалификация:</w:t>
            </w:r>
          </w:p>
          <w:p w14:paraId="0EB2182F" w14:textId="3E8130B0" w:rsidR="008C31FD" w:rsidRPr="00DD45A5" w:rsidRDefault="008C31FD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 xml:space="preserve">Магистр техники и технологии / Магистр наук </w:t>
            </w:r>
          </w:p>
        </w:tc>
      </w:tr>
      <w:tr w:rsidR="006078A7" w:rsidRPr="00DD45A5" w14:paraId="58629031" w14:textId="77777777" w:rsidTr="008C31FD">
        <w:trPr>
          <w:trHeight w:val="473"/>
        </w:trPr>
        <w:tc>
          <w:tcPr>
            <w:tcW w:w="9497" w:type="dxa"/>
            <w:gridSpan w:val="11"/>
            <w:vAlign w:val="center"/>
          </w:tcPr>
          <w:p w14:paraId="4FD924B8" w14:textId="77777777" w:rsidR="00C81662" w:rsidRPr="00DD45A5" w:rsidRDefault="00C81662" w:rsidP="00DD45A5">
            <w:pPr>
              <w:pStyle w:val="a5"/>
              <w:numPr>
                <w:ilvl w:val="0"/>
                <w:numId w:val="31"/>
              </w:numPr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45A5">
              <w:rPr>
                <w:rFonts w:ascii="Times New Roman" w:hAnsi="Times New Roman"/>
                <w:b/>
                <w:sz w:val="24"/>
                <w:szCs w:val="24"/>
              </w:rPr>
              <w:t>Технические данные Профессионального стандарта</w:t>
            </w:r>
          </w:p>
        </w:tc>
      </w:tr>
      <w:tr w:rsidR="006078A7" w:rsidRPr="00B611FF" w14:paraId="4183615D" w14:textId="77777777" w:rsidTr="001023DF">
        <w:tc>
          <w:tcPr>
            <w:tcW w:w="2552" w:type="dxa"/>
            <w:vAlign w:val="center"/>
          </w:tcPr>
          <w:p w14:paraId="58429079" w14:textId="77777777" w:rsidR="00C81662" w:rsidRPr="00DD45A5" w:rsidRDefault="00C81662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945" w:type="dxa"/>
            <w:gridSpan w:val="10"/>
            <w:vAlign w:val="center"/>
          </w:tcPr>
          <w:p w14:paraId="0CAD68A6" w14:textId="77777777" w:rsidR="00C81662" w:rsidRPr="00DD45A5" w:rsidRDefault="00C81662" w:rsidP="00DD45A5">
            <w:pPr>
              <w:jc w:val="center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Товарищество с ограниченн</w:t>
            </w:r>
            <w:r w:rsidR="007303AA" w:rsidRPr="00DD45A5">
              <w:rPr>
                <w:sz w:val="24"/>
                <w:szCs w:val="24"/>
                <w:lang w:val="ru-RU"/>
              </w:rPr>
              <w:t>ой уровень</w:t>
            </w:r>
            <w:r w:rsidRPr="00DD45A5">
              <w:rPr>
                <w:sz w:val="24"/>
                <w:szCs w:val="24"/>
                <w:lang w:val="ru-RU"/>
              </w:rPr>
              <w:t xml:space="preserve"> ответственностью </w:t>
            </w:r>
            <w:r w:rsidRPr="00DD45A5">
              <w:rPr>
                <w:sz w:val="24"/>
                <w:szCs w:val="24"/>
                <w:lang w:val="ru-RU"/>
              </w:rPr>
              <w:lastRenderedPageBreak/>
              <w:t>«Компания системных исследований «Фактор»</w:t>
            </w:r>
          </w:p>
          <w:p w14:paraId="739450FD" w14:textId="77777777" w:rsidR="00C81662" w:rsidRPr="00DD45A5" w:rsidRDefault="00C81662" w:rsidP="00DD45A5">
            <w:pPr>
              <w:jc w:val="center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1BF3EBF4" w14:textId="77777777" w:rsidR="00C81662" w:rsidRPr="00DD45A5" w:rsidRDefault="00C81662" w:rsidP="00DD45A5">
            <w:pPr>
              <w:jc w:val="center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77AFB4CC" w14:textId="77777777" w:rsidR="00C81662" w:rsidRPr="00DD45A5" w:rsidRDefault="00A40658" w:rsidP="00DD45A5">
            <w:pPr>
              <w:jc w:val="center"/>
              <w:rPr>
                <w:sz w:val="24"/>
                <w:szCs w:val="24"/>
                <w:lang w:val="ru-RU"/>
              </w:rPr>
            </w:pPr>
            <w:hyperlink r:id="rId43" w:history="1">
              <w:r w:rsidR="00C81662" w:rsidRPr="00DD45A5">
                <w:rPr>
                  <w:rStyle w:val="af"/>
                  <w:color w:val="auto"/>
                  <w:sz w:val="24"/>
                  <w:szCs w:val="24"/>
                  <w:lang w:val="ru-RU"/>
                </w:rPr>
                <w:t>Mars0@mail.ru</w:t>
              </w:r>
            </w:hyperlink>
          </w:p>
          <w:p w14:paraId="2AB7E90D" w14:textId="77777777" w:rsidR="00C81662" w:rsidRPr="00DD45A5" w:rsidRDefault="00C81662" w:rsidP="00DD45A5">
            <w:pPr>
              <w:jc w:val="center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+7 701 9082511</w:t>
            </w:r>
          </w:p>
          <w:p w14:paraId="6C7463C6" w14:textId="77777777" w:rsidR="00C81662" w:rsidRPr="00DD45A5" w:rsidRDefault="00C81662" w:rsidP="00DD45A5">
            <w:pPr>
              <w:jc w:val="center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48248AC8" w14:textId="77777777" w:rsidR="00C81662" w:rsidRPr="00DD45A5" w:rsidRDefault="00C81662" w:rsidP="00DD45A5">
            <w:pPr>
              <w:jc w:val="center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Исин Н.К.</w:t>
            </w:r>
          </w:p>
          <w:p w14:paraId="3CECEB34" w14:textId="77777777" w:rsidR="00C81662" w:rsidRPr="00DD45A5" w:rsidRDefault="00A40658" w:rsidP="00DD45A5">
            <w:pPr>
              <w:jc w:val="center"/>
              <w:rPr>
                <w:sz w:val="24"/>
                <w:szCs w:val="24"/>
                <w:lang w:val="ru-RU"/>
              </w:rPr>
            </w:pPr>
            <w:hyperlink r:id="rId44" w:history="1">
              <w:r w:rsidR="00C81662" w:rsidRPr="00DD45A5">
                <w:rPr>
                  <w:rStyle w:val="af"/>
                  <w:color w:val="auto"/>
                  <w:sz w:val="24"/>
                  <w:szCs w:val="24"/>
                  <w:lang w:val="ru-RU"/>
                </w:rPr>
                <w:t>info@itk.kz</w:t>
              </w:r>
            </w:hyperlink>
          </w:p>
          <w:p w14:paraId="68080DD8" w14:textId="77777777" w:rsidR="00C81662" w:rsidRPr="00DD45A5" w:rsidRDefault="00C81662" w:rsidP="00DD45A5">
            <w:pPr>
              <w:jc w:val="center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+7 701 1111871</w:t>
            </w:r>
          </w:p>
          <w:p w14:paraId="1807FD26" w14:textId="77777777" w:rsidR="00C81662" w:rsidRPr="00DD45A5" w:rsidRDefault="00C81662" w:rsidP="00DD45A5">
            <w:pPr>
              <w:jc w:val="center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Абдешов Х.У.</w:t>
            </w:r>
          </w:p>
          <w:p w14:paraId="058760F1" w14:textId="77777777" w:rsidR="00C81662" w:rsidRPr="00DD45A5" w:rsidRDefault="00A40658" w:rsidP="00DD45A5">
            <w:pPr>
              <w:jc w:val="center"/>
              <w:rPr>
                <w:sz w:val="24"/>
                <w:szCs w:val="24"/>
                <w:lang w:val="ru-RU"/>
              </w:rPr>
            </w:pPr>
            <w:hyperlink r:id="rId45" w:history="1">
              <w:r w:rsidR="00C81662" w:rsidRPr="00DD45A5">
                <w:rPr>
                  <w:rStyle w:val="af"/>
                  <w:color w:val="auto"/>
                  <w:sz w:val="24"/>
                  <w:szCs w:val="24"/>
                  <w:lang w:val="ru-RU"/>
                </w:rPr>
                <w:t>habdeshov@rambler.ru</w:t>
              </w:r>
            </w:hyperlink>
          </w:p>
          <w:p w14:paraId="359EB1A0" w14:textId="77777777" w:rsidR="00C81662" w:rsidRPr="00DD45A5" w:rsidRDefault="00C81662" w:rsidP="00DD45A5">
            <w:pPr>
              <w:jc w:val="center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+7 777 2505831</w:t>
            </w:r>
          </w:p>
          <w:p w14:paraId="24112A2F" w14:textId="77777777" w:rsidR="00C81662" w:rsidRPr="00DD45A5" w:rsidRDefault="00C81662" w:rsidP="00DD45A5">
            <w:pPr>
              <w:jc w:val="center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Аканова А.С.</w:t>
            </w:r>
          </w:p>
          <w:p w14:paraId="418C057F" w14:textId="77777777" w:rsidR="00C81662" w:rsidRPr="00DD45A5" w:rsidRDefault="00A40658" w:rsidP="00DD45A5">
            <w:pPr>
              <w:jc w:val="center"/>
              <w:rPr>
                <w:sz w:val="24"/>
                <w:szCs w:val="24"/>
                <w:lang w:val="ru-RU"/>
              </w:rPr>
            </w:pPr>
            <w:hyperlink r:id="rId46" w:history="1">
              <w:r w:rsidR="00C81662" w:rsidRPr="00DD45A5">
                <w:rPr>
                  <w:rStyle w:val="af"/>
                  <w:color w:val="auto"/>
                  <w:sz w:val="24"/>
                  <w:szCs w:val="24"/>
                  <w:lang w:val="ru-RU"/>
                </w:rPr>
                <w:t>akerkegansaj@mail.ru</w:t>
              </w:r>
            </w:hyperlink>
          </w:p>
          <w:p w14:paraId="374C7FDF" w14:textId="77777777" w:rsidR="00C81662" w:rsidRDefault="00C81662" w:rsidP="00DD45A5">
            <w:pPr>
              <w:jc w:val="center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+77054480680</w:t>
            </w:r>
          </w:p>
          <w:p w14:paraId="0CD24DDB" w14:textId="77777777" w:rsidR="00A9318A" w:rsidRPr="001124EA" w:rsidRDefault="00A9318A" w:rsidP="00A93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Утверждено приказом Председателем Правления Национальной палаты предпринимателей Республики Казахстан «Атамекен»</w:t>
            </w:r>
          </w:p>
          <w:p w14:paraId="33BBAA5C" w14:textId="1C25A061" w:rsidR="00A9318A" w:rsidRPr="00DD45A5" w:rsidRDefault="00A9318A" w:rsidP="00A9318A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От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24.12.2019</w:t>
            </w:r>
            <w:r w:rsidRPr="001124EA">
              <w:rPr>
                <w:color w:val="000000"/>
                <w:sz w:val="24"/>
                <w:szCs w:val="24"/>
                <w:lang w:val="ru-RU"/>
              </w:rPr>
              <w:t xml:space="preserve"> № </w:t>
            </w:r>
            <w:r>
              <w:rPr>
                <w:color w:val="000000"/>
                <w:sz w:val="24"/>
                <w:szCs w:val="24"/>
                <w:lang w:val="ru-RU"/>
              </w:rPr>
              <w:t>259</w:t>
            </w:r>
          </w:p>
        </w:tc>
      </w:tr>
      <w:tr w:rsidR="006078A7" w:rsidRPr="00DD45A5" w14:paraId="538653C2" w14:textId="77777777" w:rsidTr="001023DF">
        <w:tc>
          <w:tcPr>
            <w:tcW w:w="2552" w:type="dxa"/>
            <w:vAlign w:val="center"/>
          </w:tcPr>
          <w:p w14:paraId="683B13BC" w14:textId="77777777" w:rsidR="00C957C1" w:rsidRPr="00DD45A5" w:rsidRDefault="00320301" w:rsidP="00DD45A5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lastRenderedPageBreak/>
              <w:t>Экспертиза представлена:</w:t>
            </w:r>
          </w:p>
        </w:tc>
        <w:tc>
          <w:tcPr>
            <w:tcW w:w="6945" w:type="dxa"/>
            <w:gridSpan w:val="10"/>
            <w:vAlign w:val="center"/>
          </w:tcPr>
          <w:p w14:paraId="229E28F4" w14:textId="77777777" w:rsidR="00A31939" w:rsidRPr="00DD45A5" w:rsidRDefault="00A31939" w:rsidP="00DD45A5">
            <w:pPr>
              <w:jc w:val="center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Организация: ТОО «Тамур»</w:t>
            </w:r>
          </w:p>
          <w:p w14:paraId="195C4330" w14:textId="77777777" w:rsidR="00A31939" w:rsidRPr="00DD45A5" w:rsidRDefault="00A31939" w:rsidP="00DD45A5">
            <w:pPr>
              <w:keepNext/>
              <w:keepLines/>
              <w:jc w:val="center"/>
              <w:outlineLvl w:val="0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Эксперты и контактные данные экспертов</w:t>
            </w:r>
            <w:r w:rsidRPr="00DD45A5">
              <w:rPr>
                <w:sz w:val="24"/>
                <w:szCs w:val="24"/>
                <w:lang w:val="ru-RU" w:eastAsia="ru-RU"/>
              </w:rPr>
              <w:t>:</w:t>
            </w:r>
            <w:r w:rsidRPr="00DD45A5">
              <w:rPr>
                <w:sz w:val="24"/>
                <w:szCs w:val="24"/>
                <w:lang w:val="ru-RU"/>
              </w:rPr>
              <w:t xml:space="preserve"> </w:t>
            </w:r>
          </w:p>
          <w:p w14:paraId="038A5372" w14:textId="77777777" w:rsidR="00A31939" w:rsidRPr="00DD45A5" w:rsidRDefault="00A31939" w:rsidP="00DD45A5">
            <w:pPr>
              <w:keepNext/>
              <w:keepLines/>
              <w:jc w:val="center"/>
              <w:outlineLvl w:val="0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Генеральный директор Берентаев Б.</w:t>
            </w:r>
          </w:p>
          <w:p w14:paraId="242250E6" w14:textId="6595F068" w:rsidR="00C957C1" w:rsidRPr="00DD45A5" w:rsidRDefault="00304812" w:rsidP="00DD45A5">
            <w:pPr>
              <w:jc w:val="center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</w:rPr>
              <w:t>870171476511</w:t>
            </w:r>
          </w:p>
        </w:tc>
      </w:tr>
      <w:tr w:rsidR="00037447" w:rsidRPr="00DD45A5" w14:paraId="504CA458" w14:textId="77777777" w:rsidTr="001023DF">
        <w:tc>
          <w:tcPr>
            <w:tcW w:w="2552" w:type="dxa"/>
            <w:vAlign w:val="center"/>
          </w:tcPr>
          <w:p w14:paraId="2D310AD7" w14:textId="70544E33" w:rsidR="00037447" w:rsidRPr="00DD45A5" w:rsidRDefault="00037447" w:rsidP="00037447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945" w:type="dxa"/>
            <w:gridSpan w:val="10"/>
            <w:vAlign w:val="center"/>
          </w:tcPr>
          <w:p w14:paraId="4D79AF73" w14:textId="30A78F19" w:rsidR="00037447" w:rsidRPr="00DD45A5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 xml:space="preserve">Версия </w:t>
            </w:r>
            <w:r>
              <w:rPr>
                <w:sz w:val="24"/>
                <w:szCs w:val="24"/>
                <w:lang w:val="ru-RU"/>
              </w:rPr>
              <w:t>1</w:t>
            </w:r>
            <w:r w:rsidRPr="00DD45A5">
              <w:rPr>
                <w:sz w:val="24"/>
                <w:szCs w:val="24"/>
                <w:lang w:val="ru-RU"/>
              </w:rPr>
              <w:t>, 20</w:t>
            </w:r>
            <w:r>
              <w:rPr>
                <w:sz w:val="24"/>
                <w:szCs w:val="24"/>
                <w:lang w:val="ru-RU"/>
              </w:rPr>
              <w:t>19</w:t>
            </w:r>
            <w:r w:rsidRPr="00DD45A5">
              <w:rPr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037447" w:rsidRPr="00DD45A5" w14:paraId="5E4C6C31" w14:textId="77777777" w:rsidTr="001023DF">
        <w:tc>
          <w:tcPr>
            <w:tcW w:w="2552" w:type="dxa"/>
            <w:vAlign w:val="center"/>
          </w:tcPr>
          <w:p w14:paraId="7D0A423A" w14:textId="77777777" w:rsidR="00037447" w:rsidRPr="00DD45A5" w:rsidRDefault="00037447" w:rsidP="00037447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Актуализировано:</w:t>
            </w:r>
          </w:p>
        </w:tc>
        <w:tc>
          <w:tcPr>
            <w:tcW w:w="6945" w:type="dxa"/>
            <w:gridSpan w:val="10"/>
            <w:vAlign w:val="center"/>
          </w:tcPr>
          <w:p w14:paraId="4E39683E" w14:textId="77777777" w:rsidR="00037447" w:rsidRPr="00EE093F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ОЮЛ «Международная Ассоциация сертификации и развития информационных технологий </w:t>
            </w:r>
            <w:r>
              <w:rPr>
                <w:sz w:val="24"/>
                <w:szCs w:val="24"/>
              </w:rPr>
              <w:t>Master</w:t>
            </w:r>
            <w:r w:rsidRPr="00EE093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It</w:t>
            </w:r>
            <w:r w:rsidRPr="00EE093F">
              <w:rPr>
                <w:sz w:val="24"/>
                <w:szCs w:val="24"/>
                <w:lang w:val="ru-RU"/>
              </w:rPr>
              <w:t>»</w:t>
            </w:r>
          </w:p>
          <w:p w14:paraId="0B60E6AC" w14:textId="77777777" w:rsidR="00037447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14:paraId="1F7E074A" w14:textId="77777777" w:rsidR="00037447" w:rsidRPr="00E46D9F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Исполнители:</w:t>
            </w:r>
          </w:p>
          <w:p w14:paraId="40EA5B34" w14:textId="77777777" w:rsidR="00037447" w:rsidRPr="00E46D9F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Кайсенов К.К.</w:t>
            </w:r>
          </w:p>
          <w:p w14:paraId="79B9B201" w14:textId="77777777" w:rsidR="00037447" w:rsidRPr="00E46D9F" w:rsidRDefault="00A40658" w:rsidP="00037447">
            <w:pPr>
              <w:jc w:val="center"/>
              <w:rPr>
                <w:sz w:val="24"/>
                <w:szCs w:val="24"/>
                <w:lang w:val="ru-RU"/>
              </w:rPr>
            </w:pPr>
            <w:hyperlink r:id="rId47" w:history="1">
              <w:r w:rsidR="00037447" w:rsidRPr="00E46D9F">
                <w:rPr>
                  <w:rStyle w:val="af"/>
                  <w:color w:val="auto"/>
                  <w:sz w:val="24"/>
                  <w:szCs w:val="24"/>
                </w:rPr>
                <w:t>master</w:t>
              </w:r>
              <w:r w:rsidR="00037447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037447" w:rsidRPr="00E46D9F">
                <w:rPr>
                  <w:rStyle w:val="af"/>
                  <w:color w:val="auto"/>
                  <w:sz w:val="24"/>
                  <w:szCs w:val="24"/>
                </w:rPr>
                <w:t>it</w:t>
              </w:r>
              <w:r w:rsidR="00037447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037447" w:rsidRPr="00E46D9F">
                <w:rPr>
                  <w:rStyle w:val="af"/>
                  <w:color w:val="auto"/>
                  <w:sz w:val="24"/>
                  <w:szCs w:val="24"/>
                </w:rPr>
                <w:t>rk</w:t>
              </w:r>
              <w:r w:rsidR="00037447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037447" w:rsidRPr="00E46D9F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037447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037447" w:rsidRPr="00E46D9F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63EEC194" w14:textId="77777777" w:rsidR="00037447" w:rsidRPr="00590EE9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+7</w:t>
            </w:r>
            <w:r w:rsidRPr="00E46D9F">
              <w:rPr>
                <w:sz w:val="24"/>
                <w:szCs w:val="24"/>
              </w:rPr>
              <w:t> </w:t>
            </w:r>
            <w:r w:rsidRPr="00E46D9F">
              <w:rPr>
                <w:sz w:val="24"/>
                <w:szCs w:val="24"/>
                <w:lang w:val="ru-RU"/>
              </w:rPr>
              <w:t>701 2140195</w:t>
            </w:r>
          </w:p>
          <w:p w14:paraId="59853649" w14:textId="77777777" w:rsidR="00037447" w:rsidRPr="00E46D9F" w:rsidRDefault="00037447" w:rsidP="00037447">
            <w:pPr>
              <w:jc w:val="center"/>
              <w:rPr>
                <w:sz w:val="24"/>
                <w:szCs w:val="24"/>
                <w:lang w:val="kk-KZ"/>
              </w:rPr>
            </w:pPr>
            <w:r w:rsidRPr="00E46D9F">
              <w:rPr>
                <w:sz w:val="24"/>
                <w:szCs w:val="24"/>
                <w:lang w:val="kk-KZ"/>
              </w:rPr>
              <w:t>Данилов М.С.</w:t>
            </w:r>
          </w:p>
          <w:p w14:paraId="66808175" w14:textId="77777777" w:rsidR="00037447" w:rsidRPr="00E46D9F" w:rsidRDefault="00A40658" w:rsidP="00037447">
            <w:pPr>
              <w:jc w:val="center"/>
              <w:rPr>
                <w:sz w:val="24"/>
                <w:szCs w:val="24"/>
                <w:lang w:val="ru-RU"/>
              </w:rPr>
            </w:pPr>
            <w:hyperlink r:id="rId48" w:history="1">
              <w:r w:rsidR="00037447" w:rsidRPr="00E46D9F">
                <w:rPr>
                  <w:rStyle w:val="af"/>
                  <w:color w:val="auto"/>
                  <w:sz w:val="24"/>
                  <w:szCs w:val="24"/>
                </w:rPr>
                <w:t>marymasterit</w:t>
              </w:r>
              <w:r w:rsidR="00037447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037447" w:rsidRPr="00E46D9F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037447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037447" w:rsidRPr="00E46D9F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6AF357C4" w14:textId="77777777" w:rsidR="00037447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+7</w:t>
            </w:r>
            <w:r w:rsidRPr="00E46D9F">
              <w:rPr>
                <w:sz w:val="24"/>
                <w:szCs w:val="24"/>
              </w:rPr>
              <w:t> </w:t>
            </w:r>
            <w:r w:rsidRPr="00E46D9F">
              <w:rPr>
                <w:sz w:val="24"/>
                <w:szCs w:val="24"/>
                <w:lang w:val="ru-RU"/>
              </w:rPr>
              <w:t>777 8151000</w:t>
            </w:r>
          </w:p>
          <w:p w14:paraId="21061B08" w14:textId="77777777" w:rsidR="00037447" w:rsidRPr="00E46D9F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147AFA7C" w14:textId="77777777" w:rsidR="00037447" w:rsidRPr="00104F53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Колледж Казахстанского инженерно-технологического университета</w:t>
            </w:r>
          </w:p>
          <w:p w14:paraId="4CE81953" w14:textId="77777777" w:rsidR="00037447" w:rsidRPr="00104F53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Шалабаева М.Х.</w:t>
            </w:r>
          </w:p>
          <w:p w14:paraId="7F205A6B" w14:textId="77777777" w:rsidR="00037447" w:rsidRPr="00104F53" w:rsidRDefault="00A40658" w:rsidP="00037447">
            <w:pPr>
              <w:jc w:val="center"/>
              <w:rPr>
                <w:sz w:val="24"/>
                <w:szCs w:val="24"/>
                <w:lang w:val="ru-RU"/>
              </w:rPr>
            </w:pPr>
            <w:hyperlink r:id="rId49" w:history="1"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m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shalabaeva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mai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1739AFD6" w14:textId="77777777" w:rsidR="00037447" w:rsidRPr="00104F53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04F53">
              <w:rPr>
                <w:sz w:val="24"/>
                <w:szCs w:val="24"/>
                <w:lang w:val="ru-RU"/>
              </w:rPr>
              <w:t>701 4735134</w:t>
            </w:r>
          </w:p>
          <w:p w14:paraId="0247BA2E" w14:textId="77777777" w:rsidR="00037447" w:rsidRPr="00104F53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1B1B6D0D" w14:textId="77777777" w:rsidR="00037447" w:rsidRPr="00104F53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 xml:space="preserve">Казахстанская Ассоциация по Чтению </w:t>
            </w:r>
          </w:p>
          <w:p w14:paraId="06334A11" w14:textId="77777777" w:rsidR="00037447" w:rsidRPr="00104F53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Зейнегуль К.</w:t>
            </w:r>
          </w:p>
          <w:p w14:paraId="78AD2672" w14:textId="77777777" w:rsidR="00037447" w:rsidRPr="001124EA" w:rsidRDefault="00A40658" w:rsidP="00037447">
            <w:pPr>
              <w:jc w:val="center"/>
              <w:rPr>
                <w:sz w:val="24"/>
                <w:szCs w:val="24"/>
                <w:lang w:val="ru-RU"/>
              </w:rPr>
            </w:pPr>
            <w:hyperlink r:id="rId50" w:history="1"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Zikonti</w:t>
              </w:r>
              <w:r w:rsidR="00037447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24@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gmail</w:t>
              </w:r>
              <w:r w:rsidR="00037447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com</w:t>
              </w:r>
            </w:hyperlink>
          </w:p>
          <w:p w14:paraId="57CFBD25" w14:textId="77777777" w:rsidR="00037447" w:rsidRPr="00104F53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124EA">
              <w:rPr>
                <w:sz w:val="24"/>
                <w:szCs w:val="24"/>
                <w:lang w:val="ru-RU"/>
              </w:rPr>
              <w:t>701 1913948</w:t>
            </w:r>
          </w:p>
          <w:p w14:paraId="14BE3A00" w14:textId="77777777" w:rsidR="00037447" w:rsidRPr="00104F53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1022906D" w14:textId="279DDA7A" w:rsidR="00037447" w:rsidRPr="00104F53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«</w:t>
            </w:r>
            <w:r w:rsidRPr="00104F53">
              <w:rPr>
                <w:sz w:val="24"/>
                <w:szCs w:val="24"/>
                <w:lang w:val="kk-KZ"/>
              </w:rPr>
              <w:t>Өрлеу</w:t>
            </w:r>
            <w:r w:rsidRPr="00104F53">
              <w:rPr>
                <w:sz w:val="24"/>
                <w:szCs w:val="24"/>
                <w:lang w:val="ru-RU"/>
              </w:rPr>
              <w:t xml:space="preserve">» </w:t>
            </w:r>
            <w:r w:rsidRPr="00104F53">
              <w:rPr>
                <w:sz w:val="24"/>
                <w:szCs w:val="24"/>
                <w:lang w:val="kk-KZ"/>
              </w:rPr>
              <w:t>біліктілікті арттыру ұлттық орталығы</w:t>
            </w:r>
            <w:r w:rsidRPr="00104F53">
              <w:rPr>
                <w:sz w:val="24"/>
                <w:szCs w:val="24"/>
                <w:lang w:val="ru-RU"/>
              </w:rPr>
              <w:t>»</w:t>
            </w:r>
          </w:p>
          <w:p w14:paraId="6DD34685" w14:textId="5D45521A" w:rsidR="00037447" w:rsidRPr="00104F53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Мухамеджанова С.Т.</w:t>
            </w:r>
          </w:p>
          <w:p w14:paraId="165FA360" w14:textId="376E7FA9" w:rsidR="00037447" w:rsidRPr="001124EA" w:rsidRDefault="00A40658" w:rsidP="00037447">
            <w:pPr>
              <w:jc w:val="center"/>
              <w:rPr>
                <w:sz w:val="24"/>
                <w:szCs w:val="24"/>
                <w:lang w:val="ru-RU"/>
              </w:rPr>
            </w:pPr>
            <w:hyperlink r:id="rId51" w:history="1"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orleualmaty</w:t>
              </w:r>
              <w:r w:rsidR="00037447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inbox</w:t>
              </w:r>
              <w:r w:rsidR="00037447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5C445D66" w14:textId="77777777" w:rsidR="00037447" w:rsidRPr="001124EA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124EA">
              <w:rPr>
                <w:sz w:val="24"/>
                <w:szCs w:val="24"/>
                <w:lang w:val="ru-RU"/>
              </w:rPr>
              <w:t>778 2007402</w:t>
            </w:r>
          </w:p>
          <w:p w14:paraId="707B8E55" w14:textId="77777777" w:rsidR="00037447" w:rsidRPr="001124EA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4F104A2A" w14:textId="72C2A61D" w:rsidR="00037447" w:rsidRPr="00104F53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</w:rPr>
              <w:t>IT</w:t>
            </w:r>
            <w:r w:rsidRPr="00104F53">
              <w:rPr>
                <w:sz w:val="24"/>
                <w:szCs w:val="24"/>
                <w:lang w:val="ru-RU"/>
              </w:rPr>
              <w:t>-школа сервиса ТОО «СДМ-</w:t>
            </w:r>
            <w:r w:rsidRPr="00104F53">
              <w:rPr>
                <w:sz w:val="24"/>
                <w:szCs w:val="24"/>
              </w:rPr>
              <w:t>Servises</w:t>
            </w:r>
            <w:r w:rsidRPr="00104F53">
              <w:rPr>
                <w:sz w:val="24"/>
                <w:szCs w:val="24"/>
                <w:lang w:val="ru-RU"/>
              </w:rPr>
              <w:t>»</w:t>
            </w:r>
          </w:p>
          <w:p w14:paraId="306B9847" w14:textId="2ABDAB72" w:rsidR="00037447" w:rsidRPr="00104F53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lastRenderedPageBreak/>
              <w:t>Рыбалко Л.В.</w:t>
            </w:r>
          </w:p>
          <w:p w14:paraId="32393195" w14:textId="594E25B4" w:rsidR="00037447" w:rsidRPr="001124EA" w:rsidRDefault="00A40658" w:rsidP="00037447">
            <w:pPr>
              <w:jc w:val="center"/>
              <w:rPr>
                <w:sz w:val="24"/>
                <w:szCs w:val="24"/>
                <w:lang w:val="ru-RU"/>
              </w:rPr>
            </w:pPr>
            <w:hyperlink r:id="rId52" w:history="1"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sdm</w:t>
              </w:r>
              <w:r w:rsidR="00037447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k</w:t>
              </w:r>
              <w:r w:rsidR="00037447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bk</w:t>
              </w:r>
              <w:r w:rsidR="00037447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2DFD1E90" w14:textId="77777777" w:rsidR="00037447" w:rsidRPr="00037447" w:rsidRDefault="00037447" w:rsidP="00037447">
            <w:pPr>
              <w:jc w:val="center"/>
              <w:rPr>
                <w:sz w:val="24"/>
                <w:szCs w:val="24"/>
              </w:rPr>
            </w:pPr>
            <w:r w:rsidRPr="00037447">
              <w:rPr>
                <w:sz w:val="24"/>
                <w:szCs w:val="24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037447">
              <w:rPr>
                <w:sz w:val="24"/>
                <w:szCs w:val="24"/>
              </w:rPr>
              <w:t>705 2090213</w:t>
            </w:r>
          </w:p>
          <w:p w14:paraId="6C899358" w14:textId="77777777" w:rsidR="00037447" w:rsidRPr="00037447" w:rsidRDefault="00037447" w:rsidP="00037447">
            <w:pPr>
              <w:jc w:val="center"/>
              <w:rPr>
                <w:sz w:val="24"/>
                <w:szCs w:val="24"/>
              </w:rPr>
            </w:pPr>
          </w:p>
          <w:p w14:paraId="794D9A79" w14:textId="77777777" w:rsidR="00037447" w:rsidRPr="001124EA" w:rsidRDefault="00037447" w:rsidP="00037447">
            <w:pPr>
              <w:jc w:val="center"/>
              <w:rPr>
                <w:sz w:val="24"/>
                <w:szCs w:val="24"/>
              </w:rPr>
            </w:pPr>
            <w:r w:rsidRPr="00104F53">
              <w:rPr>
                <w:sz w:val="24"/>
                <w:szCs w:val="24"/>
              </w:rPr>
              <w:t>Global Education Group Inc. Ltd (London)</w:t>
            </w:r>
          </w:p>
          <w:p w14:paraId="4966EB1D" w14:textId="0C5681F1" w:rsidR="00037447" w:rsidRPr="00104F53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Нуржанова Х.</w:t>
            </w:r>
          </w:p>
          <w:p w14:paraId="7F239E81" w14:textId="75AFB77A" w:rsidR="00037447" w:rsidRPr="001124EA" w:rsidRDefault="00A40658" w:rsidP="00037447">
            <w:pPr>
              <w:jc w:val="center"/>
              <w:rPr>
                <w:sz w:val="24"/>
                <w:szCs w:val="24"/>
                <w:lang w:val="ru-RU"/>
              </w:rPr>
            </w:pPr>
            <w:hyperlink r:id="rId53" w:history="1"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eva</w:t>
              </w:r>
              <w:r w:rsidR="00037447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global</w:t>
              </w:r>
              <w:r w:rsidR="00037447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london</w:t>
              </w:r>
              <w:r w:rsidR="00037447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bk</w:t>
              </w:r>
              <w:r w:rsidR="00037447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711EC1B9" w14:textId="2EEE89A0" w:rsidR="00037447" w:rsidRPr="00104F53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04F53">
              <w:rPr>
                <w:sz w:val="24"/>
                <w:szCs w:val="24"/>
                <w:lang w:val="ru-RU"/>
              </w:rPr>
              <w:t>701 1119480</w:t>
            </w:r>
          </w:p>
          <w:p w14:paraId="05B8F1A9" w14:textId="77777777" w:rsidR="00037447" w:rsidRPr="00104F53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3861ADA1" w14:textId="43079417" w:rsidR="00037447" w:rsidRPr="00104F53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 xml:space="preserve">Агентство </w:t>
            </w:r>
            <w:r w:rsidRPr="00104F53">
              <w:rPr>
                <w:sz w:val="24"/>
                <w:szCs w:val="24"/>
              </w:rPr>
              <w:t>IT</w:t>
            </w:r>
            <w:r w:rsidRPr="00104F53">
              <w:rPr>
                <w:sz w:val="24"/>
                <w:szCs w:val="24"/>
                <w:lang w:val="ru-RU"/>
              </w:rPr>
              <w:t>-продуктов ТОО «</w:t>
            </w:r>
            <w:r w:rsidRPr="00104F53">
              <w:rPr>
                <w:sz w:val="24"/>
                <w:szCs w:val="24"/>
              </w:rPr>
              <w:t>PR</w:t>
            </w:r>
            <w:r w:rsidRPr="00104F53">
              <w:rPr>
                <w:sz w:val="24"/>
                <w:szCs w:val="24"/>
                <w:lang w:val="ru-RU"/>
              </w:rPr>
              <w:t>-</w:t>
            </w:r>
            <w:r w:rsidRPr="00104F53">
              <w:rPr>
                <w:sz w:val="24"/>
                <w:szCs w:val="24"/>
              </w:rPr>
              <w:t>KZ</w:t>
            </w:r>
            <w:r w:rsidRPr="00104F53">
              <w:rPr>
                <w:sz w:val="24"/>
                <w:szCs w:val="24"/>
                <w:lang w:val="ru-RU"/>
              </w:rPr>
              <w:t>-</w:t>
            </w:r>
            <w:r w:rsidRPr="00104F53">
              <w:rPr>
                <w:sz w:val="24"/>
                <w:szCs w:val="24"/>
              </w:rPr>
              <w:t>MEDIA</w:t>
            </w:r>
            <w:r w:rsidRPr="00104F53">
              <w:rPr>
                <w:sz w:val="24"/>
                <w:szCs w:val="24"/>
                <w:lang w:val="ru-RU"/>
              </w:rPr>
              <w:t>»</w:t>
            </w:r>
          </w:p>
          <w:p w14:paraId="14C920D5" w14:textId="02FD4321" w:rsidR="00037447" w:rsidRPr="00104F53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Жребцов С.В.</w:t>
            </w:r>
          </w:p>
          <w:p w14:paraId="66D208EC" w14:textId="322031BF" w:rsidR="00037447" w:rsidRPr="001124EA" w:rsidRDefault="00A40658" w:rsidP="00037447">
            <w:pPr>
              <w:jc w:val="center"/>
              <w:rPr>
                <w:sz w:val="24"/>
                <w:szCs w:val="24"/>
                <w:lang w:val="ru-RU"/>
              </w:rPr>
            </w:pPr>
            <w:hyperlink r:id="rId54" w:history="1"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infoprkzmedia</w:t>
              </w:r>
              <w:r w:rsidR="00037447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bk</w:t>
              </w:r>
              <w:r w:rsidR="00037447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037447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49D728FE" w14:textId="4D953A1F" w:rsidR="00037447" w:rsidRPr="00590EE9" w:rsidRDefault="00037447" w:rsidP="00037447">
            <w:pPr>
              <w:jc w:val="center"/>
              <w:rPr>
                <w:sz w:val="24"/>
                <w:szCs w:val="24"/>
              </w:rPr>
            </w:pPr>
            <w:r w:rsidRPr="00104F53">
              <w:rPr>
                <w:sz w:val="24"/>
                <w:szCs w:val="24"/>
              </w:rPr>
              <w:t>+7 707 7888101</w:t>
            </w:r>
          </w:p>
        </w:tc>
      </w:tr>
      <w:tr w:rsidR="00037447" w:rsidRPr="00DD45A5" w14:paraId="2C8DFF41" w14:textId="77777777" w:rsidTr="001023DF">
        <w:tc>
          <w:tcPr>
            <w:tcW w:w="2552" w:type="dxa"/>
            <w:vAlign w:val="center"/>
          </w:tcPr>
          <w:p w14:paraId="0563CAD3" w14:textId="1555092B" w:rsidR="00037447" w:rsidRPr="00037447" w:rsidRDefault="00037447" w:rsidP="00037447">
            <w:pPr>
              <w:rPr>
                <w:sz w:val="24"/>
                <w:szCs w:val="24"/>
                <w:lang w:val="ru-RU"/>
              </w:rPr>
            </w:pPr>
            <w:r w:rsidRPr="00037447">
              <w:rPr>
                <w:sz w:val="24"/>
                <w:szCs w:val="24"/>
              </w:rPr>
              <w:lastRenderedPageBreak/>
              <w:t>Экспертиза предоставлена:</w:t>
            </w:r>
          </w:p>
        </w:tc>
        <w:tc>
          <w:tcPr>
            <w:tcW w:w="6945" w:type="dxa"/>
            <w:gridSpan w:val="10"/>
            <w:vAlign w:val="center"/>
          </w:tcPr>
          <w:p w14:paraId="091C998A" w14:textId="77777777" w:rsidR="00037447" w:rsidRPr="00037447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037447">
              <w:rPr>
                <w:sz w:val="24"/>
                <w:szCs w:val="24"/>
                <w:lang w:val="ru-RU"/>
              </w:rPr>
              <w:t xml:space="preserve">ОЮЛ «Международная Ассоциация сертификации и развития информационных технологий </w:t>
            </w:r>
            <w:r w:rsidRPr="00037447">
              <w:rPr>
                <w:sz w:val="24"/>
                <w:szCs w:val="24"/>
              </w:rPr>
              <w:t>Master</w:t>
            </w:r>
            <w:r w:rsidRPr="00037447">
              <w:rPr>
                <w:sz w:val="24"/>
                <w:szCs w:val="24"/>
                <w:lang w:val="ru-RU"/>
              </w:rPr>
              <w:t>-</w:t>
            </w:r>
            <w:r w:rsidRPr="00037447">
              <w:rPr>
                <w:sz w:val="24"/>
                <w:szCs w:val="24"/>
              </w:rPr>
              <w:t>It</w:t>
            </w:r>
            <w:r w:rsidRPr="00037447">
              <w:rPr>
                <w:sz w:val="24"/>
                <w:szCs w:val="24"/>
                <w:lang w:val="ru-RU"/>
              </w:rPr>
              <w:t>»</w:t>
            </w:r>
          </w:p>
          <w:p w14:paraId="293AF842" w14:textId="77777777" w:rsidR="00037447" w:rsidRPr="00037447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037447"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14:paraId="5652CD7F" w14:textId="77777777" w:rsidR="00037447" w:rsidRPr="00037447" w:rsidRDefault="00A40658" w:rsidP="00037447">
            <w:pPr>
              <w:jc w:val="center"/>
              <w:rPr>
                <w:sz w:val="24"/>
                <w:szCs w:val="24"/>
                <w:lang w:val="ru-RU"/>
              </w:rPr>
            </w:pPr>
            <w:hyperlink r:id="rId55" w:history="1">
              <w:r w:rsidR="00037447" w:rsidRPr="00037447">
                <w:rPr>
                  <w:rStyle w:val="af"/>
                  <w:color w:val="auto"/>
                  <w:sz w:val="24"/>
                  <w:szCs w:val="24"/>
                </w:rPr>
                <w:t>master</w:t>
              </w:r>
              <w:r w:rsidR="00037447" w:rsidRPr="00037447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037447" w:rsidRPr="00037447">
                <w:rPr>
                  <w:rStyle w:val="af"/>
                  <w:color w:val="auto"/>
                  <w:sz w:val="24"/>
                  <w:szCs w:val="24"/>
                </w:rPr>
                <w:t>it</w:t>
              </w:r>
              <w:r w:rsidR="00037447" w:rsidRPr="00037447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037447" w:rsidRPr="00037447">
                <w:rPr>
                  <w:rStyle w:val="af"/>
                  <w:color w:val="auto"/>
                  <w:sz w:val="24"/>
                  <w:szCs w:val="24"/>
                </w:rPr>
                <w:t>rk</w:t>
              </w:r>
              <w:r w:rsidR="00037447" w:rsidRPr="00037447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037447" w:rsidRPr="00037447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037447" w:rsidRPr="00037447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037447" w:rsidRPr="00037447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6068B8FF" w14:textId="41A272F4" w:rsidR="00037447" w:rsidRPr="00037447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037447">
              <w:rPr>
                <w:sz w:val="24"/>
                <w:szCs w:val="24"/>
                <w:lang w:val="ru-RU"/>
              </w:rPr>
              <w:t>+7</w:t>
            </w:r>
            <w:r w:rsidRPr="00037447">
              <w:rPr>
                <w:sz w:val="24"/>
                <w:szCs w:val="24"/>
              </w:rPr>
              <w:t> </w:t>
            </w:r>
            <w:r w:rsidRPr="00037447">
              <w:rPr>
                <w:sz w:val="24"/>
                <w:szCs w:val="24"/>
                <w:lang w:val="ru-RU"/>
              </w:rPr>
              <w:t>777 8151000</w:t>
            </w:r>
          </w:p>
        </w:tc>
      </w:tr>
      <w:tr w:rsidR="00037447" w:rsidRPr="00DD45A5" w14:paraId="1DE205AC" w14:textId="77777777" w:rsidTr="001023DF">
        <w:tc>
          <w:tcPr>
            <w:tcW w:w="2552" w:type="dxa"/>
            <w:vAlign w:val="center"/>
          </w:tcPr>
          <w:p w14:paraId="634808E6" w14:textId="22AD2D96" w:rsidR="00037447" w:rsidRPr="00DD45A5" w:rsidRDefault="00037447" w:rsidP="00037447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945" w:type="dxa"/>
            <w:gridSpan w:val="10"/>
            <w:vAlign w:val="center"/>
          </w:tcPr>
          <w:p w14:paraId="5D8A4E13" w14:textId="6D71EE00" w:rsidR="00037447" w:rsidRPr="00DD45A5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Версия 2, 2022 год</w:t>
            </w:r>
          </w:p>
        </w:tc>
      </w:tr>
      <w:tr w:rsidR="00037447" w:rsidRPr="00DD45A5" w14:paraId="17CCFF01" w14:textId="77777777" w:rsidTr="001023DF">
        <w:tc>
          <w:tcPr>
            <w:tcW w:w="2552" w:type="dxa"/>
            <w:vAlign w:val="center"/>
          </w:tcPr>
          <w:p w14:paraId="03005800" w14:textId="77777777" w:rsidR="00037447" w:rsidRPr="00DD45A5" w:rsidRDefault="00037447" w:rsidP="00037447">
            <w:pPr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945" w:type="dxa"/>
            <w:gridSpan w:val="10"/>
            <w:vAlign w:val="center"/>
          </w:tcPr>
          <w:p w14:paraId="3F3CBA89" w14:textId="78C3E866" w:rsidR="00037447" w:rsidRPr="00DD45A5" w:rsidRDefault="00037447" w:rsidP="00037447">
            <w:pPr>
              <w:jc w:val="center"/>
              <w:rPr>
                <w:sz w:val="24"/>
                <w:szCs w:val="24"/>
                <w:lang w:val="ru-RU"/>
              </w:rPr>
            </w:pPr>
            <w:r w:rsidRPr="00DD45A5">
              <w:rPr>
                <w:sz w:val="24"/>
                <w:szCs w:val="24"/>
                <w:lang w:val="ru-RU"/>
              </w:rPr>
              <w:t>30.12.2025</w:t>
            </w:r>
          </w:p>
        </w:tc>
      </w:tr>
    </w:tbl>
    <w:p w14:paraId="2E5F7CB1" w14:textId="77777777" w:rsidR="00A301FD" w:rsidRPr="00DD45A5" w:rsidRDefault="00A301FD" w:rsidP="00DD45A5">
      <w:pPr>
        <w:rPr>
          <w:sz w:val="24"/>
          <w:szCs w:val="24"/>
          <w:lang w:val="ru-RU"/>
        </w:rPr>
      </w:pPr>
    </w:p>
    <w:p w14:paraId="203F560A" w14:textId="77777777" w:rsidR="00A301FD" w:rsidRPr="00DD45A5" w:rsidRDefault="00A301FD" w:rsidP="00DD45A5">
      <w:pPr>
        <w:tabs>
          <w:tab w:val="left" w:pos="0"/>
        </w:tabs>
        <w:rPr>
          <w:sz w:val="24"/>
          <w:szCs w:val="24"/>
          <w:lang w:val="ru-RU"/>
        </w:rPr>
      </w:pPr>
    </w:p>
    <w:p w14:paraId="38D478E7" w14:textId="77777777" w:rsidR="00A301FD" w:rsidRPr="00DD45A5" w:rsidRDefault="00A301FD" w:rsidP="00DD45A5">
      <w:pPr>
        <w:rPr>
          <w:sz w:val="24"/>
          <w:szCs w:val="24"/>
          <w:lang w:val="ru-RU"/>
        </w:rPr>
      </w:pPr>
    </w:p>
    <w:p w14:paraId="4A2F0365" w14:textId="77777777" w:rsidR="00D837BC" w:rsidRPr="00DD45A5" w:rsidRDefault="00D837BC" w:rsidP="00DD45A5">
      <w:pPr>
        <w:tabs>
          <w:tab w:val="left" w:pos="0"/>
        </w:tabs>
        <w:rPr>
          <w:sz w:val="24"/>
          <w:szCs w:val="24"/>
          <w:lang w:val="ru-RU"/>
        </w:rPr>
      </w:pPr>
    </w:p>
    <w:p w14:paraId="08A20C7E" w14:textId="77777777" w:rsidR="00C607D4" w:rsidRPr="00DD45A5" w:rsidRDefault="00C607D4" w:rsidP="00DD45A5">
      <w:pPr>
        <w:rPr>
          <w:sz w:val="24"/>
          <w:szCs w:val="24"/>
          <w:lang w:val="ru-RU"/>
        </w:rPr>
      </w:pPr>
    </w:p>
    <w:sectPr w:rsidR="00C607D4" w:rsidRPr="00DD45A5" w:rsidSect="00D84472">
      <w:headerReference w:type="default" r:id="rId56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257F5" w14:textId="77777777" w:rsidR="00A40658" w:rsidRDefault="00A40658" w:rsidP="00EC64A8">
      <w:r>
        <w:separator/>
      </w:r>
    </w:p>
  </w:endnote>
  <w:endnote w:type="continuationSeparator" w:id="0">
    <w:p w14:paraId="22FDC712" w14:textId="77777777" w:rsidR="00A40658" w:rsidRDefault="00A40658" w:rsidP="00EC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EDE4A" w14:textId="77777777" w:rsidR="00A40658" w:rsidRDefault="00A40658" w:rsidP="00EC64A8">
      <w:r>
        <w:separator/>
      </w:r>
    </w:p>
  </w:footnote>
  <w:footnote w:type="continuationSeparator" w:id="0">
    <w:p w14:paraId="0C15DA28" w14:textId="77777777" w:rsidR="00A40658" w:rsidRDefault="00A40658" w:rsidP="00EC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0873241"/>
    </w:sdtPr>
    <w:sdtEndPr/>
    <w:sdtContent>
      <w:p w14:paraId="5CB3D818" w14:textId="1A851023" w:rsidR="00B611FF" w:rsidRDefault="00B611F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9FC" w:rsidRPr="00A839FC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14:paraId="7A76023B" w14:textId="77777777" w:rsidR="00B611FF" w:rsidRDefault="00B611F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44A4"/>
    <w:multiLevelType w:val="multilevel"/>
    <w:tmpl w:val="133C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67CCB"/>
    <w:multiLevelType w:val="hybridMultilevel"/>
    <w:tmpl w:val="66566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847BD"/>
    <w:multiLevelType w:val="hybridMultilevel"/>
    <w:tmpl w:val="E9944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936A3"/>
    <w:multiLevelType w:val="multilevel"/>
    <w:tmpl w:val="726E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A551E"/>
    <w:multiLevelType w:val="multilevel"/>
    <w:tmpl w:val="34F4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FB41B5B"/>
    <w:multiLevelType w:val="hybridMultilevel"/>
    <w:tmpl w:val="4E86F86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 w15:restartNumberingAfterBreak="0">
    <w:nsid w:val="13014E51"/>
    <w:multiLevelType w:val="hybridMultilevel"/>
    <w:tmpl w:val="C96A984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14355675"/>
    <w:multiLevelType w:val="hybridMultilevel"/>
    <w:tmpl w:val="2C96E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460F2"/>
    <w:multiLevelType w:val="hybridMultilevel"/>
    <w:tmpl w:val="27EAA34C"/>
    <w:lvl w:ilvl="0" w:tplc="E326A6B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6C7A61"/>
    <w:multiLevelType w:val="multilevel"/>
    <w:tmpl w:val="72F6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B7612"/>
    <w:multiLevelType w:val="multilevel"/>
    <w:tmpl w:val="9F3A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86CD6"/>
    <w:multiLevelType w:val="multilevel"/>
    <w:tmpl w:val="464C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54368"/>
    <w:multiLevelType w:val="hybridMultilevel"/>
    <w:tmpl w:val="E9944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03F6A"/>
    <w:multiLevelType w:val="hybridMultilevel"/>
    <w:tmpl w:val="27346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933D3"/>
    <w:multiLevelType w:val="multilevel"/>
    <w:tmpl w:val="A198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B5597"/>
    <w:multiLevelType w:val="hybridMultilevel"/>
    <w:tmpl w:val="6EBCA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092B31"/>
    <w:multiLevelType w:val="multilevel"/>
    <w:tmpl w:val="89B4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F0337"/>
    <w:multiLevelType w:val="hybridMultilevel"/>
    <w:tmpl w:val="C96A984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4A6D7749"/>
    <w:multiLevelType w:val="hybridMultilevel"/>
    <w:tmpl w:val="DB94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67C45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1" w15:restartNumberingAfterBreak="0">
    <w:nsid w:val="53CB6275"/>
    <w:multiLevelType w:val="hybridMultilevel"/>
    <w:tmpl w:val="7FF699F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57B17242"/>
    <w:multiLevelType w:val="multilevel"/>
    <w:tmpl w:val="4956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A56354"/>
    <w:multiLevelType w:val="hybridMultilevel"/>
    <w:tmpl w:val="D39CB4F8"/>
    <w:lvl w:ilvl="0" w:tplc="28907E0A">
      <w:start w:val="3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36F57"/>
    <w:multiLevelType w:val="multilevel"/>
    <w:tmpl w:val="429E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774B0"/>
    <w:multiLevelType w:val="hybridMultilevel"/>
    <w:tmpl w:val="5C1627D6"/>
    <w:lvl w:ilvl="0" w:tplc="556EB78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167341"/>
    <w:multiLevelType w:val="hybridMultilevel"/>
    <w:tmpl w:val="55B6AAAE"/>
    <w:lvl w:ilvl="0" w:tplc="845416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76EB8"/>
    <w:multiLevelType w:val="hybridMultilevel"/>
    <w:tmpl w:val="BE3E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217D3"/>
    <w:multiLevelType w:val="hybridMultilevel"/>
    <w:tmpl w:val="FF72839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9" w15:restartNumberingAfterBreak="0">
    <w:nsid w:val="7A6844CB"/>
    <w:multiLevelType w:val="hybridMultilevel"/>
    <w:tmpl w:val="C1BE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E68C1"/>
    <w:multiLevelType w:val="hybridMultilevel"/>
    <w:tmpl w:val="4E86F86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9"/>
  </w:num>
  <w:num w:numId="2">
    <w:abstractNumId w:val="12"/>
  </w:num>
  <w:num w:numId="3">
    <w:abstractNumId w:val="20"/>
  </w:num>
  <w:num w:numId="4">
    <w:abstractNumId w:val="14"/>
  </w:num>
  <w:num w:numId="5">
    <w:abstractNumId w:val="16"/>
  </w:num>
  <w:num w:numId="6">
    <w:abstractNumId w:val="29"/>
  </w:num>
  <w:num w:numId="7">
    <w:abstractNumId w:val="19"/>
  </w:num>
  <w:num w:numId="8">
    <w:abstractNumId w:val="30"/>
  </w:num>
  <w:num w:numId="9">
    <w:abstractNumId w:val="5"/>
  </w:num>
  <w:num w:numId="10">
    <w:abstractNumId w:val="7"/>
  </w:num>
  <w:num w:numId="11">
    <w:abstractNumId w:val="21"/>
  </w:num>
  <w:num w:numId="12">
    <w:abstractNumId w:val="28"/>
  </w:num>
  <w:num w:numId="13">
    <w:abstractNumId w:val="27"/>
  </w:num>
  <w:num w:numId="14">
    <w:abstractNumId w:val="6"/>
  </w:num>
  <w:num w:numId="15">
    <w:abstractNumId w:val="18"/>
  </w:num>
  <w:num w:numId="16">
    <w:abstractNumId w:val="4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"/>
  </w:num>
  <w:num w:numId="20">
    <w:abstractNumId w:val="11"/>
  </w:num>
  <w:num w:numId="21">
    <w:abstractNumId w:val="2"/>
  </w:num>
  <w:num w:numId="22">
    <w:abstractNumId w:val="13"/>
  </w:num>
  <w:num w:numId="23">
    <w:abstractNumId w:val="17"/>
  </w:num>
  <w:num w:numId="24">
    <w:abstractNumId w:val="8"/>
  </w:num>
  <w:num w:numId="25">
    <w:abstractNumId w:val="22"/>
  </w:num>
  <w:num w:numId="26">
    <w:abstractNumId w:val="0"/>
  </w:num>
  <w:num w:numId="27">
    <w:abstractNumId w:val="3"/>
  </w:num>
  <w:num w:numId="28">
    <w:abstractNumId w:val="15"/>
  </w:num>
  <w:num w:numId="29">
    <w:abstractNumId w:val="10"/>
  </w:num>
  <w:num w:numId="30">
    <w:abstractNumId w:val="24"/>
  </w:num>
  <w:num w:numId="31">
    <w:abstractNumId w:val="23"/>
  </w:num>
  <w:num w:numId="32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67"/>
    <w:rsid w:val="00000498"/>
    <w:rsid w:val="000009EE"/>
    <w:rsid w:val="00001856"/>
    <w:rsid w:val="000021CA"/>
    <w:rsid w:val="00003D02"/>
    <w:rsid w:val="000068D9"/>
    <w:rsid w:val="00010D0B"/>
    <w:rsid w:val="000143C3"/>
    <w:rsid w:val="00021845"/>
    <w:rsid w:val="0002680C"/>
    <w:rsid w:val="000269CD"/>
    <w:rsid w:val="00027FF5"/>
    <w:rsid w:val="000308DB"/>
    <w:rsid w:val="00030903"/>
    <w:rsid w:val="00031569"/>
    <w:rsid w:val="0003319C"/>
    <w:rsid w:val="0003406D"/>
    <w:rsid w:val="00034878"/>
    <w:rsid w:val="000371A1"/>
    <w:rsid w:val="00037447"/>
    <w:rsid w:val="00037E39"/>
    <w:rsid w:val="00044132"/>
    <w:rsid w:val="000451C3"/>
    <w:rsid w:val="000453DA"/>
    <w:rsid w:val="0004544D"/>
    <w:rsid w:val="000462A0"/>
    <w:rsid w:val="0004734D"/>
    <w:rsid w:val="00047E30"/>
    <w:rsid w:val="00050B93"/>
    <w:rsid w:val="00053312"/>
    <w:rsid w:val="0005345A"/>
    <w:rsid w:val="000558B4"/>
    <w:rsid w:val="00055C66"/>
    <w:rsid w:val="00055EC5"/>
    <w:rsid w:val="00056FA5"/>
    <w:rsid w:val="000602A3"/>
    <w:rsid w:val="00060E1A"/>
    <w:rsid w:val="00061660"/>
    <w:rsid w:val="00061D91"/>
    <w:rsid w:val="00062252"/>
    <w:rsid w:val="000634AC"/>
    <w:rsid w:val="0006387D"/>
    <w:rsid w:val="00066E42"/>
    <w:rsid w:val="00067F0B"/>
    <w:rsid w:val="00070CCB"/>
    <w:rsid w:val="00074189"/>
    <w:rsid w:val="00075F80"/>
    <w:rsid w:val="00076BD9"/>
    <w:rsid w:val="00077F3F"/>
    <w:rsid w:val="000801A8"/>
    <w:rsid w:val="000847AA"/>
    <w:rsid w:val="00084868"/>
    <w:rsid w:val="000866AE"/>
    <w:rsid w:val="0008764A"/>
    <w:rsid w:val="00090EA6"/>
    <w:rsid w:val="00092995"/>
    <w:rsid w:val="00092D84"/>
    <w:rsid w:val="000953D3"/>
    <w:rsid w:val="00095B3F"/>
    <w:rsid w:val="0009721C"/>
    <w:rsid w:val="000A12EE"/>
    <w:rsid w:val="000A1CBC"/>
    <w:rsid w:val="000A3659"/>
    <w:rsid w:val="000A36BB"/>
    <w:rsid w:val="000A3BF0"/>
    <w:rsid w:val="000A5A3B"/>
    <w:rsid w:val="000A5B75"/>
    <w:rsid w:val="000A5FBA"/>
    <w:rsid w:val="000B1B3F"/>
    <w:rsid w:val="000B1D8E"/>
    <w:rsid w:val="000B3FA6"/>
    <w:rsid w:val="000B4716"/>
    <w:rsid w:val="000B7645"/>
    <w:rsid w:val="000B7775"/>
    <w:rsid w:val="000B7D7A"/>
    <w:rsid w:val="000C049A"/>
    <w:rsid w:val="000C5A44"/>
    <w:rsid w:val="000C5C6A"/>
    <w:rsid w:val="000C66B3"/>
    <w:rsid w:val="000C6C5A"/>
    <w:rsid w:val="000D0EF2"/>
    <w:rsid w:val="000D2A67"/>
    <w:rsid w:val="000D3607"/>
    <w:rsid w:val="000D404E"/>
    <w:rsid w:val="000D716D"/>
    <w:rsid w:val="000E052A"/>
    <w:rsid w:val="000E1616"/>
    <w:rsid w:val="000E1F9A"/>
    <w:rsid w:val="000E24EE"/>
    <w:rsid w:val="000E3D9E"/>
    <w:rsid w:val="000E4448"/>
    <w:rsid w:val="000F0ADD"/>
    <w:rsid w:val="000F17B3"/>
    <w:rsid w:val="000F51AC"/>
    <w:rsid w:val="000F5AB1"/>
    <w:rsid w:val="000F695F"/>
    <w:rsid w:val="000F70E3"/>
    <w:rsid w:val="00100146"/>
    <w:rsid w:val="00100E40"/>
    <w:rsid w:val="001023DF"/>
    <w:rsid w:val="00103A4A"/>
    <w:rsid w:val="00104F53"/>
    <w:rsid w:val="00105CA9"/>
    <w:rsid w:val="001124EA"/>
    <w:rsid w:val="00113EF1"/>
    <w:rsid w:val="00114110"/>
    <w:rsid w:val="00115B85"/>
    <w:rsid w:val="001162EE"/>
    <w:rsid w:val="001206F8"/>
    <w:rsid w:val="00120AAB"/>
    <w:rsid w:val="00123888"/>
    <w:rsid w:val="001248C1"/>
    <w:rsid w:val="00125BA4"/>
    <w:rsid w:val="00125D90"/>
    <w:rsid w:val="001269D8"/>
    <w:rsid w:val="00126DB9"/>
    <w:rsid w:val="0013269B"/>
    <w:rsid w:val="00133454"/>
    <w:rsid w:val="00135EAD"/>
    <w:rsid w:val="00137818"/>
    <w:rsid w:val="001411F4"/>
    <w:rsid w:val="00142677"/>
    <w:rsid w:val="00143D51"/>
    <w:rsid w:val="00144F0F"/>
    <w:rsid w:val="00145F42"/>
    <w:rsid w:val="001470BE"/>
    <w:rsid w:val="00151C3E"/>
    <w:rsid w:val="00152CEC"/>
    <w:rsid w:val="0015368D"/>
    <w:rsid w:val="00155E3E"/>
    <w:rsid w:val="00156290"/>
    <w:rsid w:val="00157C18"/>
    <w:rsid w:val="00160659"/>
    <w:rsid w:val="00161123"/>
    <w:rsid w:val="0016166A"/>
    <w:rsid w:val="00164D3F"/>
    <w:rsid w:val="00181960"/>
    <w:rsid w:val="00181D87"/>
    <w:rsid w:val="001917EC"/>
    <w:rsid w:val="0019373A"/>
    <w:rsid w:val="00194B02"/>
    <w:rsid w:val="00195BFB"/>
    <w:rsid w:val="00195CCD"/>
    <w:rsid w:val="001968CA"/>
    <w:rsid w:val="00196BC1"/>
    <w:rsid w:val="001A1798"/>
    <w:rsid w:val="001A21FE"/>
    <w:rsid w:val="001A2CBC"/>
    <w:rsid w:val="001A32F1"/>
    <w:rsid w:val="001B07A8"/>
    <w:rsid w:val="001B0C67"/>
    <w:rsid w:val="001B2DC0"/>
    <w:rsid w:val="001B3CBE"/>
    <w:rsid w:val="001B756D"/>
    <w:rsid w:val="001C0FDE"/>
    <w:rsid w:val="001C157C"/>
    <w:rsid w:val="001C51DF"/>
    <w:rsid w:val="001C5AC1"/>
    <w:rsid w:val="001C6EE6"/>
    <w:rsid w:val="001D1321"/>
    <w:rsid w:val="001D32E1"/>
    <w:rsid w:val="001D3E79"/>
    <w:rsid w:val="001D446C"/>
    <w:rsid w:val="001D475D"/>
    <w:rsid w:val="001D4ACE"/>
    <w:rsid w:val="001E0825"/>
    <w:rsid w:val="001E1D83"/>
    <w:rsid w:val="001E2FEF"/>
    <w:rsid w:val="001E3407"/>
    <w:rsid w:val="001E4EFD"/>
    <w:rsid w:val="001E62C7"/>
    <w:rsid w:val="001F153B"/>
    <w:rsid w:val="001F1A20"/>
    <w:rsid w:val="00200344"/>
    <w:rsid w:val="00200591"/>
    <w:rsid w:val="00201069"/>
    <w:rsid w:val="00201DB8"/>
    <w:rsid w:val="00202E88"/>
    <w:rsid w:val="002051AE"/>
    <w:rsid w:val="00205D4E"/>
    <w:rsid w:val="002060AA"/>
    <w:rsid w:val="00207236"/>
    <w:rsid w:val="002138F7"/>
    <w:rsid w:val="00214DDD"/>
    <w:rsid w:val="00215B53"/>
    <w:rsid w:val="0021677B"/>
    <w:rsid w:val="00217148"/>
    <w:rsid w:val="0022103A"/>
    <w:rsid w:val="00221AEB"/>
    <w:rsid w:val="00223055"/>
    <w:rsid w:val="002238FD"/>
    <w:rsid w:val="00224264"/>
    <w:rsid w:val="00224E55"/>
    <w:rsid w:val="00225EB6"/>
    <w:rsid w:val="00227865"/>
    <w:rsid w:val="002278EB"/>
    <w:rsid w:val="002326A3"/>
    <w:rsid w:val="002353C9"/>
    <w:rsid w:val="00236628"/>
    <w:rsid w:val="00242710"/>
    <w:rsid w:val="00245D85"/>
    <w:rsid w:val="0025108A"/>
    <w:rsid w:val="0025122A"/>
    <w:rsid w:val="002518E8"/>
    <w:rsid w:val="002524DB"/>
    <w:rsid w:val="00253232"/>
    <w:rsid w:val="00254715"/>
    <w:rsid w:val="00255A0A"/>
    <w:rsid w:val="00257006"/>
    <w:rsid w:val="00257B36"/>
    <w:rsid w:val="00260F62"/>
    <w:rsid w:val="002651B2"/>
    <w:rsid w:val="00270E2C"/>
    <w:rsid w:val="00271592"/>
    <w:rsid w:val="00272B02"/>
    <w:rsid w:val="00273274"/>
    <w:rsid w:val="00273C4F"/>
    <w:rsid w:val="00274FB3"/>
    <w:rsid w:val="00276C77"/>
    <w:rsid w:val="0027740A"/>
    <w:rsid w:val="002802A4"/>
    <w:rsid w:val="00280FE6"/>
    <w:rsid w:val="00282924"/>
    <w:rsid w:val="0028309E"/>
    <w:rsid w:val="00285400"/>
    <w:rsid w:val="00285419"/>
    <w:rsid w:val="00285A0A"/>
    <w:rsid w:val="00286C4A"/>
    <w:rsid w:val="00290CE1"/>
    <w:rsid w:val="00293BF8"/>
    <w:rsid w:val="00294CF2"/>
    <w:rsid w:val="00296179"/>
    <w:rsid w:val="002967C5"/>
    <w:rsid w:val="0029691D"/>
    <w:rsid w:val="002A17F0"/>
    <w:rsid w:val="002A1F93"/>
    <w:rsid w:val="002A2E73"/>
    <w:rsid w:val="002A6D88"/>
    <w:rsid w:val="002B1339"/>
    <w:rsid w:val="002B5114"/>
    <w:rsid w:val="002B6F46"/>
    <w:rsid w:val="002C1EB1"/>
    <w:rsid w:val="002C3465"/>
    <w:rsid w:val="002C4D17"/>
    <w:rsid w:val="002D0476"/>
    <w:rsid w:val="002D0E73"/>
    <w:rsid w:val="002D2C2A"/>
    <w:rsid w:val="002D3D56"/>
    <w:rsid w:val="002D7A62"/>
    <w:rsid w:val="002E1952"/>
    <w:rsid w:val="002E4371"/>
    <w:rsid w:val="002E46BE"/>
    <w:rsid w:val="002E6F5F"/>
    <w:rsid w:val="002F13B0"/>
    <w:rsid w:val="002F2D73"/>
    <w:rsid w:val="002F5EE6"/>
    <w:rsid w:val="002F7731"/>
    <w:rsid w:val="0030094C"/>
    <w:rsid w:val="00300BE1"/>
    <w:rsid w:val="00303143"/>
    <w:rsid w:val="00304812"/>
    <w:rsid w:val="00305410"/>
    <w:rsid w:val="003134F4"/>
    <w:rsid w:val="0031396F"/>
    <w:rsid w:val="00314BA4"/>
    <w:rsid w:val="00320301"/>
    <w:rsid w:val="0032191D"/>
    <w:rsid w:val="003221FB"/>
    <w:rsid w:val="00323F68"/>
    <w:rsid w:val="00326140"/>
    <w:rsid w:val="0032615E"/>
    <w:rsid w:val="00326B47"/>
    <w:rsid w:val="00330693"/>
    <w:rsid w:val="00330918"/>
    <w:rsid w:val="00332A72"/>
    <w:rsid w:val="003356C8"/>
    <w:rsid w:val="003363DE"/>
    <w:rsid w:val="003412E0"/>
    <w:rsid w:val="0034312F"/>
    <w:rsid w:val="00343793"/>
    <w:rsid w:val="00347AEA"/>
    <w:rsid w:val="0035370E"/>
    <w:rsid w:val="00353C44"/>
    <w:rsid w:val="003553F6"/>
    <w:rsid w:val="00361EDA"/>
    <w:rsid w:val="00362A47"/>
    <w:rsid w:val="00362F3B"/>
    <w:rsid w:val="0036333B"/>
    <w:rsid w:val="00363B92"/>
    <w:rsid w:val="00371597"/>
    <w:rsid w:val="003722B5"/>
    <w:rsid w:val="00372A22"/>
    <w:rsid w:val="00374216"/>
    <w:rsid w:val="0037449C"/>
    <w:rsid w:val="0037710A"/>
    <w:rsid w:val="00381659"/>
    <w:rsid w:val="00385389"/>
    <w:rsid w:val="00385EB2"/>
    <w:rsid w:val="00391DAE"/>
    <w:rsid w:val="003921EC"/>
    <w:rsid w:val="00396006"/>
    <w:rsid w:val="003970FA"/>
    <w:rsid w:val="0039768F"/>
    <w:rsid w:val="00397F24"/>
    <w:rsid w:val="003A0499"/>
    <w:rsid w:val="003A2DE2"/>
    <w:rsid w:val="003A3696"/>
    <w:rsid w:val="003A52F2"/>
    <w:rsid w:val="003A5DBC"/>
    <w:rsid w:val="003A61D9"/>
    <w:rsid w:val="003A68D1"/>
    <w:rsid w:val="003B312D"/>
    <w:rsid w:val="003C16D0"/>
    <w:rsid w:val="003C354C"/>
    <w:rsid w:val="003C5C1F"/>
    <w:rsid w:val="003C62BF"/>
    <w:rsid w:val="003C7527"/>
    <w:rsid w:val="003D27BE"/>
    <w:rsid w:val="003E3606"/>
    <w:rsid w:val="003E6788"/>
    <w:rsid w:val="003E6D6A"/>
    <w:rsid w:val="003E7A0C"/>
    <w:rsid w:val="003E7D85"/>
    <w:rsid w:val="003F0B09"/>
    <w:rsid w:val="003F4F54"/>
    <w:rsid w:val="00400810"/>
    <w:rsid w:val="0040230B"/>
    <w:rsid w:val="004023C2"/>
    <w:rsid w:val="004057B5"/>
    <w:rsid w:val="00407C66"/>
    <w:rsid w:val="00415718"/>
    <w:rsid w:val="00421500"/>
    <w:rsid w:val="004231E7"/>
    <w:rsid w:val="004236CA"/>
    <w:rsid w:val="00424EDE"/>
    <w:rsid w:val="00425B81"/>
    <w:rsid w:val="00425C66"/>
    <w:rsid w:val="00425E41"/>
    <w:rsid w:val="00426454"/>
    <w:rsid w:val="0043307E"/>
    <w:rsid w:val="00437806"/>
    <w:rsid w:val="004403D1"/>
    <w:rsid w:val="00440C97"/>
    <w:rsid w:val="004412A2"/>
    <w:rsid w:val="0044137F"/>
    <w:rsid w:val="00441CF0"/>
    <w:rsid w:val="00446020"/>
    <w:rsid w:val="004500BD"/>
    <w:rsid w:val="00452267"/>
    <w:rsid w:val="0045441C"/>
    <w:rsid w:val="004553C1"/>
    <w:rsid w:val="004602D1"/>
    <w:rsid w:val="00460B7D"/>
    <w:rsid w:val="00463705"/>
    <w:rsid w:val="00463FF2"/>
    <w:rsid w:val="004656AE"/>
    <w:rsid w:val="004676C2"/>
    <w:rsid w:val="0047158F"/>
    <w:rsid w:val="00471619"/>
    <w:rsid w:val="00474EAD"/>
    <w:rsid w:val="004802B4"/>
    <w:rsid w:val="00482800"/>
    <w:rsid w:val="00483C16"/>
    <w:rsid w:val="00484247"/>
    <w:rsid w:val="0048722E"/>
    <w:rsid w:val="004928E0"/>
    <w:rsid w:val="0049440A"/>
    <w:rsid w:val="004950A7"/>
    <w:rsid w:val="00495105"/>
    <w:rsid w:val="00495BBE"/>
    <w:rsid w:val="0049624B"/>
    <w:rsid w:val="00496958"/>
    <w:rsid w:val="00496AEC"/>
    <w:rsid w:val="004A1837"/>
    <w:rsid w:val="004A264F"/>
    <w:rsid w:val="004A3A69"/>
    <w:rsid w:val="004A451E"/>
    <w:rsid w:val="004A5B46"/>
    <w:rsid w:val="004A7603"/>
    <w:rsid w:val="004B0E78"/>
    <w:rsid w:val="004B35DF"/>
    <w:rsid w:val="004B3AD7"/>
    <w:rsid w:val="004B5B52"/>
    <w:rsid w:val="004C0738"/>
    <w:rsid w:val="004C0933"/>
    <w:rsid w:val="004C3D84"/>
    <w:rsid w:val="004C3E58"/>
    <w:rsid w:val="004C5353"/>
    <w:rsid w:val="004C69EA"/>
    <w:rsid w:val="004D19CD"/>
    <w:rsid w:val="004D1B6C"/>
    <w:rsid w:val="004D44EF"/>
    <w:rsid w:val="004D60B9"/>
    <w:rsid w:val="004E44B5"/>
    <w:rsid w:val="004E47CA"/>
    <w:rsid w:val="004E4839"/>
    <w:rsid w:val="004E578D"/>
    <w:rsid w:val="004F5067"/>
    <w:rsid w:val="004F5832"/>
    <w:rsid w:val="004F6BEE"/>
    <w:rsid w:val="004F7464"/>
    <w:rsid w:val="004F7608"/>
    <w:rsid w:val="005023F6"/>
    <w:rsid w:val="005029E8"/>
    <w:rsid w:val="005037E8"/>
    <w:rsid w:val="005050E0"/>
    <w:rsid w:val="00511FDE"/>
    <w:rsid w:val="005127CC"/>
    <w:rsid w:val="00513ECC"/>
    <w:rsid w:val="005143F8"/>
    <w:rsid w:val="00515B58"/>
    <w:rsid w:val="00517902"/>
    <w:rsid w:val="005216BA"/>
    <w:rsid w:val="00526AB5"/>
    <w:rsid w:val="005275E9"/>
    <w:rsid w:val="005279E4"/>
    <w:rsid w:val="00530E9C"/>
    <w:rsid w:val="00532351"/>
    <w:rsid w:val="0053439A"/>
    <w:rsid w:val="00534873"/>
    <w:rsid w:val="00536FBE"/>
    <w:rsid w:val="00540F44"/>
    <w:rsid w:val="00545AC4"/>
    <w:rsid w:val="00545B61"/>
    <w:rsid w:val="00546EEE"/>
    <w:rsid w:val="00550DE4"/>
    <w:rsid w:val="005525AA"/>
    <w:rsid w:val="00555C88"/>
    <w:rsid w:val="00556F90"/>
    <w:rsid w:val="00560A54"/>
    <w:rsid w:val="00562F77"/>
    <w:rsid w:val="005634C1"/>
    <w:rsid w:val="005678C0"/>
    <w:rsid w:val="005715BA"/>
    <w:rsid w:val="00572EDD"/>
    <w:rsid w:val="0057553F"/>
    <w:rsid w:val="005757F3"/>
    <w:rsid w:val="005800E5"/>
    <w:rsid w:val="0058044E"/>
    <w:rsid w:val="005813E4"/>
    <w:rsid w:val="00581595"/>
    <w:rsid w:val="00582F76"/>
    <w:rsid w:val="00583B56"/>
    <w:rsid w:val="00586F2F"/>
    <w:rsid w:val="00590798"/>
    <w:rsid w:val="00590EE9"/>
    <w:rsid w:val="0059375D"/>
    <w:rsid w:val="00596C6F"/>
    <w:rsid w:val="0059764E"/>
    <w:rsid w:val="005A02FF"/>
    <w:rsid w:val="005A14C5"/>
    <w:rsid w:val="005B5BFA"/>
    <w:rsid w:val="005B7784"/>
    <w:rsid w:val="005C557A"/>
    <w:rsid w:val="005C6441"/>
    <w:rsid w:val="005C65D2"/>
    <w:rsid w:val="005D0672"/>
    <w:rsid w:val="005D08C0"/>
    <w:rsid w:val="005D1357"/>
    <w:rsid w:val="005D2E29"/>
    <w:rsid w:val="005D5982"/>
    <w:rsid w:val="005E3297"/>
    <w:rsid w:val="005E4510"/>
    <w:rsid w:val="005E49C7"/>
    <w:rsid w:val="005E6F2B"/>
    <w:rsid w:val="005E73E5"/>
    <w:rsid w:val="005F4940"/>
    <w:rsid w:val="005F4A56"/>
    <w:rsid w:val="005F55D2"/>
    <w:rsid w:val="00601CDB"/>
    <w:rsid w:val="00607178"/>
    <w:rsid w:val="006074CF"/>
    <w:rsid w:val="006078A7"/>
    <w:rsid w:val="00611B5D"/>
    <w:rsid w:val="0061465D"/>
    <w:rsid w:val="00615E29"/>
    <w:rsid w:val="006165FE"/>
    <w:rsid w:val="006170C6"/>
    <w:rsid w:val="00617739"/>
    <w:rsid w:val="00617C5D"/>
    <w:rsid w:val="00617E0A"/>
    <w:rsid w:val="00621072"/>
    <w:rsid w:val="00621B3D"/>
    <w:rsid w:val="006222EE"/>
    <w:rsid w:val="00625ACF"/>
    <w:rsid w:val="00626FC8"/>
    <w:rsid w:val="00630386"/>
    <w:rsid w:val="006373DA"/>
    <w:rsid w:val="006428C3"/>
    <w:rsid w:val="0064491E"/>
    <w:rsid w:val="00645220"/>
    <w:rsid w:val="006458A0"/>
    <w:rsid w:val="006468EC"/>
    <w:rsid w:val="00650BA1"/>
    <w:rsid w:val="006535FA"/>
    <w:rsid w:val="00653B04"/>
    <w:rsid w:val="00656792"/>
    <w:rsid w:val="00657FA1"/>
    <w:rsid w:val="006622A0"/>
    <w:rsid w:val="006653FA"/>
    <w:rsid w:val="0066608B"/>
    <w:rsid w:val="00667206"/>
    <w:rsid w:val="00671511"/>
    <w:rsid w:val="00671809"/>
    <w:rsid w:val="00672872"/>
    <w:rsid w:val="00673189"/>
    <w:rsid w:val="00673541"/>
    <w:rsid w:val="0067470F"/>
    <w:rsid w:val="00676481"/>
    <w:rsid w:val="0067697A"/>
    <w:rsid w:val="006856D3"/>
    <w:rsid w:val="00687033"/>
    <w:rsid w:val="0068747A"/>
    <w:rsid w:val="00690E24"/>
    <w:rsid w:val="00692730"/>
    <w:rsid w:val="0069488C"/>
    <w:rsid w:val="006960CE"/>
    <w:rsid w:val="00697B58"/>
    <w:rsid w:val="006A1A82"/>
    <w:rsid w:val="006A77E1"/>
    <w:rsid w:val="006B4172"/>
    <w:rsid w:val="006C2DC7"/>
    <w:rsid w:val="006C54E6"/>
    <w:rsid w:val="006C7D88"/>
    <w:rsid w:val="006D1F28"/>
    <w:rsid w:val="006D28B5"/>
    <w:rsid w:val="006D2F54"/>
    <w:rsid w:val="006D3DE4"/>
    <w:rsid w:val="006D5FEC"/>
    <w:rsid w:val="006D6FC5"/>
    <w:rsid w:val="006E0366"/>
    <w:rsid w:val="006E1564"/>
    <w:rsid w:val="006E15C3"/>
    <w:rsid w:val="006E1F30"/>
    <w:rsid w:val="006E2E08"/>
    <w:rsid w:val="006E3213"/>
    <w:rsid w:val="006E436A"/>
    <w:rsid w:val="006E561A"/>
    <w:rsid w:val="006E7D21"/>
    <w:rsid w:val="006F0930"/>
    <w:rsid w:val="006F2092"/>
    <w:rsid w:val="006F40B7"/>
    <w:rsid w:val="006F456F"/>
    <w:rsid w:val="006F5BAC"/>
    <w:rsid w:val="007001BE"/>
    <w:rsid w:val="00713729"/>
    <w:rsid w:val="0072513A"/>
    <w:rsid w:val="007258E5"/>
    <w:rsid w:val="00726025"/>
    <w:rsid w:val="00727D4C"/>
    <w:rsid w:val="00730235"/>
    <w:rsid w:val="007303AA"/>
    <w:rsid w:val="00730C69"/>
    <w:rsid w:val="0073173A"/>
    <w:rsid w:val="007321CC"/>
    <w:rsid w:val="00732265"/>
    <w:rsid w:val="00732442"/>
    <w:rsid w:val="00733505"/>
    <w:rsid w:val="007359ED"/>
    <w:rsid w:val="0074033C"/>
    <w:rsid w:val="00741820"/>
    <w:rsid w:val="00741A55"/>
    <w:rsid w:val="0074507C"/>
    <w:rsid w:val="00745263"/>
    <w:rsid w:val="007512BE"/>
    <w:rsid w:val="007554E8"/>
    <w:rsid w:val="00755D54"/>
    <w:rsid w:val="00760E4C"/>
    <w:rsid w:val="00762967"/>
    <w:rsid w:val="00764AD4"/>
    <w:rsid w:val="00770A76"/>
    <w:rsid w:val="00770CA1"/>
    <w:rsid w:val="00777361"/>
    <w:rsid w:val="007800FD"/>
    <w:rsid w:val="00781BB2"/>
    <w:rsid w:val="00785032"/>
    <w:rsid w:val="007905AB"/>
    <w:rsid w:val="007955DA"/>
    <w:rsid w:val="00796D1F"/>
    <w:rsid w:val="00797E23"/>
    <w:rsid w:val="007A0424"/>
    <w:rsid w:val="007A0628"/>
    <w:rsid w:val="007A3683"/>
    <w:rsid w:val="007A4586"/>
    <w:rsid w:val="007B066F"/>
    <w:rsid w:val="007B0B0D"/>
    <w:rsid w:val="007B2D78"/>
    <w:rsid w:val="007B528A"/>
    <w:rsid w:val="007B6567"/>
    <w:rsid w:val="007B6AAB"/>
    <w:rsid w:val="007C2DB0"/>
    <w:rsid w:val="007D214F"/>
    <w:rsid w:val="007D30D6"/>
    <w:rsid w:val="007D4C21"/>
    <w:rsid w:val="007D6A94"/>
    <w:rsid w:val="007D7BF5"/>
    <w:rsid w:val="007E05D1"/>
    <w:rsid w:val="007E5D8A"/>
    <w:rsid w:val="007E6FA3"/>
    <w:rsid w:val="007F13BA"/>
    <w:rsid w:val="007F2A61"/>
    <w:rsid w:val="007F63B5"/>
    <w:rsid w:val="007F6B3A"/>
    <w:rsid w:val="007F73A0"/>
    <w:rsid w:val="007F7D8D"/>
    <w:rsid w:val="008005D3"/>
    <w:rsid w:val="0080095F"/>
    <w:rsid w:val="00801356"/>
    <w:rsid w:val="008024D2"/>
    <w:rsid w:val="00802D49"/>
    <w:rsid w:val="0080757D"/>
    <w:rsid w:val="00813086"/>
    <w:rsid w:val="00813BF4"/>
    <w:rsid w:val="00817EF6"/>
    <w:rsid w:val="00821CED"/>
    <w:rsid w:val="00821E5C"/>
    <w:rsid w:val="00823699"/>
    <w:rsid w:val="00825B17"/>
    <w:rsid w:val="00825EEF"/>
    <w:rsid w:val="008268FF"/>
    <w:rsid w:val="00827A9D"/>
    <w:rsid w:val="00832236"/>
    <w:rsid w:val="00832717"/>
    <w:rsid w:val="008340F1"/>
    <w:rsid w:val="00836915"/>
    <w:rsid w:val="00837891"/>
    <w:rsid w:val="00837EDE"/>
    <w:rsid w:val="00842E06"/>
    <w:rsid w:val="008433F8"/>
    <w:rsid w:val="00844D13"/>
    <w:rsid w:val="00861934"/>
    <w:rsid w:val="00863C2A"/>
    <w:rsid w:val="008640C8"/>
    <w:rsid w:val="00864574"/>
    <w:rsid w:val="00867E51"/>
    <w:rsid w:val="0087043B"/>
    <w:rsid w:val="00874323"/>
    <w:rsid w:val="0087679D"/>
    <w:rsid w:val="00882414"/>
    <w:rsid w:val="00884FF0"/>
    <w:rsid w:val="00885469"/>
    <w:rsid w:val="008854E2"/>
    <w:rsid w:val="0088616D"/>
    <w:rsid w:val="00890245"/>
    <w:rsid w:val="00891AC8"/>
    <w:rsid w:val="008A3C34"/>
    <w:rsid w:val="008A3F01"/>
    <w:rsid w:val="008A42C9"/>
    <w:rsid w:val="008A55EF"/>
    <w:rsid w:val="008A72AA"/>
    <w:rsid w:val="008A7C06"/>
    <w:rsid w:val="008B0FC9"/>
    <w:rsid w:val="008B2BF5"/>
    <w:rsid w:val="008B4EAD"/>
    <w:rsid w:val="008B78EC"/>
    <w:rsid w:val="008C13AE"/>
    <w:rsid w:val="008C193A"/>
    <w:rsid w:val="008C2265"/>
    <w:rsid w:val="008C31FD"/>
    <w:rsid w:val="008C39E4"/>
    <w:rsid w:val="008C3D09"/>
    <w:rsid w:val="008C4D24"/>
    <w:rsid w:val="008D04A6"/>
    <w:rsid w:val="008D11DC"/>
    <w:rsid w:val="008E29FC"/>
    <w:rsid w:val="008E7846"/>
    <w:rsid w:val="008F1746"/>
    <w:rsid w:val="008F3BC9"/>
    <w:rsid w:val="008F3CAD"/>
    <w:rsid w:val="008F60F4"/>
    <w:rsid w:val="00901F90"/>
    <w:rsid w:val="00901FAB"/>
    <w:rsid w:val="00902B0B"/>
    <w:rsid w:val="00902BD4"/>
    <w:rsid w:val="00904A87"/>
    <w:rsid w:val="009115F5"/>
    <w:rsid w:val="009126A3"/>
    <w:rsid w:val="00913FBA"/>
    <w:rsid w:val="00915A1C"/>
    <w:rsid w:val="0092190E"/>
    <w:rsid w:val="00921D98"/>
    <w:rsid w:val="00925053"/>
    <w:rsid w:val="00930C45"/>
    <w:rsid w:val="009323A0"/>
    <w:rsid w:val="00932BDF"/>
    <w:rsid w:val="009353F0"/>
    <w:rsid w:val="00940D2B"/>
    <w:rsid w:val="00940F74"/>
    <w:rsid w:val="0094298D"/>
    <w:rsid w:val="00952352"/>
    <w:rsid w:val="00953CB2"/>
    <w:rsid w:val="00956801"/>
    <w:rsid w:val="00956E5F"/>
    <w:rsid w:val="00960FD1"/>
    <w:rsid w:val="009617EF"/>
    <w:rsid w:val="00962D89"/>
    <w:rsid w:val="00964A9C"/>
    <w:rsid w:val="009655AB"/>
    <w:rsid w:val="00966D73"/>
    <w:rsid w:val="00981355"/>
    <w:rsid w:val="00982C82"/>
    <w:rsid w:val="0098496D"/>
    <w:rsid w:val="009856AD"/>
    <w:rsid w:val="00990149"/>
    <w:rsid w:val="009910C0"/>
    <w:rsid w:val="00991ADD"/>
    <w:rsid w:val="00993836"/>
    <w:rsid w:val="009943D6"/>
    <w:rsid w:val="009A18F1"/>
    <w:rsid w:val="009A1C90"/>
    <w:rsid w:val="009A5A12"/>
    <w:rsid w:val="009A5A98"/>
    <w:rsid w:val="009A5C6F"/>
    <w:rsid w:val="009A5FB7"/>
    <w:rsid w:val="009A6C78"/>
    <w:rsid w:val="009A77BC"/>
    <w:rsid w:val="009B1297"/>
    <w:rsid w:val="009B46F3"/>
    <w:rsid w:val="009B4EF2"/>
    <w:rsid w:val="009B50FB"/>
    <w:rsid w:val="009B56D2"/>
    <w:rsid w:val="009B5827"/>
    <w:rsid w:val="009B5E26"/>
    <w:rsid w:val="009B6F26"/>
    <w:rsid w:val="009B7AB2"/>
    <w:rsid w:val="009C228F"/>
    <w:rsid w:val="009C4448"/>
    <w:rsid w:val="009C4DAC"/>
    <w:rsid w:val="009C5D5D"/>
    <w:rsid w:val="009C6698"/>
    <w:rsid w:val="009C6D17"/>
    <w:rsid w:val="009C73FF"/>
    <w:rsid w:val="009D0123"/>
    <w:rsid w:val="009D2F34"/>
    <w:rsid w:val="009D4182"/>
    <w:rsid w:val="009D5F51"/>
    <w:rsid w:val="009E27CA"/>
    <w:rsid w:val="009E36A1"/>
    <w:rsid w:val="009E4324"/>
    <w:rsid w:val="009E450A"/>
    <w:rsid w:val="009E5EE1"/>
    <w:rsid w:val="009E68FD"/>
    <w:rsid w:val="009E6DB2"/>
    <w:rsid w:val="009E7E45"/>
    <w:rsid w:val="009F3414"/>
    <w:rsid w:val="009F4844"/>
    <w:rsid w:val="009F4A03"/>
    <w:rsid w:val="009F5C63"/>
    <w:rsid w:val="009F6ABA"/>
    <w:rsid w:val="00A018A5"/>
    <w:rsid w:val="00A03CE7"/>
    <w:rsid w:val="00A04B99"/>
    <w:rsid w:val="00A05D98"/>
    <w:rsid w:val="00A05E4B"/>
    <w:rsid w:val="00A11A5B"/>
    <w:rsid w:val="00A11DC7"/>
    <w:rsid w:val="00A13394"/>
    <w:rsid w:val="00A13CD0"/>
    <w:rsid w:val="00A1420E"/>
    <w:rsid w:val="00A14DE8"/>
    <w:rsid w:val="00A151A1"/>
    <w:rsid w:val="00A15D68"/>
    <w:rsid w:val="00A17196"/>
    <w:rsid w:val="00A17275"/>
    <w:rsid w:val="00A17473"/>
    <w:rsid w:val="00A24FE8"/>
    <w:rsid w:val="00A26D33"/>
    <w:rsid w:val="00A301FD"/>
    <w:rsid w:val="00A31939"/>
    <w:rsid w:val="00A32AF4"/>
    <w:rsid w:val="00A32B0F"/>
    <w:rsid w:val="00A33824"/>
    <w:rsid w:val="00A3598D"/>
    <w:rsid w:val="00A36844"/>
    <w:rsid w:val="00A37515"/>
    <w:rsid w:val="00A40228"/>
    <w:rsid w:val="00A40658"/>
    <w:rsid w:val="00A4275B"/>
    <w:rsid w:val="00A433E9"/>
    <w:rsid w:val="00A46105"/>
    <w:rsid w:val="00A46833"/>
    <w:rsid w:val="00A50F79"/>
    <w:rsid w:val="00A5235D"/>
    <w:rsid w:val="00A524AE"/>
    <w:rsid w:val="00A53961"/>
    <w:rsid w:val="00A576BB"/>
    <w:rsid w:val="00A57B00"/>
    <w:rsid w:val="00A60971"/>
    <w:rsid w:val="00A62F12"/>
    <w:rsid w:val="00A6545D"/>
    <w:rsid w:val="00A70D19"/>
    <w:rsid w:val="00A8085E"/>
    <w:rsid w:val="00A81B57"/>
    <w:rsid w:val="00A82819"/>
    <w:rsid w:val="00A83613"/>
    <w:rsid w:val="00A839FC"/>
    <w:rsid w:val="00A86D3E"/>
    <w:rsid w:val="00A9318A"/>
    <w:rsid w:val="00A955F1"/>
    <w:rsid w:val="00A95C6F"/>
    <w:rsid w:val="00A967A1"/>
    <w:rsid w:val="00AA1D4F"/>
    <w:rsid w:val="00AA1E72"/>
    <w:rsid w:val="00AA2670"/>
    <w:rsid w:val="00AA2D59"/>
    <w:rsid w:val="00AA423C"/>
    <w:rsid w:val="00AA684C"/>
    <w:rsid w:val="00AA6DA5"/>
    <w:rsid w:val="00AB1CD7"/>
    <w:rsid w:val="00AB2C48"/>
    <w:rsid w:val="00AB3AC4"/>
    <w:rsid w:val="00AB4054"/>
    <w:rsid w:val="00AB4CCE"/>
    <w:rsid w:val="00AB5FF1"/>
    <w:rsid w:val="00AB6DDE"/>
    <w:rsid w:val="00AC173B"/>
    <w:rsid w:val="00AC2D90"/>
    <w:rsid w:val="00AC5548"/>
    <w:rsid w:val="00AC7B0C"/>
    <w:rsid w:val="00AD60C3"/>
    <w:rsid w:val="00AE2194"/>
    <w:rsid w:val="00AE33FC"/>
    <w:rsid w:val="00AE4BA8"/>
    <w:rsid w:val="00AE57F1"/>
    <w:rsid w:val="00AF0331"/>
    <w:rsid w:val="00AF16B2"/>
    <w:rsid w:val="00AF28F7"/>
    <w:rsid w:val="00AF5821"/>
    <w:rsid w:val="00B03DF2"/>
    <w:rsid w:val="00B067BD"/>
    <w:rsid w:val="00B11699"/>
    <w:rsid w:val="00B11E1F"/>
    <w:rsid w:val="00B13413"/>
    <w:rsid w:val="00B136F4"/>
    <w:rsid w:val="00B15BA6"/>
    <w:rsid w:val="00B1634A"/>
    <w:rsid w:val="00B16DFD"/>
    <w:rsid w:val="00B170C0"/>
    <w:rsid w:val="00B17809"/>
    <w:rsid w:val="00B22AE5"/>
    <w:rsid w:val="00B22D2A"/>
    <w:rsid w:val="00B23397"/>
    <w:rsid w:val="00B233BE"/>
    <w:rsid w:val="00B26C9B"/>
    <w:rsid w:val="00B27848"/>
    <w:rsid w:val="00B27DEA"/>
    <w:rsid w:val="00B32CBC"/>
    <w:rsid w:val="00B36282"/>
    <w:rsid w:val="00B40EEA"/>
    <w:rsid w:val="00B41A49"/>
    <w:rsid w:val="00B433FE"/>
    <w:rsid w:val="00B439D1"/>
    <w:rsid w:val="00B4451A"/>
    <w:rsid w:val="00B464AC"/>
    <w:rsid w:val="00B47167"/>
    <w:rsid w:val="00B507B4"/>
    <w:rsid w:val="00B51119"/>
    <w:rsid w:val="00B53E31"/>
    <w:rsid w:val="00B57758"/>
    <w:rsid w:val="00B579DB"/>
    <w:rsid w:val="00B60A81"/>
    <w:rsid w:val="00B60F13"/>
    <w:rsid w:val="00B611FF"/>
    <w:rsid w:val="00B61CD5"/>
    <w:rsid w:val="00B626A2"/>
    <w:rsid w:val="00B6286E"/>
    <w:rsid w:val="00B635B0"/>
    <w:rsid w:val="00B64410"/>
    <w:rsid w:val="00B6520F"/>
    <w:rsid w:val="00B67962"/>
    <w:rsid w:val="00B771B1"/>
    <w:rsid w:val="00B809C1"/>
    <w:rsid w:val="00B82BE1"/>
    <w:rsid w:val="00B85275"/>
    <w:rsid w:val="00B86C5C"/>
    <w:rsid w:val="00B93450"/>
    <w:rsid w:val="00B95396"/>
    <w:rsid w:val="00B95B6C"/>
    <w:rsid w:val="00B964F5"/>
    <w:rsid w:val="00B97086"/>
    <w:rsid w:val="00B97812"/>
    <w:rsid w:val="00B97928"/>
    <w:rsid w:val="00BA02F5"/>
    <w:rsid w:val="00BA25C1"/>
    <w:rsid w:val="00BA5B3A"/>
    <w:rsid w:val="00BA7A63"/>
    <w:rsid w:val="00BB05DF"/>
    <w:rsid w:val="00BB1705"/>
    <w:rsid w:val="00BB1CA0"/>
    <w:rsid w:val="00BB2B65"/>
    <w:rsid w:val="00BB476E"/>
    <w:rsid w:val="00BB784E"/>
    <w:rsid w:val="00BC0092"/>
    <w:rsid w:val="00BC636B"/>
    <w:rsid w:val="00BC72DA"/>
    <w:rsid w:val="00BD0324"/>
    <w:rsid w:val="00BD0DF3"/>
    <w:rsid w:val="00BD1E70"/>
    <w:rsid w:val="00BD5FF7"/>
    <w:rsid w:val="00BD6082"/>
    <w:rsid w:val="00BE5432"/>
    <w:rsid w:val="00BE63BA"/>
    <w:rsid w:val="00BF4128"/>
    <w:rsid w:val="00C039C5"/>
    <w:rsid w:val="00C04F11"/>
    <w:rsid w:val="00C06790"/>
    <w:rsid w:val="00C06D55"/>
    <w:rsid w:val="00C06FB6"/>
    <w:rsid w:val="00C07251"/>
    <w:rsid w:val="00C1075F"/>
    <w:rsid w:val="00C132A7"/>
    <w:rsid w:val="00C133F7"/>
    <w:rsid w:val="00C16A1E"/>
    <w:rsid w:val="00C17AB8"/>
    <w:rsid w:val="00C17CA5"/>
    <w:rsid w:val="00C23A33"/>
    <w:rsid w:val="00C250DC"/>
    <w:rsid w:val="00C25B3E"/>
    <w:rsid w:val="00C26498"/>
    <w:rsid w:val="00C305DF"/>
    <w:rsid w:val="00C34392"/>
    <w:rsid w:val="00C34EF9"/>
    <w:rsid w:val="00C3572B"/>
    <w:rsid w:val="00C3709B"/>
    <w:rsid w:val="00C37DDA"/>
    <w:rsid w:val="00C41B4C"/>
    <w:rsid w:val="00C4200B"/>
    <w:rsid w:val="00C425B0"/>
    <w:rsid w:val="00C43733"/>
    <w:rsid w:val="00C437AA"/>
    <w:rsid w:val="00C44E64"/>
    <w:rsid w:val="00C45512"/>
    <w:rsid w:val="00C51E0B"/>
    <w:rsid w:val="00C543E6"/>
    <w:rsid w:val="00C57A29"/>
    <w:rsid w:val="00C607D4"/>
    <w:rsid w:val="00C60C83"/>
    <w:rsid w:val="00C61076"/>
    <w:rsid w:val="00C611A5"/>
    <w:rsid w:val="00C6279E"/>
    <w:rsid w:val="00C6489D"/>
    <w:rsid w:val="00C72B1A"/>
    <w:rsid w:val="00C74082"/>
    <w:rsid w:val="00C8041F"/>
    <w:rsid w:val="00C81662"/>
    <w:rsid w:val="00C8670F"/>
    <w:rsid w:val="00C86781"/>
    <w:rsid w:val="00C94165"/>
    <w:rsid w:val="00C957C1"/>
    <w:rsid w:val="00C9760B"/>
    <w:rsid w:val="00C977FC"/>
    <w:rsid w:val="00CA01D4"/>
    <w:rsid w:val="00CA1523"/>
    <w:rsid w:val="00CA171D"/>
    <w:rsid w:val="00CA3F37"/>
    <w:rsid w:val="00CA6B49"/>
    <w:rsid w:val="00CB2C3D"/>
    <w:rsid w:val="00CB2FDB"/>
    <w:rsid w:val="00CB3493"/>
    <w:rsid w:val="00CB6353"/>
    <w:rsid w:val="00CB7ABA"/>
    <w:rsid w:val="00CB7D26"/>
    <w:rsid w:val="00CC007A"/>
    <w:rsid w:val="00CC0864"/>
    <w:rsid w:val="00CC1149"/>
    <w:rsid w:val="00CC1449"/>
    <w:rsid w:val="00CC2A8D"/>
    <w:rsid w:val="00CC6240"/>
    <w:rsid w:val="00CC733A"/>
    <w:rsid w:val="00CD1B51"/>
    <w:rsid w:val="00CD34CA"/>
    <w:rsid w:val="00CD539B"/>
    <w:rsid w:val="00CD6772"/>
    <w:rsid w:val="00CD6A53"/>
    <w:rsid w:val="00CD72A8"/>
    <w:rsid w:val="00CE2F71"/>
    <w:rsid w:val="00CE3EE0"/>
    <w:rsid w:val="00CE4572"/>
    <w:rsid w:val="00CE4BE7"/>
    <w:rsid w:val="00CE5491"/>
    <w:rsid w:val="00CF1751"/>
    <w:rsid w:val="00CF22B1"/>
    <w:rsid w:val="00CF2DA1"/>
    <w:rsid w:val="00CF31C1"/>
    <w:rsid w:val="00CF555E"/>
    <w:rsid w:val="00CF7326"/>
    <w:rsid w:val="00D004C4"/>
    <w:rsid w:val="00D025EE"/>
    <w:rsid w:val="00D04CCD"/>
    <w:rsid w:val="00D0603E"/>
    <w:rsid w:val="00D076F3"/>
    <w:rsid w:val="00D11AB6"/>
    <w:rsid w:val="00D14490"/>
    <w:rsid w:val="00D1662B"/>
    <w:rsid w:val="00D17295"/>
    <w:rsid w:val="00D20844"/>
    <w:rsid w:val="00D21CDE"/>
    <w:rsid w:val="00D220D7"/>
    <w:rsid w:val="00D23086"/>
    <w:rsid w:val="00D231C3"/>
    <w:rsid w:val="00D245FE"/>
    <w:rsid w:val="00D25249"/>
    <w:rsid w:val="00D333A1"/>
    <w:rsid w:val="00D339E0"/>
    <w:rsid w:val="00D342F2"/>
    <w:rsid w:val="00D34B51"/>
    <w:rsid w:val="00D355A5"/>
    <w:rsid w:val="00D35AA8"/>
    <w:rsid w:val="00D376DE"/>
    <w:rsid w:val="00D4394F"/>
    <w:rsid w:val="00D45115"/>
    <w:rsid w:val="00D46628"/>
    <w:rsid w:val="00D513E0"/>
    <w:rsid w:val="00D51A38"/>
    <w:rsid w:val="00D576CB"/>
    <w:rsid w:val="00D60934"/>
    <w:rsid w:val="00D64D2E"/>
    <w:rsid w:val="00D67C5F"/>
    <w:rsid w:val="00D7126A"/>
    <w:rsid w:val="00D72DD8"/>
    <w:rsid w:val="00D73B50"/>
    <w:rsid w:val="00D750A4"/>
    <w:rsid w:val="00D75E60"/>
    <w:rsid w:val="00D76E58"/>
    <w:rsid w:val="00D813C2"/>
    <w:rsid w:val="00D823AD"/>
    <w:rsid w:val="00D82F44"/>
    <w:rsid w:val="00D837BC"/>
    <w:rsid w:val="00D84472"/>
    <w:rsid w:val="00D84C3F"/>
    <w:rsid w:val="00D851E2"/>
    <w:rsid w:val="00D85FD1"/>
    <w:rsid w:val="00D91F79"/>
    <w:rsid w:val="00D92B1C"/>
    <w:rsid w:val="00D933A1"/>
    <w:rsid w:val="00D939D5"/>
    <w:rsid w:val="00D93D41"/>
    <w:rsid w:val="00D96B98"/>
    <w:rsid w:val="00DA0F82"/>
    <w:rsid w:val="00DB04D5"/>
    <w:rsid w:val="00DB1078"/>
    <w:rsid w:val="00DB1F80"/>
    <w:rsid w:val="00DB2F69"/>
    <w:rsid w:val="00DB3492"/>
    <w:rsid w:val="00DB4502"/>
    <w:rsid w:val="00DB46FE"/>
    <w:rsid w:val="00DB58A6"/>
    <w:rsid w:val="00DB789E"/>
    <w:rsid w:val="00DC0CB2"/>
    <w:rsid w:val="00DC18EA"/>
    <w:rsid w:val="00DC5877"/>
    <w:rsid w:val="00DC65F5"/>
    <w:rsid w:val="00DD0587"/>
    <w:rsid w:val="00DD1AE4"/>
    <w:rsid w:val="00DD2FB1"/>
    <w:rsid w:val="00DD3261"/>
    <w:rsid w:val="00DD45A5"/>
    <w:rsid w:val="00DD46A3"/>
    <w:rsid w:val="00DD68D6"/>
    <w:rsid w:val="00DE37E6"/>
    <w:rsid w:val="00DE47F4"/>
    <w:rsid w:val="00DE4C1D"/>
    <w:rsid w:val="00DE4D47"/>
    <w:rsid w:val="00DE54C9"/>
    <w:rsid w:val="00DE7928"/>
    <w:rsid w:val="00DF11F9"/>
    <w:rsid w:val="00DF1AFD"/>
    <w:rsid w:val="00DF1F30"/>
    <w:rsid w:val="00DF4085"/>
    <w:rsid w:val="00DF5421"/>
    <w:rsid w:val="00DF6938"/>
    <w:rsid w:val="00E00ABC"/>
    <w:rsid w:val="00E00DC5"/>
    <w:rsid w:val="00E0122E"/>
    <w:rsid w:val="00E01676"/>
    <w:rsid w:val="00E038F5"/>
    <w:rsid w:val="00E0487F"/>
    <w:rsid w:val="00E11F26"/>
    <w:rsid w:val="00E129C1"/>
    <w:rsid w:val="00E13290"/>
    <w:rsid w:val="00E149B1"/>
    <w:rsid w:val="00E21EA8"/>
    <w:rsid w:val="00E22749"/>
    <w:rsid w:val="00E24074"/>
    <w:rsid w:val="00E265D0"/>
    <w:rsid w:val="00E301FB"/>
    <w:rsid w:val="00E312DA"/>
    <w:rsid w:val="00E316A7"/>
    <w:rsid w:val="00E32270"/>
    <w:rsid w:val="00E33A7B"/>
    <w:rsid w:val="00E344A2"/>
    <w:rsid w:val="00E349C9"/>
    <w:rsid w:val="00E359DE"/>
    <w:rsid w:val="00E369D1"/>
    <w:rsid w:val="00E420E6"/>
    <w:rsid w:val="00E4260B"/>
    <w:rsid w:val="00E4484E"/>
    <w:rsid w:val="00E4540F"/>
    <w:rsid w:val="00E46228"/>
    <w:rsid w:val="00E46293"/>
    <w:rsid w:val="00E46CA3"/>
    <w:rsid w:val="00E47E77"/>
    <w:rsid w:val="00E5236B"/>
    <w:rsid w:val="00E5419C"/>
    <w:rsid w:val="00E54510"/>
    <w:rsid w:val="00E55FD3"/>
    <w:rsid w:val="00E56967"/>
    <w:rsid w:val="00E63502"/>
    <w:rsid w:val="00E6519D"/>
    <w:rsid w:val="00E6659E"/>
    <w:rsid w:val="00E668EB"/>
    <w:rsid w:val="00E6706A"/>
    <w:rsid w:val="00E713C8"/>
    <w:rsid w:val="00E74356"/>
    <w:rsid w:val="00E745B7"/>
    <w:rsid w:val="00E75E27"/>
    <w:rsid w:val="00E766C8"/>
    <w:rsid w:val="00E7716E"/>
    <w:rsid w:val="00E774F8"/>
    <w:rsid w:val="00E81EBD"/>
    <w:rsid w:val="00E8248C"/>
    <w:rsid w:val="00E83215"/>
    <w:rsid w:val="00E85850"/>
    <w:rsid w:val="00E874BE"/>
    <w:rsid w:val="00E878A6"/>
    <w:rsid w:val="00E93134"/>
    <w:rsid w:val="00E94DB8"/>
    <w:rsid w:val="00E9782B"/>
    <w:rsid w:val="00EA29CA"/>
    <w:rsid w:val="00EA3650"/>
    <w:rsid w:val="00EA5D4C"/>
    <w:rsid w:val="00EA5EE0"/>
    <w:rsid w:val="00EA64EC"/>
    <w:rsid w:val="00EA6BA5"/>
    <w:rsid w:val="00EA7772"/>
    <w:rsid w:val="00EB189E"/>
    <w:rsid w:val="00EB2C5A"/>
    <w:rsid w:val="00EB2D3D"/>
    <w:rsid w:val="00EB61C2"/>
    <w:rsid w:val="00EC64A8"/>
    <w:rsid w:val="00EC7692"/>
    <w:rsid w:val="00ED42C5"/>
    <w:rsid w:val="00ED545B"/>
    <w:rsid w:val="00ED68DE"/>
    <w:rsid w:val="00ED6BEA"/>
    <w:rsid w:val="00ED720A"/>
    <w:rsid w:val="00EE0333"/>
    <w:rsid w:val="00EE0706"/>
    <w:rsid w:val="00EE2358"/>
    <w:rsid w:val="00EE35B0"/>
    <w:rsid w:val="00EE5FB2"/>
    <w:rsid w:val="00EE64D0"/>
    <w:rsid w:val="00EF49D1"/>
    <w:rsid w:val="00EF75B9"/>
    <w:rsid w:val="00EF7C9E"/>
    <w:rsid w:val="00F03870"/>
    <w:rsid w:val="00F0475D"/>
    <w:rsid w:val="00F076EA"/>
    <w:rsid w:val="00F1063A"/>
    <w:rsid w:val="00F1141D"/>
    <w:rsid w:val="00F14012"/>
    <w:rsid w:val="00F16656"/>
    <w:rsid w:val="00F167BE"/>
    <w:rsid w:val="00F20686"/>
    <w:rsid w:val="00F219DC"/>
    <w:rsid w:val="00F23964"/>
    <w:rsid w:val="00F243B5"/>
    <w:rsid w:val="00F245A2"/>
    <w:rsid w:val="00F25A33"/>
    <w:rsid w:val="00F3072C"/>
    <w:rsid w:val="00F31C8D"/>
    <w:rsid w:val="00F3257A"/>
    <w:rsid w:val="00F3375F"/>
    <w:rsid w:val="00F35DF0"/>
    <w:rsid w:val="00F403A4"/>
    <w:rsid w:val="00F42DC3"/>
    <w:rsid w:val="00F43182"/>
    <w:rsid w:val="00F44305"/>
    <w:rsid w:val="00F4438B"/>
    <w:rsid w:val="00F45820"/>
    <w:rsid w:val="00F46F85"/>
    <w:rsid w:val="00F52559"/>
    <w:rsid w:val="00F53497"/>
    <w:rsid w:val="00F549CD"/>
    <w:rsid w:val="00F56C75"/>
    <w:rsid w:val="00F56D5D"/>
    <w:rsid w:val="00F57D80"/>
    <w:rsid w:val="00F63E03"/>
    <w:rsid w:val="00F67381"/>
    <w:rsid w:val="00F676BB"/>
    <w:rsid w:val="00F71A4B"/>
    <w:rsid w:val="00F72BD0"/>
    <w:rsid w:val="00F74CBA"/>
    <w:rsid w:val="00F74D40"/>
    <w:rsid w:val="00F753A7"/>
    <w:rsid w:val="00F7692A"/>
    <w:rsid w:val="00F76FB0"/>
    <w:rsid w:val="00F8380C"/>
    <w:rsid w:val="00F850CE"/>
    <w:rsid w:val="00F868E3"/>
    <w:rsid w:val="00F92325"/>
    <w:rsid w:val="00F92A00"/>
    <w:rsid w:val="00F9314A"/>
    <w:rsid w:val="00F93D6D"/>
    <w:rsid w:val="00F941FF"/>
    <w:rsid w:val="00F94264"/>
    <w:rsid w:val="00F94E26"/>
    <w:rsid w:val="00FA1857"/>
    <w:rsid w:val="00FA35D3"/>
    <w:rsid w:val="00FA3A3D"/>
    <w:rsid w:val="00FA59D0"/>
    <w:rsid w:val="00FA6038"/>
    <w:rsid w:val="00FA61F6"/>
    <w:rsid w:val="00FB226B"/>
    <w:rsid w:val="00FB3A1F"/>
    <w:rsid w:val="00FB751E"/>
    <w:rsid w:val="00FB7C7A"/>
    <w:rsid w:val="00FC25FE"/>
    <w:rsid w:val="00FC4435"/>
    <w:rsid w:val="00FC4886"/>
    <w:rsid w:val="00FC4C9E"/>
    <w:rsid w:val="00FD0FE8"/>
    <w:rsid w:val="00FD51D8"/>
    <w:rsid w:val="00FD5ED6"/>
    <w:rsid w:val="00FD6E73"/>
    <w:rsid w:val="00FE7F34"/>
    <w:rsid w:val="00FF20CE"/>
    <w:rsid w:val="00FF4998"/>
    <w:rsid w:val="00FF53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2160C"/>
  <w15:docId w15:val="{30D42355-E3BA-4E97-9713-0B8F9DF2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3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3">
    <w:name w:val="No Spacing"/>
    <w:link w:val="a4"/>
    <w:uiPriority w:val="1"/>
    <w:qFormat/>
    <w:rsid w:val="0002680C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02680C"/>
  </w:style>
  <w:style w:type="paragraph" w:styleId="a5">
    <w:name w:val="List Paragraph"/>
    <w:basedOn w:val="a"/>
    <w:link w:val="a6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6">
    <w:name w:val="Абзац списка Знак"/>
    <w:link w:val="a5"/>
    <w:uiPriority w:val="34"/>
    <w:locked/>
    <w:rsid w:val="0002680C"/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8">
    <w:name w:val="Table Grid"/>
    <w:basedOn w:val="a1"/>
    <w:uiPriority w:val="59"/>
    <w:rsid w:val="0045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0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1">
    <w:name w:val="Body Text"/>
    <w:basedOn w:val="a"/>
    <w:link w:val="af2"/>
    <w:rsid w:val="00E7716E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f2">
    <w:name w:val="Основной текст Знак"/>
    <w:basedOn w:val="a0"/>
    <w:link w:val="af1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3">
    <w:name w:val="Emphasis"/>
    <w:basedOn w:val="a0"/>
    <w:uiPriority w:val="20"/>
    <w:qFormat/>
    <w:rsid w:val="00D576CB"/>
    <w:rPr>
      <w:i/>
      <w:iCs/>
    </w:rPr>
  </w:style>
  <w:style w:type="character" w:customStyle="1" w:styleId="af4">
    <w:name w:val="_МелкийТекст Знак"/>
    <w:link w:val="af5"/>
    <w:locked/>
    <w:rsid w:val="009E6DB2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9E6DB2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character" w:customStyle="1" w:styleId="toctext">
    <w:name w:val="toctext"/>
    <w:basedOn w:val="a0"/>
    <w:rsid w:val="0067697A"/>
  </w:style>
  <w:style w:type="character" w:customStyle="1" w:styleId="tocnumber">
    <w:name w:val="tocnumber"/>
    <w:basedOn w:val="a0"/>
    <w:rsid w:val="0067697A"/>
  </w:style>
  <w:style w:type="character" w:styleId="af6">
    <w:name w:val="annotation reference"/>
    <w:basedOn w:val="a0"/>
    <w:uiPriority w:val="99"/>
    <w:semiHidden/>
    <w:unhideWhenUsed/>
    <w:rsid w:val="00697B5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697B58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697B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97B58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97B5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F16B2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271592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801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01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">
    <w:name w:val="w"/>
    <w:basedOn w:val="a0"/>
    <w:rsid w:val="007E5D8A"/>
  </w:style>
  <w:style w:type="character" w:customStyle="1" w:styleId="num0">
    <w:name w:val="num0"/>
    <w:basedOn w:val="a0"/>
    <w:rsid w:val="007E5D8A"/>
  </w:style>
  <w:style w:type="paragraph" w:styleId="afc">
    <w:name w:val="Revision"/>
    <w:hidden/>
    <w:uiPriority w:val="99"/>
    <w:semiHidden/>
    <w:rsid w:val="005D0672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3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9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23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4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2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57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75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75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ERD" TargetMode="External"/><Relationship Id="rId18" Type="http://schemas.openxmlformats.org/officeDocument/2006/relationships/hyperlink" Target="https://ru.wikipedia.org/wiki/DFD" TargetMode="External"/><Relationship Id="rId26" Type="http://schemas.openxmlformats.org/officeDocument/2006/relationships/hyperlink" Target="http://data.europa.eu/esco/skill/8b94aa1e-89c9-459d-b3b4-1dfab8dec2df" TargetMode="External"/><Relationship Id="rId39" Type="http://schemas.openxmlformats.org/officeDocument/2006/relationships/hyperlink" Target="https://ru.wikipedia.org/wiki/%D0%AE%D0%B7%D0%B0%D0%B1%D0%B8%D0%BB%D0%B8%D1%82%D0%B8" TargetMode="External"/><Relationship Id="rId21" Type="http://schemas.openxmlformats.org/officeDocument/2006/relationships/hyperlink" Target="http://data.europa.eu/esco/skill/7111b95d-0ce3-441a-9d92-4c75d05c4388" TargetMode="External"/><Relationship Id="rId34" Type="http://schemas.openxmlformats.org/officeDocument/2006/relationships/hyperlink" Target="http://data.europa.eu/esco/skill/9d2e926f-53d9-41f5-98f3-19dfaa687f3f" TargetMode="External"/><Relationship Id="rId42" Type="http://schemas.openxmlformats.org/officeDocument/2006/relationships/hyperlink" Target="https://ru.wikipedia.org/wiki/%D0%9F%D0%B5%D1%80%D0%B5%D0%BD%D0%BE%D1%81%D0%B8%D0%BC%D0%BE%D1%81%D1%82%D1%8C_(%D0%BF%D1%80%D0%BE%D0%B3%D1%80%D0%B0%D0%BC%D0%BC%D0%BD%D0%BE%D0%B5_%D0%BE%D0%B1%D0%B5%D1%81%D0%BF%D0%B5%D1%87%D0%B5%D0%BD%D0%B8%D0%B5)" TargetMode="External"/><Relationship Id="rId47" Type="http://schemas.openxmlformats.org/officeDocument/2006/relationships/hyperlink" Target="mailto:master_it_rk@mail.ru" TargetMode="External"/><Relationship Id="rId50" Type="http://schemas.openxmlformats.org/officeDocument/2006/relationships/hyperlink" Target="mailto:Zikonti24@gmail.com" TargetMode="External"/><Relationship Id="rId55" Type="http://schemas.openxmlformats.org/officeDocument/2006/relationships/hyperlink" Target="mailto:master_it_rk@mail.ru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dit.isuct.ru/Publish_RUP/core.base_rup/guidances/concepts/use-case_view_11F15731.html" TargetMode="External"/><Relationship Id="rId29" Type="http://schemas.openxmlformats.org/officeDocument/2006/relationships/hyperlink" Target="http://data.europa.eu/esco/skill/7d10fcb2-b368-48ab-996b-7c9fafcf68ed" TargetMode="External"/><Relationship Id="rId11" Type="http://schemas.openxmlformats.org/officeDocument/2006/relationships/hyperlink" Target="https://ru.wikipedia.org/wiki/SADT" TargetMode="External"/><Relationship Id="rId24" Type="http://schemas.openxmlformats.org/officeDocument/2006/relationships/hyperlink" Target="http://data.europa.eu/esco/skill/172020d1-e151-445b-8173-e2a5fb16fe51" TargetMode="External"/><Relationship Id="rId32" Type="http://schemas.openxmlformats.org/officeDocument/2006/relationships/hyperlink" Target="http://data.europa.eu/esco/skill/2c4e11ef-da18-4e19-816b-e6bc19e12424" TargetMode="External"/><Relationship Id="rId37" Type="http://schemas.openxmlformats.org/officeDocument/2006/relationships/hyperlink" Target="https://ru.wikipedia.org/w/index.php?title=%D0%A3%D1%80%D0%BE%D0%B2%D0%B5%D0%BD%D1%8C_%D0%BF%D1%80%D0%BE%D0%B8%D0%B7%D0%B2%D0%BE%D0%B4%D0%B8%D1%82%D0%B5%D0%BB%D1%8C%D0%BD%D0%BE%D1%81%D1%82%D0%B8&amp;action=edit&amp;redlink=1" TargetMode="External"/><Relationship Id="rId40" Type="http://schemas.openxmlformats.org/officeDocument/2006/relationships/hyperlink" Target="https://ru.wikipedia.org/wiki/%D0%97%D0%B0%D1%89%D0%B8%D1%89%D1%91%D0%BD%D0%BD%D0%BE%D1%81%D1%82%D1%8C" TargetMode="External"/><Relationship Id="rId45" Type="http://schemas.openxmlformats.org/officeDocument/2006/relationships/hyperlink" Target="mailto:habdeshov@rambler.ru" TargetMode="External"/><Relationship Id="rId53" Type="http://schemas.openxmlformats.org/officeDocument/2006/relationships/hyperlink" Target="mailto:eva.global.london@bk.ru" TargetMode="External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9" Type="http://schemas.openxmlformats.org/officeDocument/2006/relationships/hyperlink" Target="https://ru.wikipedia.org/wiki/ER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u.wikipedia.org/wiki/%D0%9C%D0%B5%D1%82%D0%BE%D0%B4%D0%BE%D0%BB%D0%BE%D0%B3%D0%B8%D1%8F" TargetMode="External"/><Relationship Id="rId22" Type="http://schemas.openxmlformats.org/officeDocument/2006/relationships/hyperlink" Target="http://data.europa.eu/esco/skill/925463a7-d51f-4d5b-9f79-4d28cf30acde" TargetMode="External"/><Relationship Id="rId27" Type="http://schemas.openxmlformats.org/officeDocument/2006/relationships/hyperlink" Target="http://data.europa.eu/esco/skill/fd33c66c-70c4-40e6-b87c-5495bd3bf26e" TargetMode="External"/><Relationship Id="rId30" Type="http://schemas.openxmlformats.org/officeDocument/2006/relationships/hyperlink" Target="http://data.europa.eu/esco/skill/25b291b5-8245-4d9d-b391-86a8a31d7109" TargetMode="External"/><Relationship Id="rId35" Type="http://schemas.openxmlformats.org/officeDocument/2006/relationships/hyperlink" Target="https://ru.wikipedia.org/w/index.php?title=SQUALE&amp;action=edit&amp;redlink=1" TargetMode="External"/><Relationship Id="rId43" Type="http://schemas.openxmlformats.org/officeDocument/2006/relationships/hyperlink" Target="mailto:Mars0@mail.ru" TargetMode="External"/><Relationship Id="rId48" Type="http://schemas.openxmlformats.org/officeDocument/2006/relationships/hyperlink" Target="mailto:marymasterit@mail.ru" TargetMode="External"/><Relationship Id="rId56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hyperlink" Target="mailto:orleualmaty@inbox.ru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ru.wikipedia.org/wiki/DFD" TargetMode="External"/><Relationship Id="rId17" Type="http://schemas.openxmlformats.org/officeDocument/2006/relationships/hyperlink" Target="https://ru.wikipedia.org/wiki/SADT" TargetMode="External"/><Relationship Id="rId25" Type="http://schemas.openxmlformats.org/officeDocument/2006/relationships/hyperlink" Target="http://data.europa.eu/esco/skill/be48353d-25c7-4f86-bea9-7b9e248fbc6e" TargetMode="External"/><Relationship Id="rId33" Type="http://schemas.openxmlformats.org/officeDocument/2006/relationships/hyperlink" Target="http://data.europa.eu/esco/skill/5b9cde20-f1b9-4adc-bfb3-dbf70b14138d" TargetMode="External"/><Relationship Id="rId38" Type="http://schemas.openxmlformats.org/officeDocument/2006/relationships/hyperlink" Target="https://ru.wikipedia.org/wiki/%D0%A1%D0%BE%D0%B2%D0%BC%D0%B5%D1%81%D1%82%D0%B8%D0%BC%D0%BE%D1%81%D1%82%D1%8C" TargetMode="External"/><Relationship Id="rId46" Type="http://schemas.openxmlformats.org/officeDocument/2006/relationships/hyperlink" Target="mailto:akerkegansaj@mail.ru" TargetMode="External"/><Relationship Id="rId20" Type="http://schemas.openxmlformats.org/officeDocument/2006/relationships/hyperlink" Target="https://ru.wikipedia.org/wiki/%D0%A7%D0%B5%D0%BB%D0%BE%D0%B2%D0%B5%D0%BA%D0%BE-%D0%BA%D0%BE%D0%BC%D0%BF%D1%8C%D1%8E%D1%82%D0%B5%D1%80%D0%BD%D0%BE%D0%B5_%D0%B2%D0%B7%D0%B0%D0%B8%D0%BC%D0%BE%D0%B4%D0%B5%D0%B9%D1%81%D1%82%D0%B2%D0%B8%D0%B5" TargetMode="External"/><Relationship Id="rId41" Type="http://schemas.openxmlformats.org/officeDocument/2006/relationships/hyperlink" Target="https://ru.wikipedia.org/wiki/%D0%9D%D0%B0%D0%B4%D1%91%D0%B6%D0%BD%D0%BE%D1%81%D1%82%D1%8C" TargetMode="External"/><Relationship Id="rId54" Type="http://schemas.openxmlformats.org/officeDocument/2006/relationships/hyperlink" Target="mailto:infoprkzmedia@bk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ru.wikipedia.org/wiki/Rational_Software" TargetMode="External"/><Relationship Id="rId23" Type="http://schemas.openxmlformats.org/officeDocument/2006/relationships/hyperlink" Target="http://data.europa.eu/esco/skill/0b0335f3-0aa1-491e-895e-81fc8774a300" TargetMode="External"/><Relationship Id="rId28" Type="http://schemas.openxmlformats.org/officeDocument/2006/relationships/hyperlink" Target="http://data.europa.eu/esco/skill/ed8de897-adbe-4f0e-b4d2-534953e64c72" TargetMode="External"/><Relationship Id="rId36" Type="http://schemas.openxmlformats.org/officeDocument/2006/relationships/hyperlink" Target="https://ru.wikipedia.org/w/index.php?title=%D0%A4%D1%83%D0%BD%D0%BA%D1%86%D0%B8%D0%BE%D0%BD%D0%B0%D0%BB%D1%8C%D0%BD%D0%B0%D1%8F_%D0%BF%D1%80%D0%B8%D0%B3%D0%BE%D0%B4%D0%BD%D0%BE%D1%81%D1%82%D1%8C&amp;action=edit&amp;redlink=1" TargetMode="External"/><Relationship Id="rId49" Type="http://schemas.openxmlformats.org/officeDocument/2006/relationships/hyperlink" Target="mailto:m.shalabaeva@mai.ru" TargetMode="External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hyperlink" Target="http://data.europa.eu/esco/skill/d31fab87-2a7d-485c-b699-2901ca294b15" TargetMode="External"/><Relationship Id="rId44" Type="http://schemas.openxmlformats.org/officeDocument/2006/relationships/hyperlink" Target="mailto:info@itk.kz" TargetMode="External"/><Relationship Id="rId52" Type="http://schemas.openxmlformats.org/officeDocument/2006/relationships/hyperlink" Target="mailto:sdm.k@b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F7B20-6CA8-44E0-AF66-DE3CA9ECA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5E1D23-3853-48FD-A5BB-9D8665B60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AF5CA2-7740-4BF4-8924-A4B8ABA1CD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3B4243-8BFD-435E-8FA6-96437E878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22</Pages>
  <Words>6729</Words>
  <Characters>38361</Characters>
  <Application>Microsoft Office Word</Application>
  <DocSecurity>0</DocSecurity>
  <Lines>319</Lines>
  <Paragraphs>89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Хамит Абдешов</dc:creator>
  <cp:lastModifiedBy>Данияр Жуматаев</cp:lastModifiedBy>
  <cp:revision>12</cp:revision>
  <cp:lastPrinted>2018-03-28T09:31:00Z</cp:lastPrinted>
  <dcterms:created xsi:type="dcterms:W3CDTF">2022-09-08T09:27:00Z</dcterms:created>
  <dcterms:modified xsi:type="dcterms:W3CDTF">2022-12-06T03:52:00Z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