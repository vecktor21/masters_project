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78"/>
        <w:gridCol w:w="103"/>
        <w:gridCol w:w="1530"/>
        <w:gridCol w:w="428"/>
        <w:gridCol w:w="420"/>
        <w:gridCol w:w="1835"/>
        <w:gridCol w:w="579"/>
        <w:gridCol w:w="2267"/>
      </w:tblGrid>
      <w:tr w:rsidR="00F20686" w:rsidRPr="005A5487" w14:paraId="25BA7BC7" w14:textId="77777777" w:rsidTr="000E561B">
        <w:tc>
          <w:tcPr>
            <w:tcW w:w="9640" w:type="dxa"/>
            <w:gridSpan w:val="8"/>
          </w:tcPr>
          <w:p w14:paraId="43511A1C" w14:textId="2FDB158D" w:rsidR="00557747" w:rsidRPr="0007718D" w:rsidRDefault="00557747" w:rsidP="00557747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23</w:t>
            </w:r>
          </w:p>
          <w:p w14:paraId="1963856E" w14:textId="77777777" w:rsidR="00557747" w:rsidRPr="0007718D" w:rsidRDefault="00557747" w:rsidP="00557747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1A029DF6" w14:textId="77777777" w:rsidR="00557747" w:rsidRPr="0007718D" w:rsidRDefault="00557747" w:rsidP="00557747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0F3A31CD" w14:textId="77777777" w:rsidR="005A5487" w:rsidRDefault="005A5487" w:rsidP="005A5487">
            <w:pPr>
              <w:pStyle w:val="af1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629FC0F6" w14:textId="6285D534" w:rsidR="00F20686" w:rsidRPr="000E561B" w:rsidRDefault="00F20686" w:rsidP="006644C6">
            <w:pPr>
              <w:keepNext/>
              <w:keepLines/>
              <w:jc w:val="right"/>
              <w:outlineLvl w:val="1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F20686" w:rsidRPr="005A5487" w14:paraId="45D11427" w14:textId="77777777" w:rsidTr="000E561B">
        <w:tc>
          <w:tcPr>
            <w:tcW w:w="9640" w:type="dxa"/>
            <w:gridSpan w:val="8"/>
          </w:tcPr>
          <w:p w14:paraId="5F9081D1" w14:textId="560D2E46" w:rsidR="00F20686" w:rsidRPr="006644C6" w:rsidRDefault="009E35B6" w:rsidP="006644C6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644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6644C6" w:rsidRPr="006644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6644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«Управление архитектурой компьютерных систем»</w:t>
            </w:r>
          </w:p>
        </w:tc>
      </w:tr>
      <w:tr w:rsidR="00F20686" w:rsidRPr="006F19A5" w14:paraId="7CE45AA4" w14:textId="77777777" w:rsidTr="000E561B">
        <w:tc>
          <w:tcPr>
            <w:tcW w:w="9640" w:type="dxa"/>
            <w:gridSpan w:val="8"/>
          </w:tcPr>
          <w:p w14:paraId="00FF0539" w14:textId="77777777" w:rsidR="00F20686" w:rsidRPr="006644C6" w:rsidRDefault="00507A15" w:rsidP="006F19A5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52780225" w14:textId="77777777" w:rsidR="00F20686" w:rsidRPr="006644C6" w:rsidRDefault="00507A15" w:rsidP="006F19A5">
            <w:pPr>
              <w:ind w:firstLine="709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60F72640" w14:textId="77777777" w:rsidR="00F20686" w:rsidRPr="006644C6" w:rsidRDefault="00507A15" w:rsidP="006F19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="00C600F1" w:rsidRPr="006644C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04833E45" w14:textId="3AE08695" w:rsidR="00B03DF2" w:rsidRPr="006644C6" w:rsidRDefault="00507A15" w:rsidP="006F19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A1745A" w:rsidRPr="006644C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b/>
                <w:sz w:val="24"/>
                <w:szCs w:val="24"/>
                <w:lang w:val="ru-RU"/>
              </w:rPr>
              <w:t>(ИТ, IT)</w:t>
            </w:r>
            <w:r w:rsidRPr="006644C6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</w:t>
            </w:r>
            <w:r w:rsidR="007F6504" w:rsidRPr="006644C6">
              <w:rPr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Information</w:t>
            </w:r>
            <w:r w:rsidR="007F6504" w:rsidRPr="006644C6">
              <w:rPr>
                <w:sz w:val="24"/>
                <w:szCs w:val="24"/>
                <w:lang w:val="ru-RU"/>
              </w:rPr>
              <w:t xml:space="preserve"> </w:t>
            </w:r>
            <w:r w:rsidR="001E7299">
              <w:rPr>
                <w:sz w:val="24"/>
                <w:szCs w:val="24"/>
                <w:lang w:val="ru-RU"/>
              </w:rPr>
              <w:t>Technology, IT) –</w:t>
            </w:r>
            <w:r w:rsidRPr="006644C6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39F88873" w14:textId="77777777" w:rsidR="00F20686" w:rsidRPr="006644C6" w:rsidRDefault="00507A15" w:rsidP="006F19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6644C6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0E978423" w14:textId="16E4B701" w:rsidR="00F20686" w:rsidRPr="006644C6" w:rsidRDefault="00507A15" w:rsidP="006F19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 xml:space="preserve">Архитектура </w:t>
            </w:r>
            <w:r w:rsidR="00D86D2E" w:rsidRPr="006644C6">
              <w:rPr>
                <w:b/>
                <w:sz w:val="24"/>
                <w:szCs w:val="24"/>
                <w:lang w:val="ru-RU"/>
              </w:rPr>
              <w:t xml:space="preserve">ИС </w:t>
            </w:r>
            <w:r w:rsidR="00D93109" w:rsidRPr="006644C6">
              <w:rPr>
                <w:sz w:val="24"/>
                <w:szCs w:val="24"/>
                <w:lang w:val="ru-RU"/>
              </w:rPr>
              <w:t>–</w:t>
            </w:r>
            <w:r w:rsidRPr="006644C6">
              <w:rPr>
                <w:sz w:val="24"/>
                <w:szCs w:val="24"/>
                <w:lang w:val="ru-RU"/>
              </w:rPr>
              <w:t xml:space="preserve">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65B4FCD1" w14:textId="77777777" w:rsidR="00F20686" w:rsidRPr="006644C6" w:rsidRDefault="00507A15" w:rsidP="006F19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База данных</w:t>
            </w:r>
            <w:r w:rsidRPr="006644C6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10F59FDF" w14:textId="77777777" w:rsidR="009D65E4" w:rsidRPr="006644C6" w:rsidRDefault="009D65E4" w:rsidP="006F19A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</w:t>
            </w:r>
            <w:r w:rsidRPr="006644C6">
              <w:rPr>
                <w:b/>
                <w:sz w:val="24"/>
                <w:szCs w:val="24"/>
              </w:rPr>
              <w:t>CASE</w:t>
            </w:r>
            <w:r w:rsidRPr="006644C6">
              <w:rPr>
                <w:b/>
                <w:sz w:val="24"/>
                <w:szCs w:val="24"/>
                <w:lang w:val="ru-RU"/>
              </w:rPr>
              <w:t xml:space="preserve"> – средства)</w:t>
            </w:r>
            <w:r w:rsidRPr="006644C6">
              <w:rPr>
                <w:sz w:val="24"/>
                <w:szCs w:val="24"/>
                <w:lang w:val="ru-RU" w:eastAsia="ru-RU"/>
              </w:rPr>
              <w:t>–</w:t>
            </w:r>
            <w:r w:rsidRPr="006644C6">
              <w:rPr>
                <w:sz w:val="24"/>
                <w:szCs w:val="24"/>
                <w:lang w:val="ru-RU"/>
              </w:rPr>
              <w:t xml:space="preserve">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</w:t>
            </w:r>
          </w:p>
          <w:p w14:paraId="3A02E503" w14:textId="77777777" w:rsidR="009C33F2" w:rsidRPr="006644C6" w:rsidRDefault="00507A15" w:rsidP="006F19A5">
            <w:pPr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 xml:space="preserve">АСУ – </w:t>
            </w:r>
            <w:r w:rsidRPr="006644C6">
              <w:rPr>
                <w:sz w:val="24"/>
                <w:szCs w:val="24"/>
                <w:lang w:val="ru-RU"/>
              </w:rPr>
              <w:t>автоматизированные системы управления</w:t>
            </w:r>
          </w:p>
          <w:p w14:paraId="0E6F6641" w14:textId="5C3968FE" w:rsidR="009C33F2" w:rsidRPr="006644C6" w:rsidRDefault="00507A15" w:rsidP="006F19A5">
            <w:pPr>
              <w:ind w:firstLine="743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UI</w:t>
            </w:r>
            <w:r w:rsidRPr="006644C6">
              <w:rPr>
                <w:sz w:val="24"/>
                <w:szCs w:val="24"/>
                <w:lang w:val="ru-RU"/>
              </w:rPr>
              <w:t>–user</w:t>
            </w:r>
            <w:r w:rsidR="00D86D2E" w:rsidRPr="006644C6">
              <w:rPr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interface</w:t>
            </w:r>
          </w:p>
          <w:p w14:paraId="76BC5043" w14:textId="77777777" w:rsidR="002524DB" w:rsidRPr="006644C6" w:rsidRDefault="00507A15" w:rsidP="006F19A5">
            <w:pPr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ИКТ</w:t>
            </w:r>
            <w:r w:rsidR="00D86D2E" w:rsidRPr="006644C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–</w:t>
            </w:r>
            <w:r w:rsidR="00D86D2E" w:rsidRPr="006644C6">
              <w:rPr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Информационно-коммуникационные технологии;</w:t>
            </w:r>
          </w:p>
          <w:p w14:paraId="2A27424A" w14:textId="77777777" w:rsidR="00822F16" w:rsidRPr="006644C6" w:rsidRDefault="00507A15" w:rsidP="006F19A5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 xml:space="preserve">КС </w:t>
            </w:r>
            <w:r w:rsidRPr="006644C6">
              <w:rPr>
                <w:sz w:val="24"/>
                <w:szCs w:val="24"/>
                <w:lang w:val="ru-RU"/>
              </w:rPr>
              <w:t>– компьютерные системы</w:t>
            </w:r>
          </w:p>
          <w:p w14:paraId="081085A9" w14:textId="7D31D74D" w:rsidR="009C33F2" w:rsidRPr="006644C6" w:rsidRDefault="00507A15" w:rsidP="006F19A5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6644C6">
              <w:rPr>
                <w:b/>
                <w:sz w:val="24"/>
                <w:szCs w:val="24"/>
                <w:lang w:val="ru-RU"/>
              </w:rPr>
              <w:t>ПО</w:t>
            </w:r>
            <w:r w:rsidR="00D86D2E" w:rsidRPr="006644C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–</w:t>
            </w:r>
            <w:r w:rsidR="00D86D2E" w:rsidRPr="006644C6">
              <w:rPr>
                <w:sz w:val="24"/>
                <w:szCs w:val="24"/>
                <w:lang w:val="ru-RU"/>
              </w:rPr>
              <w:t xml:space="preserve"> </w:t>
            </w:r>
            <w:r w:rsidRPr="006644C6">
              <w:rPr>
                <w:sz w:val="24"/>
                <w:szCs w:val="24"/>
                <w:lang w:val="ru-RU"/>
              </w:rPr>
              <w:t>Программное обеспечение</w:t>
            </w:r>
            <w:r w:rsidR="00372462" w:rsidRPr="006644C6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9E6DB2" w:rsidRPr="006F19A5" w14:paraId="2D004F4D" w14:textId="77777777" w:rsidTr="000E561B">
        <w:tc>
          <w:tcPr>
            <w:tcW w:w="9640" w:type="dxa"/>
            <w:gridSpan w:val="8"/>
          </w:tcPr>
          <w:p w14:paraId="0620A255" w14:textId="77777777" w:rsidR="009E6DB2" w:rsidRPr="006F19A5" w:rsidRDefault="009E6DB2" w:rsidP="006F19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 xml:space="preserve">1. </w:t>
            </w:r>
            <w:r w:rsidRPr="006F19A5">
              <w:rPr>
                <w:b/>
                <w:sz w:val="24"/>
                <w:szCs w:val="24"/>
              </w:rPr>
              <w:t>Паспорт</w:t>
            </w:r>
            <w:r w:rsidR="007F6504" w:rsidRPr="006F19A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b/>
                <w:sz w:val="24"/>
                <w:szCs w:val="24"/>
              </w:rPr>
              <w:t>Профессионального</w:t>
            </w:r>
            <w:r w:rsidR="007F6504" w:rsidRPr="006F19A5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b/>
                <w:sz w:val="24"/>
                <w:szCs w:val="24"/>
              </w:rPr>
              <w:t>стандарта</w:t>
            </w:r>
          </w:p>
        </w:tc>
      </w:tr>
      <w:tr w:rsidR="006644C6" w:rsidRPr="006F19A5" w14:paraId="57F374D5" w14:textId="77777777" w:rsidTr="000E561B">
        <w:tc>
          <w:tcPr>
            <w:tcW w:w="2478" w:type="dxa"/>
          </w:tcPr>
          <w:p w14:paraId="7FEF0E31" w14:textId="55E12EED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162" w:type="dxa"/>
            <w:gridSpan w:val="7"/>
          </w:tcPr>
          <w:p w14:paraId="11006A1C" w14:textId="7C1D9D74" w:rsidR="006644C6" w:rsidRPr="006F19A5" w:rsidRDefault="006644C6" w:rsidP="006F19A5">
            <w:pPr>
              <w:rPr>
                <w:bCs/>
                <w:sz w:val="24"/>
                <w:szCs w:val="24"/>
                <w:lang w:val="ru-RU"/>
              </w:rPr>
            </w:pPr>
            <w:r w:rsidRPr="006F19A5">
              <w:rPr>
                <w:bCs/>
                <w:sz w:val="24"/>
                <w:szCs w:val="24"/>
                <w:lang w:val="ru-RU"/>
              </w:rPr>
              <w:t>Управление архитектурой компьютерных систем</w:t>
            </w:r>
          </w:p>
        </w:tc>
      </w:tr>
      <w:tr w:rsidR="006644C6" w:rsidRPr="006F19A5" w14:paraId="31311588" w14:textId="77777777" w:rsidTr="000E561B">
        <w:tc>
          <w:tcPr>
            <w:tcW w:w="2478" w:type="dxa"/>
          </w:tcPr>
          <w:p w14:paraId="31D60637" w14:textId="2992C182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162" w:type="dxa"/>
            <w:gridSpan w:val="7"/>
          </w:tcPr>
          <w:p w14:paraId="7AB948F7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</w:p>
        </w:tc>
      </w:tr>
      <w:tr w:rsidR="006644C6" w:rsidRPr="006F19A5" w14:paraId="22B89102" w14:textId="77777777" w:rsidTr="000E561B">
        <w:tc>
          <w:tcPr>
            <w:tcW w:w="2478" w:type="dxa"/>
            <w:vAlign w:val="center"/>
          </w:tcPr>
          <w:p w14:paraId="4313C82A" w14:textId="38C1E5CC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162" w:type="dxa"/>
            <w:gridSpan w:val="7"/>
          </w:tcPr>
          <w:p w14:paraId="68F2D137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465122A4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31AACA7E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62.0 Компьютерное программирование, консультации и другие </w:t>
            </w:r>
            <w:r w:rsidRPr="006F19A5">
              <w:rPr>
                <w:sz w:val="24"/>
                <w:szCs w:val="24"/>
                <w:lang w:val="ru-RU"/>
              </w:rPr>
              <w:lastRenderedPageBreak/>
              <w:t>сопутствующие услуги</w:t>
            </w:r>
          </w:p>
          <w:p w14:paraId="0027003F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73411466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6644C6" w:rsidRPr="005A5487" w14:paraId="7F870CEC" w14:textId="77777777" w:rsidTr="000E561B">
        <w:tc>
          <w:tcPr>
            <w:tcW w:w="2478" w:type="dxa"/>
            <w:vAlign w:val="center"/>
          </w:tcPr>
          <w:p w14:paraId="1D9FB6A5" w14:textId="79F68CAD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162" w:type="dxa"/>
            <w:gridSpan w:val="7"/>
          </w:tcPr>
          <w:p w14:paraId="132EA545" w14:textId="19AD0679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Управление информационными ресурсами, </w:t>
            </w:r>
            <w:hyperlink r:id="rId11" w:history="1">
              <w:r w:rsidRPr="006F19A5">
                <w:rPr>
                  <w:sz w:val="24"/>
                  <w:szCs w:val="24"/>
                  <w:lang w:val="ru-RU"/>
                </w:rPr>
                <w:t xml:space="preserve">организация эксплуатации, </w:t>
              </w:r>
            </w:hyperlink>
            <w:r w:rsidRPr="006F19A5">
              <w:rPr>
                <w:color w:val="000000"/>
                <w:sz w:val="24"/>
                <w:szCs w:val="24"/>
                <w:lang w:val="kk-KZ"/>
              </w:rPr>
              <w:t xml:space="preserve"> модернизация  </w:t>
            </w:r>
            <w:r w:rsidRPr="006F19A5">
              <w:rPr>
                <w:sz w:val="24"/>
                <w:szCs w:val="24"/>
                <w:lang w:val="ru-RU"/>
              </w:rPr>
              <w:t>автоматизированных систем, создание архитектуры инфраструктуры компьютерных систем,  контроль и сопровождение, обеспечение функционирования программных и аппаратных средств, средств информационного взаимодействия предприятия.</w:t>
            </w:r>
          </w:p>
        </w:tc>
      </w:tr>
      <w:tr w:rsidR="00750D1F" w:rsidRPr="006F19A5" w14:paraId="720AA2CB" w14:textId="77777777" w:rsidTr="000E561B">
        <w:tc>
          <w:tcPr>
            <w:tcW w:w="9640" w:type="dxa"/>
            <w:gridSpan w:val="8"/>
          </w:tcPr>
          <w:p w14:paraId="7B07B729" w14:textId="77777777" w:rsidR="00750D1F" w:rsidRPr="006F19A5" w:rsidRDefault="00D86D2E" w:rsidP="006F19A5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19A5">
              <w:rPr>
                <w:rFonts w:ascii="Times New Roman" w:hAnsi="Times New Roman"/>
                <w:b/>
                <w:sz w:val="24"/>
                <w:szCs w:val="24"/>
              </w:rPr>
              <w:t>КАРТОЧКИ ПРОФЕССИЙ</w:t>
            </w:r>
          </w:p>
        </w:tc>
      </w:tr>
      <w:tr w:rsidR="005A648A" w:rsidRPr="006F19A5" w14:paraId="2111185B" w14:textId="77777777" w:rsidTr="000E561B">
        <w:tc>
          <w:tcPr>
            <w:tcW w:w="2478" w:type="dxa"/>
            <w:vMerge w:val="restart"/>
            <w:vAlign w:val="center"/>
          </w:tcPr>
          <w:p w14:paraId="1D142C2D" w14:textId="77777777" w:rsidR="005A648A" w:rsidRPr="006F19A5" w:rsidRDefault="005A648A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16" w:type="dxa"/>
            <w:gridSpan w:val="5"/>
          </w:tcPr>
          <w:p w14:paraId="29EF7984" w14:textId="77777777" w:rsidR="005A648A" w:rsidRPr="006F19A5" w:rsidRDefault="005A648A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Администратор системы автоматизации  </w:t>
            </w:r>
          </w:p>
        </w:tc>
        <w:tc>
          <w:tcPr>
            <w:tcW w:w="2846" w:type="dxa"/>
            <w:gridSpan w:val="2"/>
          </w:tcPr>
          <w:p w14:paraId="493C157C" w14:textId="50C6A16B" w:rsidR="009C33F2" w:rsidRPr="006F19A5" w:rsidRDefault="005A648A" w:rsidP="006F19A5">
            <w:pPr>
              <w:rPr>
                <w:sz w:val="24"/>
                <w:szCs w:val="24"/>
                <w:lang w:val="kk-KZ"/>
              </w:rPr>
            </w:pPr>
            <w:r w:rsidRPr="006F19A5">
              <w:rPr>
                <w:sz w:val="24"/>
                <w:szCs w:val="24"/>
                <w:lang w:val="ru-RU"/>
              </w:rPr>
              <w:t>5</w:t>
            </w:r>
            <w:r w:rsidR="00D86D2E" w:rsidRPr="006F19A5">
              <w:rPr>
                <w:sz w:val="24"/>
                <w:szCs w:val="24"/>
                <w:lang w:val="ru-RU"/>
              </w:rPr>
              <w:t xml:space="preserve"> - 6-</w:t>
            </w:r>
            <w:r w:rsidRPr="006F19A5">
              <w:rPr>
                <w:sz w:val="24"/>
                <w:szCs w:val="24"/>
                <w:lang w:val="ru-RU"/>
              </w:rPr>
              <w:t>й уровни ОРК</w:t>
            </w:r>
          </w:p>
        </w:tc>
      </w:tr>
      <w:tr w:rsidR="00D86D2E" w:rsidRPr="006F19A5" w14:paraId="0250C7A0" w14:textId="77777777" w:rsidTr="000E561B">
        <w:tc>
          <w:tcPr>
            <w:tcW w:w="2478" w:type="dxa"/>
            <w:vMerge/>
          </w:tcPr>
          <w:p w14:paraId="27E01A86" w14:textId="77777777" w:rsidR="00D86D2E" w:rsidRPr="006F19A5" w:rsidRDefault="00D86D2E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5"/>
          </w:tcPr>
          <w:p w14:paraId="00B449F3" w14:textId="6CD2E87F" w:rsidR="00D86D2E" w:rsidRPr="006F19A5" w:rsidRDefault="00D86D2E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  <w:tc>
          <w:tcPr>
            <w:tcW w:w="2846" w:type="dxa"/>
            <w:gridSpan w:val="2"/>
          </w:tcPr>
          <w:p w14:paraId="44621873" w14:textId="4F12B5BA" w:rsidR="00D86D2E" w:rsidRPr="006F19A5" w:rsidRDefault="00D86D2E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6 - 7-й уровни ОРК</w:t>
            </w:r>
          </w:p>
        </w:tc>
      </w:tr>
      <w:tr w:rsidR="00750D1F" w:rsidRPr="005A5487" w14:paraId="5BC5B677" w14:textId="77777777" w:rsidTr="00D83E74">
        <w:trPr>
          <w:trHeight w:val="523"/>
        </w:trPr>
        <w:tc>
          <w:tcPr>
            <w:tcW w:w="9640" w:type="dxa"/>
            <w:gridSpan w:val="8"/>
            <w:vAlign w:val="center"/>
          </w:tcPr>
          <w:p w14:paraId="57F48CAD" w14:textId="695C52AB" w:rsidR="00750D1F" w:rsidRPr="006F19A5" w:rsidRDefault="00D86D2E" w:rsidP="006644C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644C6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6F19A5">
              <w:rPr>
                <w:b/>
                <w:sz w:val="24"/>
                <w:szCs w:val="24"/>
                <w:lang w:val="ru-RU"/>
              </w:rPr>
              <w:t>АДМИНИСТРАТОР СИСТЕМЫ АВТОМАТИЗАЦИИ</w:t>
            </w:r>
          </w:p>
        </w:tc>
      </w:tr>
      <w:tr w:rsidR="006644C6" w:rsidRPr="006F19A5" w14:paraId="45E59E91" w14:textId="77777777" w:rsidTr="006F19A5">
        <w:tc>
          <w:tcPr>
            <w:tcW w:w="2581" w:type="dxa"/>
            <w:gridSpan w:val="2"/>
            <w:vAlign w:val="center"/>
          </w:tcPr>
          <w:p w14:paraId="4AF5E978" w14:textId="69ED6982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  <w:vAlign w:val="center"/>
          </w:tcPr>
          <w:p w14:paraId="570A6C32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2523-0-005</w:t>
            </w:r>
          </w:p>
        </w:tc>
      </w:tr>
      <w:tr w:rsidR="006644C6" w:rsidRPr="006F19A5" w14:paraId="69251435" w14:textId="77777777" w:rsidTr="006F19A5">
        <w:tc>
          <w:tcPr>
            <w:tcW w:w="2581" w:type="dxa"/>
            <w:gridSpan w:val="2"/>
            <w:vAlign w:val="center"/>
          </w:tcPr>
          <w:p w14:paraId="150109CE" w14:textId="100FF989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  <w:vAlign w:val="center"/>
          </w:tcPr>
          <w:p w14:paraId="63E1D13E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2523-0</w:t>
            </w:r>
          </w:p>
        </w:tc>
      </w:tr>
      <w:tr w:rsidR="006644C6" w:rsidRPr="006F19A5" w14:paraId="02722220" w14:textId="77777777" w:rsidTr="006F19A5">
        <w:tc>
          <w:tcPr>
            <w:tcW w:w="2581" w:type="dxa"/>
            <w:gridSpan w:val="2"/>
            <w:vAlign w:val="center"/>
          </w:tcPr>
          <w:p w14:paraId="4E85298B" w14:textId="128C7B19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  <w:vAlign w:val="center"/>
          </w:tcPr>
          <w:p w14:paraId="65978FBD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Администратор системы автоматизации  </w:t>
            </w:r>
          </w:p>
        </w:tc>
      </w:tr>
      <w:tr w:rsidR="006644C6" w:rsidRPr="006F19A5" w14:paraId="74F2E746" w14:textId="77777777" w:rsidTr="006F19A5">
        <w:tc>
          <w:tcPr>
            <w:tcW w:w="2581" w:type="dxa"/>
            <w:gridSpan w:val="2"/>
            <w:vAlign w:val="center"/>
          </w:tcPr>
          <w:p w14:paraId="6F93DEA5" w14:textId="6D963772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59" w:type="dxa"/>
            <w:gridSpan w:val="6"/>
            <w:vAlign w:val="center"/>
          </w:tcPr>
          <w:p w14:paraId="16D1428D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</w:p>
        </w:tc>
      </w:tr>
      <w:tr w:rsidR="006644C6" w:rsidRPr="006F19A5" w14:paraId="4BBC9F58" w14:textId="77777777" w:rsidTr="006F19A5">
        <w:tc>
          <w:tcPr>
            <w:tcW w:w="2581" w:type="dxa"/>
            <w:gridSpan w:val="2"/>
            <w:vAlign w:val="center"/>
          </w:tcPr>
          <w:p w14:paraId="259F5048" w14:textId="64F62394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59" w:type="dxa"/>
            <w:gridSpan w:val="6"/>
            <w:vAlign w:val="center"/>
          </w:tcPr>
          <w:p w14:paraId="6BD7AAB4" w14:textId="6AF7C779" w:rsidR="006644C6" w:rsidRPr="006F19A5" w:rsidRDefault="006644C6" w:rsidP="006F19A5">
            <w:pPr>
              <w:rPr>
                <w:sz w:val="24"/>
                <w:szCs w:val="24"/>
              </w:rPr>
            </w:pPr>
            <w:r w:rsidRPr="006F19A5">
              <w:rPr>
                <w:sz w:val="24"/>
                <w:szCs w:val="24"/>
              </w:rPr>
              <w:t>5</w:t>
            </w:r>
          </w:p>
        </w:tc>
      </w:tr>
      <w:tr w:rsidR="006644C6" w:rsidRPr="006F19A5" w14:paraId="02DE5CE9" w14:textId="77777777" w:rsidTr="006F19A5">
        <w:tc>
          <w:tcPr>
            <w:tcW w:w="2581" w:type="dxa"/>
            <w:gridSpan w:val="2"/>
            <w:vAlign w:val="center"/>
          </w:tcPr>
          <w:p w14:paraId="1E39D8CC" w14:textId="44D1E88A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59" w:type="dxa"/>
            <w:gridSpan w:val="6"/>
            <w:vAlign w:val="center"/>
          </w:tcPr>
          <w:p w14:paraId="2C3EDE2E" w14:textId="7B1FE401" w:rsidR="006644C6" w:rsidRPr="006F19A5" w:rsidRDefault="006644C6" w:rsidP="006F19A5">
            <w:pPr>
              <w:rPr>
                <w:sz w:val="24"/>
                <w:szCs w:val="24"/>
                <w:lang w:val="kk-KZ"/>
              </w:rPr>
            </w:pPr>
            <w:r w:rsidRPr="006F19A5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6F19A5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Обеспечение работоспособности автоматизированныхсистем</w:t>
            </w:r>
          </w:p>
        </w:tc>
      </w:tr>
      <w:tr w:rsidR="006644C6" w:rsidRPr="005A5487" w14:paraId="61D5C978" w14:textId="77777777" w:rsidTr="006F19A5">
        <w:tc>
          <w:tcPr>
            <w:tcW w:w="2581" w:type="dxa"/>
            <w:gridSpan w:val="2"/>
            <w:vMerge w:val="restart"/>
          </w:tcPr>
          <w:p w14:paraId="279F1416" w14:textId="0A58EB6F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8" w:type="dxa"/>
            <w:gridSpan w:val="3"/>
            <w:vMerge w:val="restart"/>
          </w:tcPr>
          <w:p w14:paraId="1CD267BD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81" w:type="dxa"/>
            <w:gridSpan w:val="3"/>
          </w:tcPr>
          <w:p w14:paraId="4EE27CAD" w14:textId="2CE77552" w:rsidR="006644C6" w:rsidRPr="006F19A5" w:rsidRDefault="006644C6" w:rsidP="006F19A5">
            <w:pPr>
              <w:ind w:left="206" w:hanging="206"/>
              <w:rPr>
                <w:color w:val="000000"/>
                <w:sz w:val="24"/>
                <w:szCs w:val="24"/>
                <w:lang w:val="kk-KZ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1. Проведение работ по управлению ресурсами автоматизированных систем </w:t>
            </w:r>
          </w:p>
        </w:tc>
      </w:tr>
      <w:tr w:rsidR="00750D1F" w:rsidRPr="005A5487" w14:paraId="0662A601" w14:textId="77777777" w:rsidTr="006F19A5">
        <w:tc>
          <w:tcPr>
            <w:tcW w:w="2581" w:type="dxa"/>
            <w:gridSpan w:val="2"/>
            <w:vMerge/>
          </w:tcPr>
          <w:p w14:paraId="619EEB84" w14:textId="77777777" w:rsidR="00750D1F" w:rsidRPr="006F19A5" w:rsidRDefault="00750D1F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</w:tcPr>
          <w:p w14:paraId="28BE0883" w14:textId="77777777" w:rsidR="00750D1F" w:rsidRPr="006F19A5" w:rsidRDefault="00750D1F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</w:tcPr>
          <w:p w14:paraId="1D59501A" w14:textId="77777777" w:rsidR="00750D1F" w:rsidRPr="006F19A5" w:rsidRDefault="00D86D2E" w:rsidP="006F19A5">
            <w:pPr>
              <w:ind w:left="206" w:hanging="206"/>
              <w:rPr>
                <w:color w:val="000000"/>
                <w:sz w:val="24"/>
                <w:szCs w:val="24"/>
                <w:lang w:val="kk-KZ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</w:t>
            </w:r>
            <w:hyperlink r:id="rId12" w:history="1">
              <w:r w:rsidR="00750D1F" w:rsidRPr="006F19A5">
                <w:rPr>
                  <w:sz w:val="24"/>
                  <w:szCs w:val="24"/>
                  <w:lang w:val="ru-RU"/>
                </w:rPr>
                <w:t xml:space="preserve">Организация проведения работ по эксплуатации </w:t>
              </w:r>
            </w:hyperlink>
            <w:r w:rsidR="00750D1F" w:rsidRPr="006F19A5">
              <w:rPr>
                <w:sz w:val="24"/>
                <w:szCs w:val="24"/>
                <w:lang w:val="ru-RU"/>
              </w:rPr>
              <w:t>автоматизированных систем</w:t>
            </w:r>
          </w:p>
        </w:tc>
      </w:tr>
      <w:tr w:rsidR="00750D1F" w:rsidRPr="006F19A5" w14:paraId="24C584EB" w14:textId="77777777" w:rsidTr="006F19A5">
        <w:tc>
          <w:tcPr>
            <w:tcW w:w="2581" w:type="dxa"/>
            <w:gridSpan w:val="2"/>
            <w:vMerge/>
          </w:tcPr>
          <w:p w14:paraId="11871C74" w14:textId="77777777" w:rsidR="00750D1F" w:rsidRPr="006F19A5" w:rsidRDefault="00750D1F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</w:tcPr>
          <w:p w14:paraId="075B4870" w14:textId="77777777" w:rsidR="00750D1F" w:rsidRPr="006F19A5" w:rsidRDefault="00750D1F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81" w:type="dxa"/>
            <w:gridSpan w:val="3"/>
            <w:vAlign w:val="center"/>
          </w:tcPr>
          <w:p w14:paraId="07280146" w14:textId="37FC7326" w:rsidR="00F82F3D" w:rsidRPr="006F19A5" w:rsidRDefault="00F82F3D" w:rsidP="006F19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</w:tr>
      <w:tr w:rsidR="001143E1" w:rsidRPr="006F19A5" w14:paraId="530F9DBF" w14:textId="77777777" w:rsidTr="002E4E42">
        <w:tc>
          <w:tcPr>
            <w:tcW w:w="2581" w:type="dxa"/>
            <w:gridSpan w:val="2"/>
            <w:vMerge w:val="restart"/>
            <w:vAlign w:val="center"/>
          </w:tcPr>
          <w:p w14:paraId="591CC202" w14:textId="0FC07DE2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77D7CC1" w14:textId="66A9F52E" w:rsidR="001143E1" w:rsidRPr="006F19A5" w:rsidRDefault="001143E1" w:rsidP="006F19A5">
            <w:pPr>
              <w:rPr>
                <w:sz w:val="24"/>
                <w:szCs w:val="24"/>
                <w:lang w:val="kk-KZ"/>
              </w:rPr>
            </w:pPr>
            <w:r w:rsidRPr="006F19A5">
              <w:rPr>
                <w:sz w:val="24"/>
                <w:szCs w:val="24"/>
                <w:lang w:val="ru-RU"/>
              </w:rPr>
              <w:t>Проведение работ по управлению ресурсами автоматизированных систем</w:t>
            </w:r>
          </w:p>
        </w:tc>
        <w:tc>
          <w:tcPr>
            <w:tcW w:w="1530" w:type="dxa"/>
            <w:vMerge w:val="restart"/>
            <w:vAlign w:val="center"/>
          </w:tcPr>
          <w:p w14:paraId="2D7F3C15" w14:textId="212FDAC0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1</w:t>
            </w:r>
            <w:r w:rsidR="006F19A5">
              <w:rPr>
                <w:b/>
                <w:sz w:val="24"/>
                <w:szCs w:val="24"/>
                <w:lang w:val="ru-RU"/>
              </w:rPr>
              <w:t>:</w:t>
            </w:r>
          </w:p>
          <w:p w14:paraId="6764B8CF" w14:textId="2DC831E5" w:rsidR="001143E1" w:rsidRPr="006F19A5" w:rsidRDefault="001143E1" w:rsidP="006F19A5">
            <w:pPr>
              <w:tabs>
                <w:tab w:val="left" w:pos="426"/>
              </w:tabs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color w:val="282828"/>
                <w:sz w:val="24"/>
                <w:szCs w:val="24"/>
                <w:lang w:val="ru-RU" w:eastAsia="ru-RU"/>
              </w:rPr>
              <w:t>О</w:t>
            </w:r>
            <w:r w:rsidRPr="006F19A5">
              <w:rPr>
                <w:sz w:val="24"/>
                <w:szCs w:val="24"/>
                <w:lang w:val="ru-RU" w:eastAsia="ru-RU"/>
              </w:rPr>
              <w:t>р</w:t>
            </w:r>
            <w:hyperlink r:id="rId13" w:history="1">
              <w:r w:rsidRPr="006F19A5">
                <w:rPr>
                  <w:sz w:val="24"/>
                  <w:szCs w:val="24"/>
                  <w:lang w:val="ru-RU"/>
                </w:rPr>
                <w:t>ганизация мероприятий по повышению качества функционирования автоматизированных систем</w:t>
              </w:r>
            </w:hyperlink>
          </w:p>
        </w:tc>
        <w:tc>
          <w:tcPr>
            <w:tcW w:w="5529" w:type="dxa"/>
            <w:gridSpan w:val="5"/>
            <w:vAlign w:val="center"/>
          </w:tcPr>
          <w:p w14:paraId="1E12D204" w14:textId="1C598A28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143E1" w:rsidRPr="005A5487" w14:paraId="6A340626" w14:textId="77777777" w:rsidTr="002E4E42">
        <w:tc>
          <w:tcPr>
            <w:tcW w:w="2581" w:type="dxa"/>
            <w:gridSpan w:val="2"/>
            <w:vMerge/>
            <w:vAlign w:val="center"/>
          </w:tcPr>
          <w:p w14:paraId="75BF3FD3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4500738B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5E4615C9" w14:textId="77777777" w:rsidR="00F74BE3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Регистрировать данные, обеспечивающих функционирование автоматизированных систем, в соответствии стандартам и техническим условиям.</w:t>
            </w:r>
          </w:p>
          <w:p w14:paraId="3D5D78EF" w14:textId="305072D1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Вести реестр заключений о соответствии качества поступающих в организацию технических средств, обеспечивающих функционирование АС. </w:t>
            </w:r>
          </w:p>
          <w:p w14:paraId="45F52FB5" w14:textId="7C5E6BF0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3. Решать задачи аналитического характера и составлять аналитические отчеты в профессиональной области деятельности. </w:t>
            </w:r>
          </w:p>
        </w:tc>
      </w:tr>
      <w:tr w:rsidR="001143E1" w:rsidRPr="006F19A5" w14:paraId="125C041A" w14:textId="77777777" w:rsidTr="002E4E42">
        <w:tc>
          <w:tcPr>
            <w:tcW w:w="2581" w:type="dxa"/>
            <w:gridSpan w:val="2"/>
            <w:vMerge/>
            <w:vAlign w:val="center"/>
          </w:tcPr>
          <w:p w14:paraId="657D523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13C7F993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79BE3DF6" w14:textId="5BB5F3FC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192A5694" w14:textId="77777777" w:rsidTr="002E4E42">
        <w:tc>
          <w:tcPr>
            <w:tcW w:w="2581" w:type="dxa"/>
            <w:gridSpan w:val="2"/>
            <w:vMerge/>
            <w:vAlign w:val="center"/>
          </w:tcPr>
          <w:p w14:paraId="0F3D24C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37B8ADA0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5BEE33B9" w14:textId="77777777" w:rsidR="00F74BE3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Национальная и международная нормативная база в области АС</w:t>
            </w:r>
            <w:r w:rsidRPr="006F19A5">
              <w:rPr>
                <w:sz w:val="24"/>
                <w:szCs w:val="24"/>
                <w:lang w:val="ru-RU"/>
              </w:rPr>
              <w:br/>
              <w:t xml:space="preserve">2. Основные методы анализа соответствия качества поступающих в организацию технических средств, обеспечивающих функционирование АС, стандартам, </w:t>
            </w:r>
            <w:r w:rsidRPr="006F19A5">
              <w:rPr>
                <w:sz w:val="24"/>
                <w:szCs w:val="24"/>
                <w:lang w:val="ru-RU"/>
              </w:rPr>
              <w:lastRenderedPageBreak/>
              <w:t>техническим условиям</w:t>
            </w:r>
          </w:p>
          <w:p w14:paraId="42E9A9F8" w14:textId="7433415D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3. Методы управления автоматизированным документооборотом организации</w:t>
            </w:r>
          </w:p>
        </w:tc>
      </w:tr>
      <w:tr w:rsidR="001143E1" w:rsidRPr="006F19A5" w14:paraId="06047815" w14:textId="77777777" w:rsidTr="002E4E42">
        <w:tc>
          <w:tcPr>
            <w:tcW w:w="2581" w:type="dxa"/>
            <w:gridSpan w:val="2"/>
            <w:vMerge/>
            <w:vAlign w:val="center"/>
          </w:tcPr>
          <w:p w14:paraId="2433892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68223878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BA57923" w14:textId="4462721C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Подготовка автоматизированных систем к эксплуатации</w:t>
            </w:r>
          </w:p>
        </w:tc>
        <w:tc>
          <w:tcPr>
            <w:tcW w:w="5529" w:type="dxa"/>
            <w:gridSpan w:val="5"/>
            <w:vAlign w:val="center"/>
          </w:tcPr>
          <w:p w14:paraId="76250A2E" w14:textId="7771CEEC" w:rsidR="001143E1" w:rsidRPr="006F19A5" w:rsidRDefault="001143E1" w:rsidP="006F19A5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6F19A5">
              <w:rPr>
                <w:b/>
                <w:lang w:eastAsia="ru-RU"/>
              </w:rPr>
              <w:t>Умения:</w:t>
            </w:r>
          </w:p>
        </w:tc>
      </w:tr>
      <w:tr w:rsidR="001143E1" w:rsidRPr="005A5487" w14:paraId="4060BCD1" w14:textId="77777777" w:rsidTr="002E4E42">
        <w:tc>
          <w:tcPr>
            <w:tcW w:w="2581" w:type="dxa"/>
            <w:gridSpan w:val="2"/>
            <w:vMerge/>
            <w:vAlign w:val="center"/>
          </w:tcPr>
          <w:p w14:paraId="6735CB8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15CDF96D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19E68173" w14:textId="4D58D0A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Установливать, обновлять, контролировать АС</w:t>
            </w:r>
          </w:p>
          <w:p w14:paraId="3B00CAC1" w14:textId="63497FCA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2. Предотвращать сбои и исправлять ошибки в программном обеспечении АС</w:t>
            </w:r>
          </w:p>
          <w:p w14:paraId="286F2DE0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3. Понимать программируемые блоки автоматизированных систем</w:t>
            </w:r>
          </w:p>
          <w:p w14:paraId="4C3FA318" w14:textId="3C33D379" w:rsidR="001143E1" w:rsidRPr="006F19A5" w:rsidDel="001D715C" w:rsidRDefault="001143E1" w:rsidP="006F19A5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6F19A5">
              <w:t>4. Проводить инвентаризацию оборудования и параметров автоматизированных систем</w:t>
            </w:r>
          </w:p>
        </w:tc>
      </w:tr>
      <w:tr w:rsidR="001143E1" w:rsidRPr="006F19A5" w14:paraId="73C6D7E4" w14:textId="77777777" w:rsidTr="002E4E42">
        <w:tc>
          <w:tcPr>
            <w:tcW w:w="2581" w:type="dxa"/>
            <w:gridSpan w:val="2"/>
            <w:vMerge/>
            <w:vAlign w:val="center"/>
          </w:tcPr>
          <w:p w14:paraId="3758600B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5469563E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681E76F7" w14:textId="65BFA501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493A1AC5" w14:textId="77777777" w:rsidTr="002E4E42">
        <w:tc>
          <w:tcPr>
            <w:tcW w:w="2581" w:type="dxa"/>
            <w:gridSpan w:val="2"/>
            <w:vMerge/>
            <w:vAlign w:val="center"/>
          </w:tcPr>
          <w:p w14:paraId="74519DC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7A1FB3E3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47606C07" w14:textId="77777777" w:rsidR="00F74BE3" w:rsidRPr="006F19A5" w:rsidRDefault="001143E1" w:rsidP="006F19A5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Методы системного анализа продукции (услуг) при эксплуатации</w:t>
            </w:r>
          </w:p>
          <w:p w14:paraId="2D44F364" w14:textId="39808E93" w:rsidR="001143E1" w:rsidRPr="006F19A5" w:rsidRDefault="001143E1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2. Методы управления качеством при эксплуатации автоматизированных систем</w:t>
            </w:r>
          </w:p>
        </w:tc>
      </w:tr>
      <w:tr w:rsidR="001143E1" w:rsidRPr="006F19A5" w14:paraId="1EA8F5A9" w14:textId="77777777" w:rsidTr="002E4E42">
        <w:tc>
          <w:tcPr>
            <w:tcW w:w="2581" w:type="dxa"/>
            <w:gridSpan w:val="2"/>
            <w:vMerge w:val="restart"/>
            <w:vAlign w:val="center"/>
          </w:tcPr>
          <w:p w14:paraId="477E3025" w14:textId="5CB4BCAB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46A14454" w14:textId="2EE5D139" w:rsidR="001143E1" w:rsidRPr="006F19A5" w:rsidRDefault="00371AE6" w:rsidP="006F19A5">
            <w:pPr>
              <w:rPr>
                <w:sz w:val="24"/>
                <w:szCs w:val="24"/>
                <w:lang w:val="ru-RU"/>
              </w:rPr>
            </w:pPr>
            <w:hyperlink r:id="rId14" w:history="1">
              <w:r w:rsidR="001143E1" w:rsidRPr="006F19A5">
                <w:rPr>
                  <w:sz w:val="24"/>
                  <w:szCs w:val="24"/>
                  <w:lang w:val="ru-RU"/>
                </w:rPr>
                <w:t xml:space="preserve">Организация работ по эксплуатации </w:t>
              </w:r>
            </w:hyperlink>
            <w:r w:rsidR="001143E1" w:rsidRPr="006F19A5">
              <w:rPr>
                <w:sz w:val="24"/>
                <w:szCs w:val="24"/>
                <w:lang w:val="ru-RU"/>
              </w:rPr>
              <w:t>АС</w:t>
            </w:r>
          </w:p>
        </w:tc>
        <w:tc>
          <w:tcPr>
            <w:tcW w:w="1530" w:type="dxa"/>
            <w:vMerge w:val="restart"/>
            <w:vAlign w:val="center"/>
          </w:tcPr>
          <w:p w14:paraId="7B0C7A3E" w14:textId="77777777" w:rsidR="001143E1" w:rsidRPr="006F19A5" w:rsidRDefault="001143E1" w:rsidP="006F19A5">
            <w:pPr>
              <w:rPr>
                <w:color w:val="282828"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B76E6A2" w14:textId="0C12B2CF" w:rsidR="001143E1" w:rsidRPr="006F19A5" w:rsidRDefault="001143E1" w:rsidP="006F19A5">
            <w:pPr>
              <w:pStyle w:val="Default"/>
              <w:tabs>
                <w:tab w:val="left" w:pos="414"/>
              </w:tabs>
            </w:pPr>
            <w:r w:rsidRPr="006F19A5">
              <w:rPr>
                <w:color w:val="auto"/>
              </w:rPr>
              <w:t>Анализработоспособности устройств с автоматизированными системами</w:t>
            </w:r>
          </w:p>
        </w:tc>
        <w:tc>
          <w:tcPr>
            <w:tcW w:w="5529" w:type="dxa"/>
            <w:gridSpan w:val="5"/>
            <w:vAlign w:val="center"/>
          </w:tcPr>
          <w:p w14:paraId="2B7ABCC7" w14:textId="177274D4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143E1" w:rsidRPr="005A5487" w14:paraId="680ADD94" w14:textId="77777777" w:rsidTr="002E4E42">
        <w:tc>
          <w:tcPr>
            <w:tcW w:w="2581" w:type="dxa"/>
            <w:gridSpan w:val="2"/>
            <w:vMerge/>
            <w:vAlign w:val="center"/>
          </w:tcPr>
          <w:p w14:paraId="49F00492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17EC1E7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65ED56A7" w14:textId="6D5EA4FF" w:rsidR="00F74BE3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t xml:space="preserve">1. Изучать и определять причины возникновения ошибок и </w:t>
            </w:r>
            <w:r w:rsidR="00F74BE3" w:rsidRPr="006F19A5">
              <w:t>дефектов</w:t>
            </w:r>
            <w:r w:rsidRPr="006F19A5">
              <w:t xml:space="preserve"> АС</w:t>
            </w:r>
          </w:p>
          <w:p w14:paraId="0583E27C" w14:textId="7788DF7B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</w:rPr>
              <w:t>2.</w:t>
            </w:r>
            <w:r w:rsidRPr="006F19A5">
              <w:rPr>
                <w:lang w:eastAsia="ru-RU"/>
              </w:rPr>
              <w:t>Моделировать жизненный цикл автоматизированных систем</w:t>
            </w:r>
          </w:p>
          <w:p w14:paraId="2F945197" w14:textId="4DA8B49E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kk-KZ"/>
              </w:rPr>
              <w:t>3.Приенять методы программирования для предотвращения возникших ошибокв АС.</w:t>
            </w:r>
          </w:p>
        </w:tc>
      </w:tr>
      <w:tr w:rsidR="001143E1" w:rsidRPr="006F19A5" w14:paraId="52AF8012" w14:textId="77777777" w:rsidTr="002E4E42">
        <w:tc>
          <w:tcPr>
            <w:tcW w:w="2581" w:type="dxa"/>
            <w:gridSpan w:val="2"/>
            <w:vMerge/>
            <w:vAlign w:val="center"/>
          </w:tcPr>
          <w:p w14:paraId="32B6A65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24183258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4F503289" w14:textId="5253EE0B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59C02A31" w14:textId="77777777" w:rsidTr="002E4E42">
        <w:tc>
          <w:tcPr>
            <w:tcW w:w="2581" w:type="dxa"/>
            <w:gridSpan w:val="2"/>
            <w:vMerge/>
            <w:vAlign w:val="center"/>
          </w:tcPr>
          <w:p w14:paraId="46EA84E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2DF9B291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54E344DF" w14:textId="36903D56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Основы программирования микроконтроллеров и микропроцессоров</w:t>
            </w:r>
          </w:p>
          <w:p w14:paraId="2DD5F601" w14:textId="568DD8AB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2. Основы искусственного интеллекта</w:t>
            </w:r>
          </w:p>
          <w:p w14:paraId="044B59C9" w14:textId="6FB46221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5. Основы схемотехники устройств с АС</w:t>
            </w:r>
          </w:p>
        </w:tc>
      </w:tr>
      <w:tr w:rsidR="001143E1" w:rsidRPr="006F19A5" w14:paraId="7BE36684" w14:textId="77777777" w:rsidTr="002E4E42">
        <w:tc>
          <w:tcPr>
            <w:tcW w:w="2581" w:type="dxa"/>
            <w:gridSpan w:val="2"/>
            <w:vMerge/>
            <w:vAlign w:val="center"/>
          </w:tcPr>
          <w:p w14:paraId="29394550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1524D313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279B2DC" w14:textId="6BD16FA3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Эксплуатация автоматизированной системы</w:t>
            </w:r>
          </w:p>
        </w:tc>
        <w:tc>
          <w:tcPr>
            <w:tcW w:w="5529" w:type="dxa"/>
            <w:gridSpan w:val="5"/>
            <w:vAlign w:val="center"/>
          </w:tcPr>
          <w:p w14:paraId="31CF61B0" w14:textId="2F394DBB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2E4E42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1143E1" w:rsidRPr="005A5487" w14:paraId="682687D7" w14:textId="77777777" w:rsidTr="002E4E42">
        <w:tc>
          <w:tcPr>
            <w:tcW w:w="2581" w:type="dxa"/>
            <w:gridSpan w:val="2"/>
            <w:vMerge/>
            <w:vAlign w:val="center"/>
          </w:tcPr>
          <w:p w14:paraId="010AA8B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10F847AF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1FE2C311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1. Запускать устройство с автоматизированной системой</w:t>
            </w:r>
          </w:p>
          <w:p w14:paraId="596234E2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2. Устанавливать сетевую связь для взаимодействия   между устройствами с автоматизированной системой </w:t>
            </w:r>
          </w:p>
          <w:p w14:paraId="2793B229" w14:textId="7EDF3D4A" w:rsidR="001143E1" w:rsidRPr="006F19A5" w:rsidRDefault="001143E1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 Управлять данными АС: передавать, хранить, изменять, извлекать.</w:t>
            </w:r>
          </w:p>
        </w:tc>
      </w:tr>
      <w:tr w:rsidR="001143E1" w:rsidRPr="006F19A5" w14:paraId="084B9E2B" w14:textId="77777777" w:rsidTr="002E4E42">
        <w:tc>
          <w:tcPr>
            <w:tcW w:w="2581" w:type="dxa"/>
            <w:gridSpan w:val="2"/>
            <w:vMerge/>
            <w:vAlign w:val="center"/>
          </w:tcPr>
          <w:p w14:paraId="6C0287B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381DC456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6901E218" w14:textId="10A7843B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1143E1" w:rsidRPr="005A5487" w14:paraId="4DA0925F" w14:textId="77777777" w:rsidTr="002E4E42">
        <w:tc>
          <w:tcPr>
            <w:tcW w:w="2581" w:type="dxa"/>
            <w:gridSpan w:val="2"/>
            <w:vMerge/>
            <w:vAlign w:val="center"/>
          </w:tcPr>
          <w:p w14:paraId="5497846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53BF5682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6E669310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1. Требования к эксплуатации современных региональных автоматизированных систем</w:t>
            </w:r>
          </w:p>
          <w:p w14:paraId="7024C4D8" w14:textId="7C31897C" w:rsidR="001143E1" w:rsidRPr="006F19A5" w:rsidRDefault="001143E1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 Методы контроля эксплуатируемых автоматизированных систем</w:t>
            </w:r>
            <w:r w:rsidRPr="006F19A5">
              <w:rPr>
                <w:color w:val="000000"/>
                <w:sz w:val="24"/>
                <w:szCs w:val="24"/>
              </w:rPr>
              <w:t> </w:t>
            </w:r>
          </w:p>
        </w:tc>
      </w:tr>
      <w:tr w:rsidR="00AC43C7" w:rsidRPr="005A5487" w14:paraId="72299D56" w14:textId="77777777" w:rsidTr="006F19A5">
        <w:tc>
          <w:tcPr>
            <w:tcW w:w="2581" w:type="dxa"/>
            <w:gridSpan w:val="2"/>
            <w:vAlign w:val="center"/>
          </w:tcPr>
          <w:p w14:paraId="50BFFDD1" w14:textId="77777777" w:rsidR="00AC43C7" w:rsidRPr="006F19A5" w:rsidRDefault="00AC43C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59" w:type="dxa"/>
            <w:gridSpan w:val="6"/>
            <w:vAlign w:val="center"/>
          </w:tcPr>
          <w:p w14:paraId="70792266" w14:textId="35118876" w:rsidR="00AC43C7" w:rsidRPr="006F19A5" w:rsidRDefault="00AC43C7" w:rsidP="006F19A5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Логическое мышление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Ориентация на результат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Организованность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Креативность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F74BE3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Стратегическое мышление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Аналитическое мышление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="00DB1A88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Решение проблем.</w:t>
            </w:r>
          </w:p>
        </w:tc>
      </w:tr>
      <w:tr w:rsidR="00D86D2E" w:rsidRPr="006F19A5" w14:paraId="624BD5CD" w14:textId="77777777" w:rsidTr="006F19A5">
        <w:tc>
          <w:tcPr>
            <w:tcW w:w="2581" w:type="dxa"/>
            <w:gridSpan w:val="2"/>
            <w:vAlign w:val="center"/>
          </w:tcPr>
          <w:p w14:paraId="4185D6DE" w14:textId="77777777" w:rsidR="00D86D2E" w:rsidRPr="006F19A5" w:rsidRDefault="00D86D2E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8" w:type="dxa"/>
            <w:gridSpan w:val="2"/>
            <w:vAlign w:val="center"/>
          </w:tcPr>
          <w:p w14:paraId="30E61952" w14:textId="4BB0C548" w:rsidR="00D86D2E" w:rsidRPr="006F19A5" w:rsidRDefault="00D86D2E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101" w:type="dxa"/>
            <w:gridSpan w:val="4"/>
            <w:vAlign w:val="center"/>
          </w:tcPr>
          <w:p w14:paraId="1B0D24DC" w14:textId="5E5C7623" w:rsidR="00D86D2E" w:rsidRPr="006F19A5" w:rsidRDefault="00D86D2E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</w:tr>
      <w:tr w:rsidR="00AC43C7" w:rsidRPr="006F19A5" w14:paraId="0ACF3377" w14:textId="77777777" w:rsidTr="006F19A5">
        <w:tc>
          <w:tcPr>
            <w:tcW w:w="2581" w:type="dxa"/>
            <w:gridSpan w:val="2"/>
            <w:vAlign w:val="center"/>
          </w:tcPr>
          <w:p w14:paraId="1255F710" w14:textId="01B3D15D" w:rsidR="00AC43C7" w:rsidRPr="006F19A5" w:rsidRDefault="003B6F44" w:rsidP="006F19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</w:t>
            </w:r>
            <w:r>
              <w:rPr>
                <w:sz w:val="24"/>
                <w:szCs w:val="24"/>
                <w:lang w:val="ru-RU"/>
              </w:rPr>
              <w:lastRenderedPageBreak/>
              <w:t>профессий</w:t>
            </w:r>
          </w:p>
        </w:tc>
        <w:tc>
          <w:tcPr>
            <w:tcW w:w="1958" w:type="dxa"/>
            <w:gridSpan w:val="2"/>
            <w:vAlign w:val="center"/>
          </w:tcPr>
          <w:p w14:paraId="06F3CF46" w14:textId="1C2CFC67" w:rsidR="00AC43C7" w:rsidRPr="006F19A5" w:rsidRDefault="004111E5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lastRenderedPageBreak/>
              <w:t>КС</w:t>
            </w:r>
          </w:p>
        </w:tc>
        <w:tc>
          <w:tcPr>
            <w:tcW w:w="5101" w:type="dxa"/>
            <w:gridSpan w:val="4"/>
            <w:vAlign w:val="center"/>
          </w:tcPr>
          <w:p w14:paraId="52635538" w14:textId="77777777" w:rsidR="00AC43C7" w:rsidRPr="006F19A5" w:rsidRDefault="00AC43C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47C9264D" w14:textId="77777777" w:rsidR="004111E5" w:rsidRPr="006F19A5" w:rsidRDefault="004111E5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1143E1" w:rsidRPr="005A5487" w14:paraId="554B2287" w14:textId="77777777" w:rsidTr="006F19A5">
        <w:tc>
          <w:tcPr>
            <w:tcW w:w="2581" w:type="dxa"/>
            <w:gridSpan w:val="2"/>
            <w:vAlign w:val="center"/>
          </w:tcPr>
          <w:p w14:paraId="49F60764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8" w:type="dxa"/>
            <w:gridSpan w:val="2"/>
            <w:vAlign w:val="center"/>
          </w:tcPr>
          <w:p w14:paraId="7E8652C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2229921" w14:textId="25FE5990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834" w:type="dxa"/>
            <w:gridSpan w:val="3"/>
            <w:vAlign w:val="center"/>
          </w:tcPr>
          <w:p w14:paraId="04592BC8" w14:textId="77777777" w:rsidR="001143E1" w:rsidRPr="006F19A5" w:rsidRDefault="001143E1" w:rsidP="006F19A5">
            <w:pPr>
              <w:rPr>
                <w:bCs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Специальность:</w:t>
            </w:r>
          </w:p>
          <w:p w14:paraId="6BF15240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23ED53BC" w14:textId="794756B2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267" w:type="dxa"/>
            <w:vAlign w:val="center"/>
          </w:tcPr>
          <w:p w14:paraId="62B20C9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Квалификация:</w:t>
            </w:r>
          </w:p>
          <w:p w14:paraId="639AE183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130404 3</w:t>
            </w:r>
          </w:p>
          <w:p w14:paraId="47CA4FCE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37647D49" w14:textId="77777777" w:rsidR="001143E1" w:rsidRPr="006F19A5" w:rsidRDefault="001143E1" w:rsidP="006F19A5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F19A5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6F19A5">
              <w:rPr>
                <w:color w:val="000000"/>
                <w:sz w:val="24"/>
                <w:szCs w:val="24"/>
              </w:rPr>
              <w:t> </w:t>
            </w:r>
            <w:r w:rsidRPr="006F19A5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41E71DA1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50B806F" w14:textId="4EC43FF9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130508 4Прикладнойбакалавр – программист</w:t>
            </w:r>
          </w:p>
        </w:tc>
      </w:tr>
      <w:tr w:rsidR="001143E1" w:rsidRPr="005A5487" w14:paraId="6CB14D4C" w14:textId="77777777" w:rsidTr="002E4E42">
        <w:trPr>
          <w:trHeight w:val="589"/>
        </w:trPr>
        <w:tc>
          <w:tcPr>
            <w:tcW w:w="9640" w:type="dxa"/>
            <w:gridSpan w:val="8"/>
            <w:vAlign w:val="center"/>
          </w:tcPr>
          <w:p w14:paraId="719E9B1B" w14:textId="1BD4F326" w:rsidR="001143E1" w:rsidRPr="006F19A5" w:rsidRDefault="00165772" w:rsidP="006644C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644C6">
              <w:rPr>
                <w:b/>
                <w:sz w:val="24"/>
                <w:szCs w:val="24"/>
                <w:lang w:val="ru-RU"/>
              </w:rPr>
              <w:t xml:space="preserve">: </w:t>
            </w:r>
            <w:r w:rsidR="001143E1" w:rsidRPr="006F19A5">
              <w:rPr>
                <w:b/>
                <w:sz w:val="24"/>
                <w:szCs w:val="24"/>
                <w:lang w:val="ru-RU"/>
              </w:rPr>
              <w:t>АДМИНИСТРАТОР СИСТЕМЫ АВТОМАТИЗАЦИИ</w:t>
            </w:r>
          </w:p>
        </w:tc>
      </w:tr>
      <w:tr w:rsidR="006644C6" w:rsidRPr="006F19A5" w14:paraId="50ACE56C" w14:textId="77777777" w:rsidTr="006F19A5">
        <w:tc>
          <w:tcPr>
            <w:tcW w:w="2581" w:type="dxa"/>
            <w:gridSpan w:val="2"/>
            <w:vAlign w:val="center"/>
          </w:tcPr>
          <w:p w14:paraId="68EF4B6D" w14:textId="646ADEB4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  <w:vAlign w:val="center"/>
          </w:tcPr>
          <w:p w14:paraId="3F2D8750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2523-0-005</w:t>
            </w:r>
          </w:p>
        </w:tc>
      </w:tr>
      <w:tr w:rsidR="006644C6" w:rsidRPr="006F19A5" w14:paraId="1A71D6A5" w14:textId="77777777" w:rsidTr="006F19A5">
        <w:tc>
          <w:tcPr>
            <w:tcW w:w="2581" w:type="dxa"/>
            <w:gridSpan w:val="2"/>
            <w:vAlign w:val="center"/>
          </w:tcPr>
          <w:p w14:paraId="13EA4684" w14:textId="425FD616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  <w:vAlign w:val="center"/>
          </w:tcPr>
          <w:p w14:paraId="1D9FE71C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2523-0</w:t>
            </w:r>
          </w:p>
        </w:tc>
      </w:tr>
      <w:tr w:rsidR="006644C6" w:rsidRPr="006F19A5" w14:paraId="0E130F11" w14:textId="77777777" w:rsidTr="006F19A5">
        <w:tc>
          <w:tcPr>
            <w:tcW w:w="2581" w:type="dxa"/>
            <w:gridSpan w:val="2"/>
            <w:vAlign w:val="center"/>
          </w:tcPr>
          <w:p w14:paraId="1C4437A2" w14:textId="5FA81E53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  <w:vAlign w:val="center"/>
          </w:tcPr>
          <w:p w14:paraId="00170478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Администратор системы автоматизации  </w:t>
            </w:r>
          </w:p>
        </w:tc>
      </w:tr>
      <w:tr w:rsidR="006644C6" w:rsidRPr="006F19A5" w14:paraId="613D353E" w14:textId="77777777" w:rsidTr="006F19A5">
        <w:tc>
          <w:tcPr>
            <w:tcW w:w="2581" w:type="dxa"/>
            <w:gridSpan w:val="2"/>
            <w:vAlign w:val="center"/>
          </w:tcPr>
          <w:p w14:paraId="0C35BDBF" w14:textId="4F0D7891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59" w:type="dxa"/>
            <w:gridSpan w:val="6"/>
            <w:vAlign w:val="center"/>
          </w:tcPr>
          <w:p w14:paraId="04BCFCDC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</w:p>
        </w:tc>
      </w:tr>
      <w:tr w:rsidR="006644C6" w:rsidRPr="006F19A5" w14:paraId="41E646CC" w14:textId="77777777" w:rsidTr="006F19A5">
        <w:tc>
          <w:tcPr>
            <w:tcW w:w="2581" w:type="dxa"/>
            <w:gridSpan w:val="2"/>
            <w:vAlign w:val="center"/>
          </w:tcPr>
          <w:p w14:paraId="04307173" w14:textId="23CDD5E3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59" w:type="dxa"/>
            <w:gridSpan w:val="6"/>
            <w:vAlign w:val="center"/>
          </w:tcPr>
          <w:p w14:paraId="517CF595" w14:textId="0B492847" w:rsidR="006644C6" w:rsidRPr="006F19A5" w:rsidRDefault="006644C6" w:rsidP="006F19A5">
            <w:pPr>
              <w:rPr>
                <w:sz w:val="24"/>
                <w:szCs w:val="24"/>
              </w:rPr>
            </w:pPr>
            <w:r w:rsidRPr="006F19A5">
              <w:rPr>
                <w:sz w:val="24"/>
                <w:szCs w:val="24"/>
              </w:rPr>
              <w:t>6</w:t>
            </w:r>
          </w:p>
        </w:tc>
      </w:tr>
      <w:tr w:rsidR="006644C6" w:rsidRPr="006F19A5" w14:paraId="639186EC" w14:textId="77777777" w:rsidTr="006F19A5">
        <w:tc>
          <w:tcPr>
            <w:tcW w:w="2581" w:type="dxa"/>
            <w:gridSpan w:val="2"/>
            <w:vAlign w:val="center"/>
          </w:tcPr>
          <w:p w14:paraId="3A36C8A4" w14:textId="695B99C5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59" w:type="dxa"/>
            <w:gridSpan w:val="6"/>
            <w:vAlign w:val="center"/>
          </w:tcPr>
          <w:p w14:paraId="62BC0ED2" w14:textId="77777777" w:rsidR="006644C6" w:rsidRPr="006F19A5" w:rsidRDefault="006644C6" w:rsidP="006F19A5">
            <w:pPr>
              <w:rPr>
                <w:sz w:val="24"/>
                <w:szCs w:val="24"/>
                <w:lang w:val="kk-KZ"/>
              </w:rPr>
            </w:pPr>
            <w:r w:rsidRPr="006F19A5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6F19A5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Обеспечение работоспособности автоматизированныхсистем</w:t>
            </w:r>
          </w:p>
        </w:tc>
      </w:tr>
      <w:tr w:rsidR="006644C6" w:rsidRPr="005A5487" w14:paraId="3BC95D4C" w14:textId="77777777" w:rsidTr="006F19A5">
        <w:tc>
          <w:tcPr>
            <w:tcW w:w="2581" w:type="dxa"/>
            <w:gridSpan w:val="2"/>
            <w:vMerge w:val="restart"/>
          </w:tcPr>
          <w:p w14:paraId="60F1F681" w14:textId="482C9565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8" w:type="dxa"/>
            <w:gridSpan w:val="3"/>
            <w:vMerge w:val="restart"/>
          </w:tcPr>
          <w:p w14:paraId="3D8AACD9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81" w:type="dxa"/>
            <w:gridSpan w:val="3"/>
          </w:tcPr>
          <w:p w14:paraId="0C15CF96" w14:textId="0B1C2714" w:rsidR="006644C6" w:rsidRPr="006F19A5" w:rsidRDefault="006644C6" w:rsidP="006F19A5">
            <w:pPr>
              <w:ind w:left="28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1. Проведение работ по управлению ресурсами автоматизированных систем </w:t>
            </w:r>
          </w:p>
        </w:tc>
      </w:tr>
      <w:tr w:rsidR="001143E1" w:rsidRPr="005A5487" w14:paraId="0BF70817" w14:textId="77777777" w:rsidTr="006F19A5">
        <w:tc>
          <w:tcPr>
            <w:tcW w:w="2581" w:type="dxa"/>
            <w:gridSpan w:val="2"/>
            <w:vMerge/>
          </w:tcPr>
          <w:p w14:paraId="370D021A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</w:tcPr>
          <w:p w14:paraId="091682F4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</w:tcPr>
          <w:p w14:paraId="3FAA8682" w14:textId="77777777" w:rsidR="001143E1" w:rsidRPr="006F19A5" w:rsidRDefault="001143E1" w:rsidP="006F19A5">
            <w:pPr>
              <w:ind w:left="284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</w:t>
            </w:r>
            <w:hyperlink r:id="rId15" w:history="1">
              <w:r w:rsidRPr="006F19A5">
                <w:rPr>
                  <w:sz w:val="24"/>
                  <w:szCs w:val="24"/>
                  <w:lang w:val="ru-RU"/>
                </w:rPr>
                <w:t xml:space="preserve">Организация проведения работ по эксплуатации </w:t>
              </w:r>
            </w:hyperlink>
            <w:r w:rsidRPr="006F19A5">
              <w:rPr>
                <w:sz w:val="24"/>
                <w:szCs w:val="24"/>
                <w:lang w:val="ru-RU"/>
              </w:rPr>
              <w:t>автоматизированных систем</w:t>
            </w:r>
          </w:p>
        </w:tc>
      </w:tr>
      <w:tr w:rsidR="001143E1" w:rsidRPr="006F19A5" w14:paraId="05F2044E" w14:textId="77777777" w:rsidTr="006F19A5">
        <w:tc>
          <w:tcPr>
            <w:tcW w:w="2581" w:type="dxa"/>
            <w:gridSpan w:val="2"/>
            <w:vMerge/>
          </w:tcPr>
          <w:p w14:paraId="1EFE0C2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</w:tcPr>
          <w:p w14:paraId="132638E6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81" w:type="dxa"/>
            <w:gridSpan w:val="3"/>
            <w:vAlign w:val="center"/>
          </w:tcPr>
          <w:p w14:paraId="3C619085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</w:p>
        </w:tc>
      </w:tr>
      <w:tr w:rsidR="001143E1" w:rsidRPr="006F19A5" w14:paraId="4AF77FC3" w14:textId="77777777" w:rsidTr="006F19A5">
        <w:tc>
          <w:tcPr>
            <w:tcW w:w="2581" w:type="dxa"/>
            <w:gridSpan w:val="2"/>
            <w:vMerge w:val="restart"/>
            <w:vAlign w:val="center"/>
          </w:tcPr>
          <w:p w14:paraId="0127D702" w14:textId="19A189CA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50D4B61" w14:textId="5E66679B" w:rsidR="001143E1" w:rsidRPr="006F19A5" w:rsidRDefault="001143E1" w:rsidP="006F19A5">
            <w:pPr>
              <w:rPr>
                <w:sz w:val="24"/>
                <w:szCs w:val="24"/>
                <w:lang w:val="kk-KZ"/>
              </w:rPr>
            </w:pPr>
            <w:r w:rsidRPr="006F19A5">
              <w:rPr>
                <w:sz w:val="24"/>
                <w:szCs w:val="24"/>
                <w:lang w:val="ru-RU"/>
              </w:rPr>
              <w:t>Проведение работ по управлению ресурсами автоматизированных систем</w:t>
            </w:r>
          </w:p>
        </w:tc>
        <w:tc>
          <w:tcPr>
            <w:tcW w:w="2378" w:type="dxa"/>
            <w:gridSpan w:val="3"/>
            <w:vMerge w:val="restart"/>
            <w:vAlign w:val="center"/>
          </w:tcPr>
          <w:p w14:paraId="3ABF05D0" w14:textId="4467D2EE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1</w:t>
            </w:r>
            <w:r w:rsidR="002E4E42">
              <w:rPr>
                <w:b/>
                <w:sz w:val="24"/>
                <w:szCs w:val="24"/>
                <w:lang w:val="ru-RU"/>
              </w:rPr>
              <w:t>:</w:t>
            </w:r>
          </w:p>
          <w:p w14:paraId="4AFADD58" w14:textId="76E92C2E" w:rsidR="001143E1" w:rsidRPr="006F19A5" w:rsidRDefault="001143E1" w:rsidP="006F19A5">
            <w:pPr>
              <w:tabs>
                <w:tab w:val="left" w:pos="426"/>
              </w:tabs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color w:val="282828"/>
                <w:sz w:val="24"/>
                <w:szCs w:val="24"/>
                <w:lang w:val="ru-RU" w:eastAsia="ru-RU"/>
              </w:rPr>
              <w:t>О</w:t>
            </w:r>
            <w:r w:rsidRPr="006F19A5">
              <w:rPr>
                <w:sz w:val="24"/>
                <w:szCs w:val="24"/>
                <w:lang w:val="ru-RU" w:eastAsia="ru-RU"/>
              </w:rPr>
              <w:t>р</w:t>
            </w:r>
            <w:hyperlink r:id="rId16" w:history="1">
              <w:r w:rsidRPr="006F19A5">
                <w:rPr>
                  <w:sz w:val="24"/>
                  <w:szCs w:val="24"/>
                  <w:lang w:val="ru-RU"/>
                </w:rPr>
                <w:t>ганизация мероприятий по повышению качества функционирования автоматизированных систем</w:t>
              </w:r>
            </w:hyperlink>
          </w:p>
        </w:tc>
        <w:tc>
          <w:tcPr>
            <w:tcW w:w="4681" w:type="dxa"/>
            <w:gridSpan w:val="3"/>
            <w:vAlign w:val="center"/>
          </w:tcPr>
          <w:p w14:paraId="150A65FE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143E1" w:rsidRPr="005A5487" w14:paraId="1EDF0947" w14:textId="77777777" w:rsidTr="006F19A5">
        <w:tc>
          <w:tcPr>
            <w:tcW w:w="2581" w:type="dxa"/>
            <w:gridSpan w:val="2"/>
            <w:vMerge/>
            <w:vAlign w:val="center"/>
          </w:tcPr>
          <w:p w14:paraId="72DFDB4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10ED647B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7E34830B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Вести конфигурирование компьютерного оборудование, системного программного обеспечения, прикладного программного обеспечения.</w:t>
            </w:r>
          </w:p>
          <w:p w14:paraId="3F943E53" w14:textId="77777777" w:rsidR="001143E1" w:rsidRPr="006F19A5" w:rsidRDefault="001143E1" w:rsidP="006F19A5">
            <w:pPr>
              <w:tabs>
                <w:tab w:val="left" w:pos="42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Применять принципы </w:t>
            </w:r>
            <w:hyperlink r:id="rId17" w:history="1">
              <w:r w:rsidRPr="006F19A5">
                <w:rPr>
                  <w:sz w:val="24"/>
                  <w:szCs w:val="24"/>
                  <w:lang w:val="ru-RU"/>
                </w:rPr>
                <w:t>обработки данных о функционировании производственных автоматизированных систем</w:t>
              </w:r>
            </w:hyperlink>
            <w:r w:rsidRPr="006F19A5">
              <w:rPr>
                <w:sz w:val="24"/>
                <w:szCs w:val="24"/>
                <w:lang w:val="ru-RU"/>
              </w:rPr>
              <w:t>.</w:t>
            </w:r>
          </w:p>
          <w:p w14:paraId="3527BD69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3. Разрабатывать архитектуру сегментированной сети для передачи данных в АС.</w:t>
            </w:r>
          </w:p>
          <w:p w14:paraId="509A3504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4. Изоляция и сегментация оборудования с наиболее высоким уровнем риска.</w:t>
            </w:r>
          </w:p>
          <w:p w14:paraId="46F0CC6B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5. Блокировка всех неиспользуемых каналов связи между зонами.</w:t>
            </w:r>
          </w:p>
        </w:tc>
      </w:tr>
      <w:tr w:rsidR="001143E1" w:rsidRPr="006F19A5" w14:paraId="7539DA0D" w14:textId="77777777" w:rsidTr="006F19A5">
        <w:tc>
          <w:tcPr>
            <w:tcW w:w="2581" w:type="dxa"/>
            <w:gridSpan w:val="2"/>
            <w:vMerge/>
            <w:vAlign w:val="center"/>
          </w:tcPr>
          <w:p w14:paraId="6D73AB8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09893A5C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709091E4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522863F8" w14:textId="77777777" w:rsidTr="006F19A5">
        <w:tc>
          <w:tcPr>
            <w:tcW w:w="2581" w:type="dxa"/>
            <w:gridSpan w:val="2"/>
            <w:vMerge/>
            <w:vAlign w:val="center"/>
          </w:tcPr>
          <w:p w14:paraId="7584874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7847EA5E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79F6FDF9" w14:textId="77777777" w:rsidR="001143E1" w:rsidRPr="006F19A5" w:rsidRDefault="001143E1" w:rsidP="006F19A5">
            <w:pPr>
              <w:tabs>
                <w:tab w:val="left" w:pos="426"/>
              </w:tabs>
              <w:ind w:left="284" w:hanging="284"/>
              <w:jc w:val="both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kk-KZ"/>
              </w:rPr>
              <w:t>1</w:t>
            </w:r>
            <w:r w:rsidRPr="006F19A5">
              <w:rPr>
                <w:sz w:val="24"/>
                <w:szCs w:val="24"/>
                <w:lang w:val="ru-RU" w:eastAsia="ru-RU"/>
              </w:rPr>
              <w:t>. Стандарты по автоматизации систем управления</w:t>
            </w:r>
          </w:p>
          <w:p w14:paraId="137A33F8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kk-KZ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 Технология и принципы разработки автоматизированных систем</w:t>
            </w:r>
          </w:p>
        </w:tc>
      </w:tr>
      <w:tr w:rsidR="001143E1" w:rsidRPr="006F19A5" w14:paraId="45FBC978" w14:textId="77777777" w:rsidTr="006F19A5">
        <w:tc>
          <w:tcPr>
            <w:tcW w:w="2581" w:type="dxa"/>
            <w:gridSpan w:val="2"/>
            <w:vMerge/>
            <w:vAlign w:val="center"/>
          </w:tcPr>
          <w:p w14:paraId="729007BE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 w:val="restart"/>
            <w:vAlign w:val="center"/>
          </w:tcPr>
          <w:p w14:paraId="1A85FE62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A014CD0" w14:textId="637A1AE3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Подготовка автоматизированных систем к эксплуатации</w:t>
            </w:r>
          </w:p>
        </w:tc>
        <w:tc>
          <w:tcPr>
            <w:tcW w:w="4681" w:type="dxa"/>
            <w:gridSpan w:val="3"/>
            <w:vAlign w:val="center"/>
          </w:tcPr>
          <w:p w14:paraId="2EEC9ACF" w14:textId="77777777" w:rsidR="001143E1" w:rsidRPr="006F19A5" w:rsidRDefault="001143E1" w:rsidP="006F19A5">
            <w:pPr>
              <w:pStyle w:val="Default"/>
              <w:ind w:left="284" w:hanging="284"/>
              <w:rPr>
                <w:b/>
                <w:lang w:eastAsia="ru-RU"/>
              </w:rPr>
            </w:pPr>
            <w:r w:rsidRPr="006F19A5">
              <w:rPr>
                <w:b/>
                <w:lang w:eastAsia="ru-RU"/>
              </w:rPr>
              <w:t>Умения:</w:t>
            </w:r>
          </w:p>
        </w:tc>
      </w:tr>
      <w:tr w:rsidR="001143E1" w:rsidRPr="006F19A5" w14:paraId="577F908A" w14:textId="77777777" w:rsidTr="006F19A5">
        <w:tc>
          <w:tcPr>
            <w:tcW w:w="2581" w:type="dxa"/>
            <w:gridSpan w:val="2"/>
            <w:vMerge/>
            <w:vAlign w:val="center"/>
          </w:tcPr>
          <w:p w14:paraId="37BB901E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3194A7B1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2EF1EE25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t>1</w:t>
            </w:r>
            <w:r w:rsidRPr="006F19A5">
              <w:rPr>
                <w:lang w:eastAsia="ru-RU"/>
              </w:rPr>
              <w:t>. Разработать план контроля устройств с автоматизированными системами управления.</w:t>
            </w:r>
          </w:p>
          <w:p w14:paraId="1249C7CD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2. Составлять отчет и описывать проблемные участки устройств с автоматизированными системами управления.</w:t>
            </w:r>
          </w:p>
          <w:p w14:paraId="3382CC74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3. Заменять, устанавливать и модернизировать программное обеспечение автоматизированных устройств</w:t>
            </w:r>
          </w:p>
          <w:p w14:paraId="3BEA54D5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4. Использовать современные средства контроля производительности администрируемой системы</w:t>
            </w:r>
          </w:p>
          <w:p w14:paraId="27C54F4A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5. Программировать автоматизированные устройства.</w:t>
            </w:r>
          </w:p>
        </w:tc>
      </w:tr>
      <w:tr w:rsidR="001143E1" w:rsidRPr="006F19A5" w14:paraId="75310944" w14:textId="77777777" w:rsidTr="006F19A5">
        <w:tc>
          <w:tcPr>
            <w:tcW w:w="2581" w:type="dxa"/>
            <w:gridSpan w:val="2"/>
            <w:vMerge/>
            <w:vAlign w:val="center"/>
          </w:tcPr>
          <w:p w14:paraId="53D8E2FC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4288CA1E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14BEC24F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5918DE44" w14:textId="77777777" w:rsidTr="006F19A5">
        <w:tc>
          <w:tcPr>
            <w:tcW w:w="2581" w:type="dxa"/>
            <w:gridSpan w:val="2"/>
            <w:vMerge/>
            <w:vAlign w:val="center"/>
          </w:tcPr>
          <w:p w14:paraId="6A428A15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15B82F2F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55F6D299" w14:textId="77777777" w:rsidR="001143E1" w:rsidRPr="006F19A5" w:rsidRDefault="001143E1" w:rsidP="006F19A5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1. Принципы автоматизации процессов</w:t>
            </w:r>
          </w:p>
          <w:p w14:paraId="78FA1E15" w14:textId="77777777" w:rsidR="001143E1" w:rsidRPr="006F19A5" w:rsidRDefault="001143E1" w:rsidP="006F19A5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 Основные понятия, принципы и методы автоматизации производства</w:t>
            </w:r>
          </w:p>
          <w:p w14:paraId="2E60F80D" w14:textId="77777777" w:rsidR="001143E1" w:rsidRPr="006F19A5" w:rsidRDefault="001143E1" w:rsidP="006F19A5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3. </w:t>
            </w:r>
            <w:r w:rsidRPr="006F19A5">
              <w:rPr>
                <w:sz w:val="24"/>
                <w:szCs w:val="24"/>
                <w:lang w:val="ru-RU" w:eastAsia="ru-RU"/>
              </w:rPr>
              <w:t xml:space="preserve">Международные и республиканские стандарты в области АС. </w:t>
            </w:r>
          </w:p>
        </w:tc>
      </w:tr>
      <w:tr w:rsidR="001143E1" w:rsidRPr="006F19A5" w14:paraId="7E2DDD83" w14:textId="77777777" w:rsidTr="006F19A5">
        <w:tc>
          <w:tcPr>
            <w:tcW w:w="2581" w:type="dxa"/>
            <w:gridSpan w:val="2"/>
            <w:vMerge w:val="restart"/>
            <w:vAlign w:val="center"/>
          </w:tcPr>
          <w:p w14:paraId="5373931F" w14:textId="7E5C4923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ED62D45" w14:textId="356EAFD6" w:rsidR="001143E1" w:rsidRPr="006F19A5" w:rsidRDefault="00371AE6" w:rsidP="006F19A5">
            <w:pPr>
              <w:rPr>
                <w:sz w:val="24"/>
                <w:szCs w:val="24"/>
                <w:lang w:val="ru-RU"/>
              </w:rPr>
            </w:pPr>
            <w:hyperlink r:id="rId18" w:history="1">
              <w:r w:rsidR="001143E1" w:rsidRPr="006F19A5">
                <w:rPr>
                  <w:sz w:val="24"/>
                  <w:szCs w:val="24"/>
                  <w:lang w:val="ru-RU"/>
                </w:rPr>
                <w:t xml:space="preserve">Организация работ по эксплуатации </w:t>
              </w:r>
            </w:hyperlink>
            <w:r w:rsidR="001143E1" w:rsidRPr="006F19A5">
              <w:rPr>
                <w:sz w:val="24"/>
                <w:szCs w:val="24"/>
                <w:lang w:val="ru-RU"/>
              </w:rPr>
              <w:t>АС.</w:t>
            </w:r>
          </w:p>
        </w:tc>
        <w:tc>
          <w:tcPr>
            <w:tcW w:w="2378" w:type="dxa"/>
            <w:gridSpan w:val="3"/>
            <w:vMerge w:val="restart"/>
            <w:vAlign w:val="center"/>
          </w:tcPr>
          <w:p w14:paraId="34F74D56" w14:textId="77777777" w:rsidR="001143E1" w:rsidRPr="006F19A5" w:rsidRDefault="001143E1" w:rsidP="006F19A5">
            <w:pPr>
              <w:rPr>
                <w:color w:val="282828"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10C570F" w14:textId="6211E48F" w:rsidR="001143E1" w:rsidRPr="006F19A5" w:rsidRDefault="001143E1" w:rsidP="006F19A5">
            <w:pPr>
              <w:pStyle w:val="Default"/>
              <w:tabs>
                <w:tab w:val="left" w:pos="414"/>
              </w:tabs>
            </w:pPr>
            <w:r w:rsidRPr="006F19A5">
              <w:rPr>
                <w:color w:val="auto"/>
              </w:rPr>
              <w:t>Анализ</w:t>
            </w:r>
            <w:r w:rsidR="00F74BE3" w:rsidRPr="006F19A5">
              <w:rPr>
                <w:color w:val="auto"/>
              </w:rPr>
              <w:t xml:space="preserve"> </w:t>
            </w:r>
            <w:r w:rsidRPr="006F19A5">
              <w:rPr>
                <w:color w:val="auto"/>
              </w:rPr>
              <w:t>работоспособности устройств с автоматизированными системами</w:t>
            </w:r>
          </w:p>
        </w:tc>
        <w:tc>
          <w:tcPr>
            <w:tcW w:w="4681" w:type="dxa"/>
            <w:gridSpan w:val="3"/>
            <w:vAlign w:val="center"/>
          </w:tcPr>
          <w:p w14:paraId="51748562" w14:textId="77777777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143E1" w:rsidRPr="005A5487" w14:paraId="6F095507" w14:textId="77777777" w:rsidTr="006F19A5">
        <w:tc>
          <w:tcPr>
            <w:tcW w:w="2581" w:type="dxa"/>
            <w:gridSpan w:val="2"/>
            <w:vMerge/>
            <w:vAlign w:val="center"/>
          </w:tcPr>
          <w:p w14:paraId="13462B7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05FF2079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278D6F11" w14:textId="6A9413D6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1. </w:t>
            </w:r>
            <w:r w:rsidRPr="006F19A5">
              <w:rPr>
                <w:sz w:val="24"/>
                <w:szCs w:val="24"/>
                <w:lang w:val="ru-RU"/>
              </w:rPr>
              <w:t>Осуществлять мониторинг работоспособности устройств с АС.</w:t>
            </w:r>
          </w:p>
          <w:p w14:paraId="77EA9FFC" w14:textId="77777777" w:rsidR="001143E1" w:rsidRPr="006F19A5" w:rsidRDefault="001143E1" w:rsidP="006F19A5">
            <w:pPr>
              <w:tabs>
                <w:tab w:val="left" w:pos="-10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Проводить оценку архитектуры используемой автоматизированной системы для проведения оптимизации </w:t>
            </w:r>
            <w:hyperlink r:id="rId19" w:history="1">
              <w:r w:rsidRPr="006F19A5">
                <w:rPr>
                  <w:sz w:val="24"/>
                  <w:szCs w:val="24"/>
                  <w:lang w:val="ru-RU"/>
                </w:rPr>
                <w:t xml:space="preserve"> процессов управления жизненным циклом автоматизированных систем в организации</w:t>
              </w:r>
            </w:hyperlink>
            <w:r w:rsidRPr="006F19A5">
              <w:rPr>
                <w:sz w:val="24"/>
                <w:szCs w:val="24"/>
                <w:lang w:val="ru-RU"/>
              </w:rPr>
              <w:t>.</w:t>
            </w:r>
          </w:p>
          <w:p w14:paraId="7F088B51" w14:textId="54222661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lang w:eastAsia="ru-RU"/>
              </w:rPr>
              <w:t>4.</w:t>
            </w:r>
            <w:r w:rsidRPr="006F19A5">
              <w:rPr>
                <w:color w:val="auto"/>
                <w:lang w:val="kk-KZ"/>
              </w:rPr>
              <w:t xml:space="preserve"> Разработать методы по устранению дефектов,</w:t>
            </w:r>
            <w:r w:rsidR="00F74BE3" w:rsidRPr="006F19A5">
              <w:rPr>
                <w:color w:val="auto"/>
                <w:lang w:val="kk-KZ"/>
              </w:rPr>
              <w:t xml:space="preserve"> </w:t>
            </w:r>
            <w:r w:rsidRPr="006F19A5">
              <w:rPr>
                <w:color w:val="auto"/>
                <w:lang w:val="kk-KZ"/>
              </w:rPr>
              <w:t>возникших</w:t>
            </w:r>
            <w:r w:rsidR="00F74BE3" w:rsidRPr="006F19A5">
              <w:rPr>
                <w:color w:val="auto"/>
                <w:lang w:val="kk-KZ"/>
              </w:rPr>
              <w:t xml:space="preserve"> </w:t>
            </w:r>
            <w:r w:rsidRPr="006F19A5">
              <w:rPr>
                <w:color w:val="auto"/>
                <w:lang w:val="kk-KZ"/>
              </w:rPr>
              <w:t>при</w:t>
            </w:r>
            <w:r w:rsidR="00F74BE3" w:rsidRPr="006F19A5">
              <w:rPr>
                <w:color w:val="auto"/>
                <w:lang w:val="kk-KZ"/>
              </w:rPr>
              <w:t xml:space="preserve"> </w:t>
            </w:r>
            <w:r w:rsidRPr="006F19A5">
              <w:rPr>
                <w:color w:val="auto"/>
                <w:lang w:val="kk-KZ"/>
              </w:rPr>
              <w:t>эксплуатации</w:t>
            </w:r>
            <w:r w:rsidR="00F74BE3" w:rsidRPr="006F19A5">
              <w:rPr>
                <w:color w:val="auto"/>
                <w:lang w:val="kk-KZ"/>
              </w:rPr>
              <w:t xml:space="preserve"> </w:t>
            </w:r>
            <w:r w:rsidRPr="006F19A5">
              <w:rPr>
                <w:color w:val="auto"/>
                <w:lang w:val="kk-KZ"/>
              </w:rPr>
              <w:t>устройства с АС.</w:t>
            </w:r>
          </w:p>
          <w:p w14:paraId="05D59D89" w14:textId="37C9F2ED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kk-KZ"/>
              </w:rPr>
              <w:t>5.</w:t>
            </w:r>
            <w:r w:rsidR="00F74BE3" w:rsidRPr="006F19A5">
              <w:rPr>
                <w:sz w:val="24"/>
                <w:szCs w:val="24"/>
                <w:lang w:val="kk-KZ"/>
              </w:rPr>
              <w:t xml:space="preserve"> </w:t>
            </w:r>
            <w:r w:rsidRPr="006F19A5">
              <w:rPr>
                <w:sz w:val="24"/>
                <w:szCs w:val="24"/>
                <w:lang w:val="ru-RU"/>
              </w:rPr>
              <w:t>Проводить диагностику проблем с аппаратным и программным обеспечением</w:t>
            </w:r>
          </w:p>
        </w:tc>
      </w:tr>
      <w:tr w:rsidR="001143E1" w:rsidRPr="006F19A5" w14:paraId="3A03A5B8" w14:textId="77777777" w:rsidTr="006F19A5">
        <w:tc>
          <w:tcPr>
            <w:tcW w:w="2581" w:type="dxa"/>
            <w:gridSpan w:val="2"/>
            <w:vMerge/>
            <w:vAlign w:val="center"/>
          </w:tcPr>
          <w:p w14:paraId="540FD99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7F1B4CFE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5565B5FE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7CBAA20A" w14:textId="77777777" w:rsidTr="006F19A5">
        <w:tc>
          <w:tcPr>
            <w:tcW w:w="2581" w:type="dxa"/>
            <w:gridSpan w:val="2"/>
            <w:vMerge/>
            <w:vAlign w:val="center"/>
          </w:tcPr>
          <w:p w14:paraId="11F9E584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3AE6A995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3E048E8C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rPr>
                <w:color w:val="auto"/>
              </w:rPr>
              <w:t>1.</w:t>
            </w:r>
            <w:r w:rsidRPr="006F19A5">
              <w:t xml:space="preserve"> Общие принципы функционирования аппаратных, программных и программно-аппаратных средств администрируемой АС.</w:t>
            </w:r>
          </w:p>
          <w:p w14:paraId="4FDD6D65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6F19A5">
              <w:t>2. Архитектура администрируемой аппаратной, программной и программно-аппаратной средств</w:t>
            </w:r>
          </w:p>
        </w:tc>
      </w:tr>
      <w:tr w:rsidR="001143E1" w:rsidRPr="006F19A5" w14:paraId="7E110B20" w14:textId="77777777" w:rsidTr="006F19A5">
        <w:tc>
          <w:tcPr>
            <w:tcW w:w="2581" w:type="dxa"/>
            <w:gridSpan w:val="2"/>
            <w:vMerge/>
            <w:vAlign w:val="center"/>
          </w:tcPr>
          <w:p w14:paraId="1EE75E7C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 w:val="restart"/>
            <w:vAlign w:val="center"/>
          </w:tcPr>
          <w:p w14:paraId="2D207079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45C53D7" w14:textId="6D916854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Эксплуатация автоматизированной системы</w:t>
            </w:r>
          </w:p>
        </w:tc>
        <w:tc>
          <w:tcPr>
            <w:tcW w:w="4681" w:type="dxa"/>
            <w:gridSpan w:val="3"/>
            <w:vAlign w:val="center"/>
          </w:tcPr>
          <w:p w14:paraId="75093A5D" w14:textId="5E13BFB0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2E4E42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1143E1" w:rsidRPr="005A5487" w14:paraId="21061307" w14:textId="77777777" w:rsidTr="006F19A5">
        <w:tc>
          <w:tcPr>
            <w:tcW w:w="2581" w:type="dxa"/>
            <w:gridSpan w:val="2"/>
            <w:vMerge/>
            <w:vAlign w:val="center"/>
          </w:tcPr>
          <w:p w14:paraId="03E0C471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60DCCAB0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11589F27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1. Выполнять резервное копирование данных и операция аварийного восстановления </w:t>
            </w:r>
            <w:r w:rsidRPr="006F19A5">
              <w:rPr>
                <w:sz w:val="24"/>
                <w:szCs w:val="24"/>
                <w:lang w:val="ru-RU" w:eastAsia="ru-RU"/>
              </w:rPr>
              <w:t>устройств с АС</w:t>
            </w:r>
          </w:p>
          <w:p w14:paraId="0FDE4D26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Составлять расписание и производить резервное копирование данных на </w:t>
            </w:r>
            <w:r w:rsidRPr="006F19A5">
              <w:rPr>
                <w:sz w:val="24"/>
                <w:szCs w:val="24"/>
                <w:lang w:val="ru-RU"/>
              </w:rPr>
              <w:lastRenderedPageBreak/>
              <w:t>сетевых устройствах с АС.</w:t>
            </w:r>
          </w:p>
          <w:p w14:paraId="5E426433" w14:textId="27D11E0F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3. Производить замену электронных блоков устройств с</w:t>
            </w:r>
            <w:r w:rsidR="00F74BE3" w:rsidRPr="006F19A5">
              <w:rPr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sz w:val="24"/>
                <w:szCs w:val="24"/>
                <w:lang w:val="ru-RU"/>
              </w:rPr>
              <w:t>АС.</w:t>
            </w:r>
          </w:p>
          <w:p w14:paraId="340AD79D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4. Составлять отчет по мониторингу администрируемых автоматизированных систем.</w:t>
            </w:r>
          </w:p>
          <w:p w14:paraId="1EFE68C5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5.Разрабатывать рекомендации для улучшения АС и конфигурации сети, определять требования к аппаратному или программному обеспечению связанные с внесенными изменениями.</w:t>
            </w:r>
          </w:p>
        </w:tc>
      </w:tr>
      <w:tr w:rsidR="001143E1" w:rsidRPr="006F19A5" w14:paraId="665089BD" w14:textId="77777777" w:rsidTr="006F19A5">
        <w:tc>
          <w:tcPr>
            <w:tcW w:w="2581" w:type="dxa"/>
            <w:gridSpan w:val="2"/>
            <w:vMerge/>
            <w:vAlign w:val="center"/>
          </w:tcPr>
          <w:p w14:paraId="0114B5A2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1288C346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23B8097B" w14:textId="36ADAADD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2E4E42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1143E1" w:rsidRPr="006F19A5" w14:paraId="3C130DC1" w14:textId="77777777" w:rsidTr="006F19A5">
        <w:tc>
          <w:tcPr>
            <w:tcW w:w="2581" w:type="dxa"/>
            <w:gridSpan w:val="2"/>
            <w:vMerge/>
            <w:vAlign w:val="center"/>
          </w:tcPr>
          <w:p w14:paraId="039252E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1F831002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0209D706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Инструкции по установке администрируемых устройств с автоматизированной системой</w:t>
            </w:r>
          </w:p>
          <w:p w14:paraId="4E8AC0CB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2. Программные средства для мониторнига</w:t>
            </w:r>
          </w:p>
        </w:tc>
      </w:tr>
      <w:tr w:rsidR="001143E1" w:rsidRPr="005A5487" w14:paraId="277AAA11" w14:textId="77777777" w:rsidTr="006F19A5">
        <w:tc>
          <w:tcPr>
            <w:tcW w:w="2581" w:type="dxa"/>
            <w:gridSpan w:val="2"/>
            <w:vAlign w:val="center"/>
          </w:tcPr>
          <w:p w14:paraId="42038612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59" w:type="dxa"/>
            <w:gridSpan w:val="6"/>
            <w:vAlign w:val="center"/>
          </w:tcPr>
          <w:p w14:paraId="1C3B3C07" w14:textId="16515DC9" w:rsidR="001143E1" w:rsidRPr="006F19A5" w:rsidRDefault="001143E1" w:rsidP="006F19A5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  <w:r w:rsidR="00F74BE3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Стратегическое мышление. Аналитическое мышление. Решение проблем.</w:t>
            </w:r>
          </w:p>
        </w:tc>
      </w:tr>
      <w:tr w:rsidR="001143E1" w:rsidRPr="006F19A5" w14:paraId="06C7FCC0" w14:textId="77777777" w:rsidTr="006F19A5">
        <w:tc>
          <w:tcPr>
            <w:tcW w:w="2581" w:type="dxa"/>
            <w:gridSpan w:val="2"/>
            <w:vAlign w:val="center"/>
          </w:tcPr>
          <w:p w14:paraId="27DB19A1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8" w:type="dxa"/>
            <w:gridSpan w:val="2"/>
            <w:vAlign w:val="center"/>
          </w:tcPr>
          <w:p w14:paraId="1B730BF5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5101" w:type="dxa"/>
            <w:gridSpan w:val="4"/>
            <w:vAlign w:val="center"/>
          </w:tcPr>
          <w:p w14:paraId="279E8102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</w:tr>
      <w:tr w:rsidR="001143E1" w:rsidRPr="006F19A5" w14:paraId="0859F5C3" w14:textId="77777777" w:rsidTr="006F19A5">
        <w:tc>
          <w:tcPr>
            <w:tcW w:w="2581" w:type="dxa"/>
            <w:gridSpan w:val="2"/>
            <w:vAlign w:val="center"/>
          </w:tcPr>
          <w:p w14:paraId="41380F1E" w14:textId="42212329" w:rsidR="001143E1" w:rsidRPr="006F19A5" w:rsidRDefault="003B6F44" w:rsidP="006F19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8" w:type="dxa"/>
            <w:gridSpan w:val="2"/>
            <w:vAlign w:val="center"/>
          </w:tcPr>
          <w:p w14:paraId="1EA8C2AC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1" w:type="dxa"/>
            <w:gridSpan w:val="4"/>
            <w:vAlign w:val="center"/>
          </w:tcPr>
          <w:p w14:paraId="4B4112FB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1A820080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1143E1" w:rsidRPr="005A5487" w14:paraId="417DB4A2" w14:textId="77777777" w:rsidTr="006F19A5">
        <w:tc>
          <w:tcPr>
            <w:tcW w:w="2581" w:type="dxa"/>
            <w:gridSpan w:val="2"/>
            <w:vAlign w:val="center"/>
          </w:tcPr>
          <w:p w14:paraId="7E35E35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8" w:type="dxa"/>
            <w:gridSpan w:val="2"/>
            <w:vAlign w:val="center"/>
          </w:tcPr>
          <w:p w14:paraId="036A6D30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183AAB17" w14:textId="24EB791F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834" w:type="dxa"/>
            <w:gridSpan w:val="3"/>
            <w:vAlign w:val="center"/>
          </w:tcPr>
          <w:p w14:paraId="3ED533C3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  <w:p w14:paraId="02101C89" w14:textId="38144E91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7" w:type="dxa"/>
            <w:vAlign w:val="center"/>
          </w:tcPr>
          <w:p w14:paraId="09948A2A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Квалификация:</w:t>
            </w:r>
          </w:p>
          <w:p w14:paraId="19007463" w14:textId="2285289A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034BCB" w:rsidRPr="005A5487" w14:paraId="5FA20501" w14:textId="77777777" w:rsidTr="002E4E42">
        <w:trPr>
          <w:trHeight w:val="469"/>
        </w:trPr>
        <w:tc>
          <w:tcPr>
            <w:tcW w:w="9640" w:type="dxa"/>
            <w:gridSpan w:val="8"/>
            <w:vAlign w:val="center"/>
          </w:tcPr>
          <w:p w14:paraId="11540720" w14:textId="5A1757FE" w:rsidR="00034BCB" w:rsidRPr="006F19A5" w:rsidRDefault="00165772" w:rsidP="006644C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644C6">
              <w:rPr>
                <w:b/>
                <w:sz w:val="24"/>
                <w:szCs w:val="24"/>
                <w:lang w:val="ru-RU"/>
              </w:rPr>
              <w:t xml:space="preserve">: </w:t>
            </w:r>
            <w:r w:rsidR="00D86D2E" w:rsidRPr="006F19A5">
              <w:rPr>
                <w:b/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</w:tr>
      <w:tr w:rsidR="006644C6" w:rsidRPr="006F19A5" w14:paraId="77647051" w14:textId="77777777" w:rsidTr="006F19A5">
        <w:tc>
          <w:tcPr>
            <w:tcW w:w="2581" w:type="dxa"/>
            <w:gridSpan w:val="2"/>
            <w:vAlign w:val="center"/>
          </w:tcPr>
          <w:p w14:paraId="65A6E1E9" w14:textId="5E5D165E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</w:tcPr>
          <w:p w14:paraId="4E358CB9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2523-0-006</w:t>
            </w:r>
          </w:p>
        </w:tc>
      </w:tr>
      <w:tr w:rsidR="006644C6" w:rsidRPr="006F19A5" w14:paraId="70DCFA26" w14:textId="77777777" w:rsidTr="006F19A5">
        <w:tc>
          <w:tcPr>
            <w:tcW w:w="2581" w:type="dxa"/>
            <w:gridSpan w:val="2"/>
            <w:vAlign w:val="center"/>
          </w:tcPr>
          <w:p w14:paraId="6335CED5" w14:textId="3050977C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</w:tcPr>
          <w:p w14:paraId="224CA184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</w:t>
            </w:r>
          </w:p>
        </w:tc>
      </w:tr>
      <w:tr w:rsidR="006644C6" w:rsidRPr="006F19A5" w14:paraId="631C1A48" w14:textId="77777777" w:rsidTr="006F19A5">
        <w:tc>
          <w:tcPr>
            <w:tcW w:w="2581" w:type="dxa"/>
            <w:gridSpan w:val="2"/>
            <w:vAlign w:val="center"/>
          </w:tcPr>
          <w:p w14:paraId="687582A8" w14:textId="36A4072A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</w:tcPr>
          <w:p w14:paraId="7F2254CC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</w:tr>
      <w:tr w:rsidR="006644C6" w:rsidRPr="006F19A5" w14:paraId="09E4C5EA" w14:textId="77777777" w:rsidTr="006F19A5">
        <w:tc>
          <w:tcPr>
            <w:tcW w:w="2581" w:type="dxa"/>
            <w:gridSpan w:val="2"/>
            <w:vAlign w:val="center"/>
          </w:tcPr>
          <w:p w14:paraId="482925E1" w14:textId="0157E22E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59" w:type="dxa"/>
            <w:gridSpan w:val="6"/>
          </w:tcPr>
          <w:p w14:paraId="6D9F0DE4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</w:tr>
      <w:tr w:rsidR="006644C6" w:rsidRPr="006F19A5" w14:paraId="6CD46822" w14:textId="77777777" w:rsidTr="006F19A5">
        <w:tc>
          <w:tcPr>
            <w:tcW w:w="2581" w:type="dxa"/>
            <w:gridSpan w:val="2"/>
            <w:vAlign w:val="center"/>
          </w:tcPr>
          <w:p w14:paraId="28894CA5" w14:textId="6896C1DB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59" w:type="dxa"/>
            <w:gridSpan w:val="6"/>
            <w:vAlign w:val="center"/>
          </w:tcPr>
          <w:p w14:paraId="364E16FB" w14:textId="0E1EDC81" w:rsidR="006644C6" w:rsidRPr="006F19A5" w:rsidRDefault="006644C6" w:rsidP="006F19A5">
            <w:pPr>
              <w:rPr>
                <w:sz w:val="24"/>
                <w:szCs w:val="24"/>
              </w:rPr>
            </w:pPr>
            <w:r w:rsidRPr="006F19A5">
              <w:rPr>
                <w:sz w:val="24"/>
                <w:szCs w:val="24"/>
              </w:rPr>
              <w:t>6</w:t>
            </w:r>
          </w:p>
        </w:tc>
      </w:tr>
      <w:tr w:rsidR="006644C6" w:rsidRPr="006F19A5" w14:paraId="76721194" w14:textId="77777777" w:rsidTr="006F19A5">
        <w:tc>
          <w:tcPr>
            <w:tcW w:w="2581" w:type="dxa"/>
            <w:gridSpan w:val="2"/>
            <w:vAlign w:val="center"/>
          </w:tcPr>
          <w:p w14:paraId="2BABCF19" w14:textId="315AB44A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59" w:type="dxa"/>
            <w:gridSpan w:val="6"/>
            <w:vAlign w:val="center"/>
          </w:tcPr>
          <w:p w14:paraId="7934B78A" w14:textId="08AD09EF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6F19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Проектирование информационной системы</w:t>
            </w:r>
          </w:p>
        </w:tc>
      </w:tr>
      <w:tr w:rsidR="006644C6" w:rsidRPr="006F19A5" w14:paraId="33C88739" w14:textId="77777777" w:rsidTr="006F19A5">
        <w:tc>
          <w:tcPr>
            <w:tcW w:w="2581" w:type="dxa"/>
            <w:gridSpan w:val="2"/>
            <w:vMerge w:val="restart"/>
          </w:tcPr>
          <w:p w14:paraId="11196310" w14:textId="03FD8A3A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8" w:type="dxa"/>
            <w:gridSpan w:val="3"/>
            <w:vMerge w:val="restart"/>
          </w:tcPr>
          <w:p w14:paraId="15FA1FE0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81" w:type="dxa"/>
            <w:gridSpan w:val="3"/>
          </w:tcPr>
          <w:p w14:paraId="679E023B" w14:textId="5F369720" w:rsidR="006644C6" w:rsidRPr="006F19A5" w:rsidRDefault="006644C6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Создание архитектуры информационной системы</w:t>
            </w:r>
          </w:p>
        </w:tc>
      </w:tr>
      <w:tr w:rsidR="00034BCB" w:rsidRPr="006F19A5" w14:paraId="6A285BB1" w14:textId="77777777" w:rsidTr="006F19A5">
        <w:tc>
          <w:tcPr>
            <w:tcW w:w="2581" w:type="dxa"/>
            <w:gridSpan w:val="2"/>
            <w:vMerge/>
          </w:tcPr>
          <w:p w14:paraId="2EF85DDD" w14:textId="77777777" w:rsidR="00034BCB" w:rsidRPr="006F19A5" w:rsidRDefault="00034BCB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</w:tcPr>
          <w:p w14:paraId="0935BE0E" w14:textId="77777777" w:rsidR="00034BCB" w:rsidRPr="006F19A5" w:rsidRDefault="00034BCB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</w:tcPr>
          <w:p w14:paraId="294228EA" w14:textId="296A864C" w:rsidR="00E1699B" w:rsidRPr="006F19A5" w:rsidRDefault="00F74BE3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</w:t>
            </w:r>
            <w:r w:rsidR="001C6A9F" w:rsidRPr="006F19A5">
              <w:rPr>
                <w:sz w:val="24"/>
                <w:szCs w:val="24"/>
                <w:lang w:val="ru-RU"/>
              </w:rPr>
              <w:t>Сопровождение и документирование ИС</w:t>
            </w:r>
          </w:p>
        </w:tc>
      </w:tr>
      <w:tr w:rsidR="00034BCB" w:rsidRPr="006F19A5" w14:paraId="310B6BD7" w14:textId="77777777" w:rsidTr="006F19A5">
        <w:tc>
          <w:tcPr>
            <w:tcW w:w="2581" w:type="dxa"/>
            <w:gridSpan w:val="2"/>
            <w:vMerge/>
          </w:tcPr>
          <w:p w14:paraId="29528878" w14:textId="77777777" w:rsidR="00034BCB" w:rsidRPr="006F19A5" w:rsidRDefault="00034BCB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</w:tcPr>
          <w:p w14:paraId="5E4A1E09" w14:textId="77777777" w:rsidR="00034BCB" w:rsidRPr="006F19A5" w:rsidRDefault="00034BCB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81" w:type="dxa"/>
            <w:gridSpan w:val="3"/>
            <w:vAlign w:val="center"/>
          </w:tcPr>
          <w:p w14:paraId="5C6F332F" w14:textId="77777777" w:rsidR="00034BCB" w:rsidRPr="006F19A5" w:rsidRDefault="00034BCB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-</w:t>
            </w:r>
          </w:p>
        </w:tc>
      </w:tr>
      <w:tr w:rsidR="001143E1" w:rsidRPr="006F19A5" w14:paraId="0CA42FC0" w14:textId="77777777" w:rsidTr="002E4E42">
        <w:tc>
          <w:tcPr>
            <w:tcW w:w="2581" w:type="dxa"/>
            <w:gridSpan w:val="2"/>
            <w:vMerge w:val="restart"/>
            <w:vAlign w:val="center"/>
          </w:tcPr>
          <w:p w14:paraId="19611BE5" w14:textId="6849AD7C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BBA995E" w14:textId="52C7A7D8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Создание архитектуры ИС</w:t>
            </w:r>
          </w:p>
        </w:tc>
        <w:tc>
          <w:tcPr>
            <w:tcW w:w="1530" w:type="dxa"/>
            <w:vMerge w:val="restart"/>
            <w:vAlign w:val="center"/>
          </w:tcPr>
          <w:p w14:paraId="53BDDC44" w14:textId="380EEA25" w:rsidR="001143E1" w:rsidRPr="006F19A5" w:rsidRDefault="002E4E42" w:rsidP="006F19A5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E1AFCEC" w14:textId="2DB26D15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Определение </w:t>
            </w:r>
            <w:r w:rsidRPr="006F19A5">
              <w:rPr>
                <w:sz w:val="24"/>
                <w:szCs w:val="24"/>
                <w:lang w:val="ru-RU"/>
              </w:rPr>
              <w:lastRenderedPageBreak/>
              <w:t xml:space="preserve">требований и структуры ИС </w:t>
            </w:r>
          </w:p>
        </w:tc>
        <w:tc>
          <w:tcPr>
            <w:tcW w:w="5529" w:type="dxa"/>
            <w:gridSpan w:val="5"/>
            <w:vAlign w:val="center"/>
          </w:tcPr>
          <w:p w14:paraId="1C65E8E4" w14:textId="261CB50F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1143E1" w:rsidRPr="005A5487" w14:paraId="1DD31309" w14:textId="77777777" w:rsidTr="002E4E42">
        <w:tc>
          <w:tcPr>
            <w:tcW w:w="2581" w:type="dxa"/>
            <w:gridSpan w:val="2"/>
            <w:vMerge/>
            <w:vAlign w:val="center"/>
          </w:tcPr>
          <w:p w14:paraId="16CDA16E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69B6B953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21F0971F" w14:textId="41C79191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1. Исследовать инфраструктуре предприятия и определить</w:t>
            </w:r>
            <w:r w:rsidR="00F74BE3" w:rsidRPr="006F19A5">
              <w:rPr>
                <w:lang w:eastAsia="ru-RU"/>
              </w:rPr>
              <w:t xml:space="preserve"> </w:t>
            </w:r>
            <w:r w:rsidRPr="006F19A5">
              <w:rPr>
                <w:lang w:eastAsia="ru-RU"/>
              </w:rPr>
              <w:t xml:space="preserve">информационный поток, отразить </w:t>
            </w:r>
            <w:r w:rsidRPr="006F19A5">
              <w:rPr>
                <w:lang w:eastAsia="ru-RU"/>
              </w:rPr>
              <w:lastRenderedPageBreak/>
              <w:t>процесс обмена данными, посредством моделирования.</w:t>
            </w:r>
          </w:p>
          <w:p w14:paraId="25E23E4E" w14:textId="31AB6F24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2. Определять функциональные характеристики и возможности, включая эксплуатационные, физические характеристики и условия окружающей среды, при которых будет применяться каждый компонент</w:t>
            </w:r>
          </w:p>
          <w:p w14:paraId="1C6D07DB" w14:textId="71008A1D" w:rsidR="001143E1" w:rsidRPr="006F19A5" w:rsidRDefault="001143E1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 Моделировать взаимодействие объектов, классов в системе</w:t>
            </w:r>
          </w:p>
        </w:tc>
      </w:tr>
      <w:tr w:rsidR="001143E1" w:rsidRPr="006F19A5" w14:paraId="70C68994" w14:textId="77777777" w:rsidTr="002E4E42">
        <w:tc>
          <w:tcPr>
            <w:tcW w:w="2581" w:type="dxa"/>
            <w:gridSpan w:val="2"/>
            <w:vMerge/>
            <w:vAlign w:val="center"/>
          </w:tcPr>
          <w:p w14:paraId="0282B05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6AB49C1A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2DD573C1" w14:textId="06786529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A5487" w14:paraId="6714F76F" w14:textId="77777777" w:rsidTr="002E4E42">
        <w:tc>
          <w:tcPr>
            <w:tcW w:w="2581" w:type="dxa"/>
            <w:gridSpan w:val="2"/>
            <w:vMerge/>
            <w:vAlign w:val="center"/>
          </w:tcPr>
          <w:p w14:paraId="1FDA304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107C1C7F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045DE6CB" w14:textId="77777777" w:rsidR="001143E1" w:rsidRPr="006F19A5" w:rsidRDefault="001143E1" w:rsidP="006F19A5">
            <w:pPr>
              <w:pStyle w:val="Default"/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  <w:lang w:val="kk-KZ"/>
              </w:rPr>
              <w:t>1. Жизненный цикл ПО</w:t>
            </w:r>
          </w:p>
          <w:p w14:paraId="216BA522" w14:textId="2244835A" w:rsidR="001143E1" w:rsidRPr="006F19A5" w:rsidRDefault="001143E1" w:rsidP="006F19A5">
            <w:pPr>
              <w:pStyle w:val="Default"/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  <w:lang w:val="kk-KZ"/>
              </w:rPr>
              <w:t>2. Основы</w:t>
            </w:r>
            <w:r w:rsidR="00E66251" w:rsidRPr="006F19A5">
              <w:rPr>
                <w:color w:val="auto"/>
              </w:rPr>
              <w:t xml:space="preserve"> </w:t>
            </w:r>
            <w:r w:rsidRPr="006F19A5">
              <w:rPr>
                <w:color w:val="auto"/>
                <w:lang w:val="kk-KZ"/>
              </w:rPr>
              <w:t>программирования</w:t>
            </w:r>
            <w:r w:rsidR="00E66251" w:rsidRPr="006F19A5">
              <w:rPr>
                <w:color w:val="auto"/>
              </w:rPr>
              <w:t xml:space="preserve"> </w:t>
            </w:r>
            <w:r w:rsidRPr="006F19A5">
              <w:rPr>
                <w:color w:val="auto"/>
                <w:lang w:val="kk-KZ"/>
              </w:rPr>
              <w:t>на</w:t>
            </w:r>
            <w:r w:rsidR="00E66251" w:rsidRPr="006F19A5">
              <w:rPr>
                <w:color w:val="auto"/>
              </w:rPr>
              <w:t xml:space="preserve"> </w:t>
            </w:r>
            <w:r w:rsidRPr="006F19A5">
              <w:rPr>
                <w:color w:val="auto"/>
                <w:lang w:val="kk-KZ"/>
              </w:rPr>
              <w:t>уровне</w:t>
            </w:r>
            <w:r w:rsidR="00E66251" w:rsidRPr="006F19A5">
              <w:rPr>
                <w:color w:val="auto"/>
              </w:rPr>
              <w:t xml:space="preserve"> </w:t>
            </w:r>
            <w:r w:rsidRPr="006F19A5">
              <w:rPr>
                <w:color w:val="auto"/>
                <w:lang w:val="en-US"/>
              </w:rPr>
              <w:t>backend</w:t>
            </w:r>
            <w:r w:rsidRPr="006F19A5">
              <w:rPr>
                <w:color w:val="auto"/>
                <w:lang w:val="kk-KZ"/>
              </w:rPr>
              <w:t xml:space="preserve"> и </w:t>
            </w:r>
            <w:r w:rsidRPr="006F19A5">
              <w:rPr>
                <w:color w:val="auto"/>
                <w:lang w:val="en-US"/>
              </w:rPr>
              <w:t>front</w:t>
            </w:r>
            <w:r w:rsidRPr="006F19A5">
              <w:rPr>
                <w:color w:val="auto"/>
              </w:rPr>
              <w:t>е</w:t>
            </w:r>
            <w:r w:rsidRPr="006F19A5">
              <w:rPr>
                <w:color w:val="auto"/>
                <w:lang w:val="en-US"/>
              </w:rPr>
              <w:t>nd</w:t>
            </w:r>
          </w:p>
          <w:p w14:paraId="39AAC359" w14:textId="783460E2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kk-KZ"/>
              </w:rPr>
              <w:t>3. Основы человеко-машинного взаимодейстия и требования к ним</w:t>
            </w:r>
          </w:p>
        </w:tc>
      </w:tr>
      <w:tr w:rsidR="001143E1" w:rsidRPr="006F19A5" w14:paraId="51DAB412" w14:textId="77777777" w:rsidTr="002E4E42">
        <w:tc>
          <w:tcPr>
            <w:tcW w:w="2581" w:type="dxa"/>
            <w:gridSpan w:val="2"/>
            <w:vMerge/>
            <w:vAlign w:val="center"/>
          </w:tcPr>
          <w:p w14:paraId="7B712C15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3FB50BCD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A569B0A" w14:textId="63BD17DF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Разработка и документирование ИС</w:t>
            </w:r>
          </w:p>
        </w:tc>
        <w:tc>
          <w:tcPr>
            <w:tcW w:w="5529" w:type="dxa"/>
            <w:gridSpan w:val="5"/>
            <w:vAlign w:val="center"/>
          </w:tcPr>
          <w:p w14:paraId="07869A50" w14:textId="448D028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b/>
                <w:lang w:eastAsia="ru-RU"/>
              </w:rPr>
              <w:t>Умения</w:t>
            </w:r>
            <w:r w:rsidRPr="006F19A5">
              <w:rPr>
                <w:lang w:eastAsia="ru-RU"/>
              </w:rPr>
              <w:t>:</w:t>
            </w:r>
          </w:p>
        </w:tc>
      </w:tr>
      <w:tr w:rsidR="001143E1" w:rsidRPr="005A5487" w14:paraId="1A564568" w14:textId="77777777" w:rsidTr="002E4E42">
        <w:tc>
          <w:tcPr>
            <w:tcW w:w="2581" w:type="dxa"/>
            <w:gridSpan w:val="2"/>
            <w:vMerge/>
            <w:vAlign w:val="center"/>
          </w:tcPr>
          <w:p w14:paraId="6566EEDE" w14:textId="77777777" w:rsidR="001143E1" w:rsidRPr="006F19A5" w:rsidRDefault="001143E1" w:rsidP="006F19A5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14:paraId="38E6ABDE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045C3433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1. О</w:t>
            </w:r>
            <w:r w:rsidRPr="006F19A5">
              <w:t>писывать функциональные характеристики и возможности ИС</w:t>
            </w:r>
          </w:p>
          <w:p w14:paraId="604B461E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2. Обсуждать с заказчиком эргономические, эстетические, функциональные требования к ИС</w:t>
            </w:r>
          </w:p>
          <w:p w14:paraId="42CDD294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3. Определить требования к базе данных и их безопасности</w:t>
            </w:r>
          </w:p>
          <w:p w14:paraId="6D143DE5" w14:textId="77777777" w:rsidR="001143E1" w:rsidRPr="006F19A5" w:rsidRDefault="001143E1" w:rsidP="006F19A5">
            <w:pPr>
              <w:pStyle w:val="Default"/>
              <w:ind w:left="284" w:hanging="284"/>
            </w:pPr>
            <w:r w:rsidRPr="006F19A5">
              <w:rPr>
                <w:lang w:eastAsia="ru-RU"/>
              </w:rPr>
              <w:t xml:space="preserve">4. </w:t>
            </w:r>
            <w:r w:rsidRPr="006F19A5">
              <w:t>Определить способы обработки, передачи, хранения информации;</w:t>
            </w:r>
          </w:p>
          <w:p w14:paraId="3C977AFE" w14:textId="344F4D09" w:rsidR="001143E1" w:rsidRPr="006F19A5" w:rsidRDefault="001143E1" w:rsidP="006F19A5">
            <w:pPr>
              <w:pStyle w:val="Default"/>
              <w:ind w:left="284" w:hanging="284"/>
            </w:pPr>
            <w:r w:rsidRPr="006F19A5">
              <w:t>5. Разрабатывать техническое задание и спецификацию ИС.</w:t>
            </w:r>
          </w:p>
        </w:tc>
      </w:tr>
      <w:tr w:rsidR="001143E1" w:rsidRPr="006F19A5" w14:paraId="1A8E2555" w14:textId="77777777" w:rsidTr="002E4E42">
        <w:tc>
          <w:tcPr>
            <w:tcW w:w="2581" w:type="dxa"/>
            <w:gridSpan w:val="2"/>
            <w:vMerge/>
            <w:vAlign w:val="center"/>
          </w:tcPr>
          <w:p w14:paraId="0B490A3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0C19E967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591BCCD6" w14:textId="289A2EAB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57747" w14:paraId="2800DEF4" w14:textId="77777777" w:rsidTr="002E4E42">
        <w:tc>
          <w:tcPr>
            <w:tcW w:w="2581" w:type="dxa"/>
            <w:gridSpan w:val="2"/>
            <w:vMerge/>
            <w:vAlign w:val="center"/>
          </w:tcPr>
          <w:p w14:paraId="034627C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3571D331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6ABFD1F9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1. Знание современных программных приложений </w:t>
            </w:r>
          </w:p>
          <w:p w14:paraId="5BE71FC3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 Требования разработке ИС</w:t>
            </w:r>
          </w:p>
          <w:p w14:paraId="4CBA61AB" w14:textId="77777777" w:rsidR="001143E1" w:rsidRPr="006F19A5" w:rsidRDefault="001143E1" w:rsidP="006F19A5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 Международные стандарты по разработке ИС</w:t>
            </w:r>
          </w:p>
          <w:p w14:paraId="2541B131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Разработать архитектуру ИС</w:t>
            </w:r>
          </w:p>
          <w:p w14:paraId="643776FF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2. Использовать UML диаграммы для моделирования процессов взаимодействия объектов ИС</w:t>
            </w:r>
          </w:p>
          <w:p w14:paraId="3EDCF871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2. Определить взаимодействие между объектами в ИС</w:t>
            </w:r>
          </w:p>
          <w:p w14:paraId="3E33DECB" w14:textId="3B7A51C4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3. Построить алгоритм потока данных</w:t>
            </w:r>
          </w:p>
          <w:p w14:paraId="66F6E01E" w14:textId="5A40BCBA" w:rsidR="001143E1" w:rsidRPr="006F19A5" w:rsidRDefault="001143E1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4. Определять входные-выходные данные, структуру данных каждой компоненты;</w:t>
            </w:r>
          </w:p>
        </w:tc>
      </w:tr>
      <w:tr w:rsidR="001143E1" w:rsidRPr="006F19A5" w14:paraId="4E674D34" w14:textId="77777777" w:rsidTr="002E4E42">
        <w:tc>
          <w:tcPr>
            <w:tcW w:w="2581" w:type="dxa"/>
            <w:gridSpan w:val="2"/>
            <w:vMerge w:val="restart"/>
            <w:vAlign w:val="center"/>
          </w:tcPr>
          <w:p w14:paraId="60A3AB1E" w14:textId="3C88BE79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E6CC31E" w14:textId="10DA6FED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СопровождениеИС</w:t>
            </w:r>
          </w:p>
        </w:tc>
        <w:tc>
          <w:tcPr>
            <w:tcW w:w="1530" w:type="dxa"/>
            <w:vMerge w:val="restart"/>
            <w:vAlign w:val="center"/>
          </w:tcPr>
          <w:p w14:paraId="15293AA0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6F19A5">
              <w:rPr>
                <w:b/>
                <w:color w:val="auto"/>
              </w:rPr>
              <w:t>Задача 1:</w:t>
            </w:r>
          </w:p>
          <w:p w14:paraId="04CE0AA2" w14:textId="64FFFF2C" w:rsidR="001143E1" w:rsidRPr="006F19A5" w:rsidRDefault="001143E1" w:rsidP="006F19A5">
            <w:pPr>
              <w:pStyle w:val="Default"/>
              <w:tabs>
                <w:tab w:val="left" w:pos="414"/>
              </w:tabs>
            </w:pPr>
            <w:r w:rsidRPr="006F19A5">
              <w:t>Обеспечение безопасности ИС</w:t>
            </w:r>
          </w:p>
        </w:tc>
        <w:tc>
          <w:tcPr>
            <w:tcW w:w="5529" w:type="dxa"/>
            <w:gridSpan w:val="5"/>
            <w:vAlign w:val="center"/>
          </w:tcPr>
          <w:p w14:paraId="6F7AA05F" w14:textId="0ED256B1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143E1" w:rsidRPr="00557747" w14:paraId="13C001F1" w14:textId="77777777" w:rsidTr="002E4E42">
        <w:tc>
          <w:tcPr>
            <w:tcW w:w="2581" w:type="dxa"/>
            <w:gridSpan w:val="2"/>
            <w:vMerge/>
            <w:vAlign w:val="center"/>
          </w:tcPr>
          <w:p w14:paraId="2861E8B9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4F29C65E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10ABD0BA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</w:rPr>
              <w:t>1. С</w:t>
            </w:r>
            <w:r w:rsidRPr="006F19A5">
              <w:t>оздавать спецификации ИС по безопасности;</w:t>
            </w:r>
          </w:p>
          <w:p w14:paraId="2A733B79" w14:textId="511BF1BD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</w:rPr>
              <w:t>2.</w:t>
            </w:r>
            <w:r w:rsidR="00F74BE3" w:rsidRPr="006F19A5">
              <w:rPr>
                <w:color w:val="auto"/>
              </w:rPr>
              <w:t xml:space="preserve"> </w:t>
            </w:r>
            <w:r w:rsidRPr="006F19A5">
              <w:t>Применять технологии защиты данных при их обработке ИС</w:t>
            </w:r>
          </w:p>
          <w:p w14:paraId="7AB9C5A6" w14:textId="64D21ED4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rPr>
                <w:lang w:val="kk-KZ"/>
              </w:rPr>
              <w:t>3.</w:t>
            </w:r>
            <w:r w:rsidR="00F74BE3" w:rsidRPr="006F19A5">
              <w:rPr>
                <w:lang w:val="kk-KZ"/>
              </w:rPr>
              <w:t xml:space="preserve"> </w:t>
            </w:r>
            <w:r w:rsidRPr="006F19A5">
              <w:t>Методы и способы взаимодействия программного средства с окружением</w:t>
            </w:r>
          </w:p>
          <w:p w14:paraId="43E06CF0" w14:textId="032C6323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t>4.</w:t>
            </w:r>
            <w:r w:rsidRPr="006F19A5">
              <w:rPr>
                <w:color w:val="auto"/>
              </w:rPr>
              <w:t xml:space="preserve"> Создавать модули </w:t>
            </w:r>
            <w:r w:rsidRPr="006F19A5">
              <w:t>идентификации и регистрация возможных проблем из-за деталей реализации компонентов программных средств</w:t>
            </w:r>
          </w:p>
        </w:tc>
      </w:tr>
      <w:tr w:rsidR="001143E1" w:rsidRPr="006F19A5" w14:paraId="6E279B9D" w14:textId="77777777" w:rsidTr="002E4E42">
        <w:tc>
          <w:tcPr>
            <w:tcW w:w="2581" w:type="dxa"/>
            <w:gridSpan w:val="2"/>
            <w:vMerge/>
            <w:vAlign w:val="center"/>
          </w:tcPr>
          <w:p w14:paraId="2946AF57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17C176F9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73FDE42E" w14:textId="6E508324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557747" w14:paraId="5AE87DD4" w14:textId="77777777" w:rsidTr="002E4E42">
        <w:tc>
          <w:tcPr>
            <w:tcW w:w="2581" w:type="dxa"/>
            <w:gridSpan w:val="2"/>
            <w:vMerge/>
            <w:vAlign w:val="center"/>
          </w:tcPr>
          <w:p w14:paraId="0DCDE9A3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2F88DB59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3053A399" w14:textId="21C3E222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1. Современных технологий в программировании</w:t>
            </w:r>
          </w:p>
          <w:p w14:paraId="13B7FC40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 Управляющих и регулирующих механизмов ИС</w:t>
            </w:r>
          </w:p>
          <w:p w14:paraId="1454EAA9" w14:textId="10A53E26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 Изменения ИКТ-инфр</w:t>
            </w:r>
            <w:r w:rsidRPr="006F19A5">
              <w:rPr>
                <w:sz w:val="24"/>
                <w:szCs w:val="24"/>
                <w:lang w:val="kk-KZ" w:eastAsia="ru-RU"/>
              </w:rPr>
              <w:t>а</w:t>
            </w:r>
            <w:r w:rsidRPr="006F19A5">
              <w:rPr>
                <w:sz w:val="24"/>
                <w:szCs w:val="24"/>
                <w:lang w:val="ru-RU" w:eastAsia="ru-RU"/>
              </w:rPr>
              <w:t>структуры предприятия</w:t>
            </w:r>
          </w:p>
          <w:p w14:paraId="18BB0CD8" w14:textId="298DA0AE" w:rsidR="001143E1" w:rsidRPr="006F19A5" w:rsidRDefault="001143E1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lastRenderedPageBreak/>
              <w:t>4.Понимание принципов работы и применение передового опыта ИКТ технологий и сопровождения информационных систем</w:t>
            </w:r>
          </w:p>
        </w:tc>
      </w:tr>
      <w:tr w:rsidR="001143E1" w:rsidRPr="006F19A5" w14:paraId="079F2F30" w14:textId="77777777" w:rsidTr="002E4E42">
        <w:tc>
          <w:tcPr>
            <w:tcW w:w="2581" w:type="dxa"/>
            <w:gridSpan w:val="2"/>
            <w:vMerge/>
            <w:vAlign w:val="center"/>
          </w:tcPr>
          <w:p w14:paraId="3B0CF802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7B932FE0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67AC3FC" w14:textId="22734E1F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Модернизация программного средства </w:t>
            </w:r>
          </w:p>
        </w:tc>
        <w:tc>
          <w:tcPr>
            <w:tcW w:w="5529" w:type="dxa"/>
            <w:gridSpan w:val="5"/>
            <w:vAlign w:val="center"/>
          </w:tcPr>
          <w:p w14:paraId="3EBD84DF" w14:textId="30A41D55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D20DE2" w:rsidRPr="00557747" w14:paraId="01941204" w14:textId="77777777" w:rsidTr="002E4E42">
        <w:tc>
          <w:tcPr>
            <w:tcW w:w="2581" w:type="dxa"/>
            <w:gridSpan w:val="2"/>
            <w:vMerge/>
            <w:vAlign w:val="center"/>
          </w:tcPr>
          <w:p w14:paraId="5DE583D9" w14:textId="77777777" w:rsidR="00D20DE2" w:rsidRPr="006F19A5" w:rsidRDefault="00D20DE2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48FFFEAA" w14:textId="77777777" w:rsidR="00D20DE2" w:rsidRPr="006F19A5" w:rsidRDefault="00D20DE2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1FD989A4" w14:textId="77777777" w:rsidR="00D20DE2" w:rsidRPr="006F19A5" w:rsidRDefault="00D20DE2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rPr>
                <w:lang w:eastAsia="ru-RU"/>
              </w:rPr>
              <w:t xml:space="preserve">1. </w:t>
            </w:r>
            <w:r w:rsidRPr="006F19A5">
              <w:t>Идентифицировать возможные проблемы</w:t>
            </w:r>
          </w:p>
          <w:p w14:paraId="77820FCC" w14:textId="77777777" w:rsidR="00D20DE2" w:rsidRPr="006F19A5" w:rsidRDefault="00D20DE2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t>2. Разработать пути решения возникших проблем</w:t>
            </w:r>
          </w:p>
          <w:p w14:paraId="7C090865" w14:textId="24FCA6E0" w:rsidR="00D20DE2" w:rsidRPr="006F19A5" w:rsidRDefault="00D20DE2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</w:t>
            </w:r>
            <w:r w:rsidRPr="006F19A5">
              <w:rPr>
                <w:sz w:val="24"/>
                <w:szCs w:val="24"/>
                <w:lang w:val="ru-RU"/>
              </w:rPr>
              <w:t>Разработать решения для повторного использования компонентов</w:t>
            </w:r>
          </w:p>
        </w:tc>
      </w:tr>
      <w:tr w:rsidR="00B92F77" w:rsidRPr="006F19A5" w14:paraId="099A7491" w14:textId="77777777" w:rsidTr="002E4E42">
        <w:tc>
          <w:tcPr>
            <w:tcW w:w="2581" w:type="dxa"/>
            <w:gridSpan w:val="2"/>
            <w:vMerge/>
            <w:vAlign w:val="center"/>
          </w:tcPr>
          <w:p w14:paraId="673F16AB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7A558A17" w14:textId="77777777" w:rsidR="00B92F77" w:rsidRPr="006F19A5" w:rsidRDefault="00B92F77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3E9F8ABE" w14:textId="1BDFFF2D" w:rsidR="00B92F77" w:rsidRPr="006F19A5" w:rsidRDefault="00B92F77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B92F77" w:rsidRPr="00557747" w14:paraId="53022613" w14:textId="77777777" w:rsidTr="002E4E42">
        <w:tc>
          <w:tcPr>
            <w:tcW w:w="2581" w:type="dxa"/>
            <w:gridSpan w:val="2"/>
            <w:vMerge/>
            <w:vAlign w:val="center"/>
          </w:tcPr>
          <w:p w14:paraId="18C965FB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vMerge/>
            <w:vAlign w:val="center"/>
          </w:tcPr>
          <w:p w14:paraId="015A0137" w14:textId="77777777" w:rsidR="00B92F77" w:rsidRPr="006F19A5" w:rsidRDefault="00B92F77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29" w:type="dxa"/>
            <w:gridSpan w:val="5"/>
            <w:vAlign w:val="center"/>
          </w:tcPr>
          <w:p w14:paraId="74ED42D7" w14:textId="77777777" w:rsidR="00B92F77" w:rsidRPr="006F19A5" w:rsidRDefault="00B92F77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6F19A5">
              <w:rPr>
                <w:color w:val="auto"/>
              </w:rPr>
              <w:t>1. Нормативные документы для разработки ИС</w:t>
            </w:r>
          </w:p>
          <w:p w14:paraId="4D2A2439" w14:textId="7B4D1F63" w:rsidR="00B92F77" w:rsidRPr="006F19A5" w:rsidRDefault="00B92F77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6F19A5">
              <w:rPr>
                <w:color w:val="auto"/>
              </w:rPr>
              <w:t>2. Основы делового письма</w:t>
            </w:r>
          </w:p>
          <w:p w14:paraId="64BC764C" w14:textId="77777777" w:rsidR="00B92F77" w:rsidRPr="006F19A5" w:rsidRDefault="00B92F77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6F19A5">
              <w:rPr>
                <w:color w:val="auto"/>
              </w:rPr>
              <w:t>3. Основы разработки презентации и предоставления информации</w:t>
            </w:r>
          </w:p>
          <w:p w14:paraId="2D13286A" w14:textId="1643D14C" w:rsidR="00B92F77" w:rsidRPr="006F19A5" w:rsidRDefault="00B92F77" w:rsidP="006F19A5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4. Терминология применяемую в разработке и проектировании ИС</w:t>
            </w:r>
          </w:p>
        </w:tc>
      </w:tr>
      <w:tr w:rsidR="00034BCB" w:rsidRPr="00557747" w14:paraId="657693E3" w14:textId="77777777" w:rsidTr="006F19A5">
        <w:tc>
          <w:tcPr>
            <w:tcW w:w="2581" w:type="dxa"/>
            <w:gridSpan w:val="2"/>
            <w:vAlign w:val="center"/>
          </w:tcPr>
          <w:p w14:paraId="58910CC7" w14:textId="77777777" w:rsidR="00034BCB" w:rsidRPr="006F19A5" w:rsidRDefault="00034BCB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59" w:type="dxa"/>
            <w:gridSpan w:val="6"/>
            <w:vAlign w:val="center"/>
          </w:tcPr>
          <w:p w14:paraId="4FA41997" w14:textId="508D875A" w:rsidR="00034BCB" w:rsidRPr="006F19A5" w:rsidRDefault="00AE53EB" w:rsidP="006F19A5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 Стратегическое мышление. Аналитическое мышление.</w:t>
            </w:r>
            <w:r w:rsidR="00E97359"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Решение проблем.</w:t>
            </w:r>
          </w:p>
        </w:tc>
      </w:tr>
      <w:tr w:rsidR="00034BCB" w:rsidRPr="006F19A5" w14:paraId="77B62297" w14:textId="77777777" w:rsidTr="006F19A5">
        <w:tc>
          <w:tcPr>
            <w:tcW w:w="2581" w:type="dxa"/>
            <w:gridSpan w:val="2"/>
            <w:vAlign w:val="center"/>
          </w:tcPr>
          <w:p w14:paraId="11146A19" w14:textId="77777777" w:rsidR="00034BCB" w:rsidRPr="006F19A5" w:rsidRDefault="00034BCB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8" w:type="dxa"/>
            <w:gridSpan w:val="2"/>
            <w:vAlign w:val="center"/>
          </w:tcPr>
          <w:p w14:paraId="1C5F59AF" w14:textId="2197299E" w:rsidR="00034BCB" w:rsidRPr="006F19A5" w:rsidRDefault="00D86D2E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101" w:type="dxa"/>
            <w:gridSpan w:val="4"/>
            <w:vAlign w:val="center"/>
          </w:tcPr>
          <w:p w14:paraId="552E9926" w14:textId="3C935FA6" w:rsidR="00034BCB" w:rsidRPr="006F19A5" w:rsidRDefault="00E1699B" w:rsidP="002E4E42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Админ</w:t>
            </w:r>
            <w:r w:rsidR="002E4E42">
              <w:rPr>
                <w:sz w:val="24"/>
                <w:szCs w:val="24"/>
                <w:lang w:val="ru-RU"/>
              </w:rPr>
              <w:t>истратор системы автоматизации</w:t>
            </w:r>
          </w:p>
        </w:tc>
      </w:tr>
      <w:tr w:rsidR="00034BCB" w:rsidRPr="006F19A5" w14:paraId="48F9AC3F" w14:textId="77777777" w:rsidTr="006F19A5">
        <w:tc>
          <w:tcPr>
            <w:tcW w:w="2581" w:type="dxa"/>
            <w:gridSpan w:val="2"/>
            <w:vAlign w:val="center"/>
          </w:tcPr>
          <w:p w14:paraId="2159E841" w14:textId="4453AB50" w:rsidR="00034BCB" w:rsidRPr="006F19A5" w:rsidRDefault="003B6F44" w:rsidP="006F19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8" w:type="dxa"/>
            <w:gridSpan w:val="2"/>
            <w:vAlign w:val="center"/>
          </w:tcPr>
          <w:p w14:paraId="112FC096" w14:textId="7CC93BB7" w:rsidR="00034BCB" w:rsidRPr="006F19A5" w:rsidRDefault="00CB154B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1" w:type="dxa"/>
            <w:gridSpan w:val="4"/>
            <w:vAlign w:val="center"/>
          </w:tcPr>
          <w:p w14:paraId="6FFBEC18" w14:textId="77777777" w:rsidR="00034BCB" w:rsidRPr="006F19A5" w:rsidRDefault="00034BCB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607A2566" w14:textId="77777777" w:rsidR="00034BCB" w:rsidRPr="006F19A5" w:rsidRDefault="00034BCB" w:rsidP="006F19A5">
            <w:pPr>
              <w:rPr>
                <w:color w:val="1E1E1E"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B92F77" w:rsidRPr="00557747" w14:paraId="4CB96A34" w14:textId="77777777" w:rsidTr="006F19A5">
        <w:tc>
          <w:tcPr>
            <w:tcW w:w="2581" w:type="dxa"/>
            <w:gridSpan w:val="2"/>
            <w:vAlign w:val="center"/>
          </w:tcPr>
          <w:p w14:paraId="2D51BFD5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8" w:type="dxa"/>
            <w:gridSpan w:val="2"/>
            <w:vAlign w:val="center"/>
          </w:tcPr>
          <w:p w14:paraId="34392B24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1038D8FA" w14:textId="63F01F8A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834" w:type="dxa"/>
            <w:gridSpan w:val="3"/>
            <w:vAlign w:val="center"/>
          </w:tcPr>
          <w:p w14:paraId="497EFC9A" w14:textId="4C40BF71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Направление: Информационно-коммуникационные технологии</w:t>
            </w:r>
          </w:p>
        </w:tc>
        <w:tc>
          <w:tcPr>
            <w:tcW w:w="2267" w:type="dxa"/>
            <w:vAlign w:val="center"/>
          </w:tcPr>
          <w:p w14:paraId="27AD7BE2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Квалификация:</w:t>
            </w:r>
          </w:p>
          <w:p w14:paraId="699D25A0" w14:textId="09D00E8A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1143E1" w:rsidRPr="00557747" w14:paraId="7C395923" w14:textId="77777777" w:rsidTr="002E4E42">
        <w:trPr>
          <w:trHeight w:val="585"/>
        </w:trPr>
        <w:tc>
          <w:tcPr>
            <w:tcW w:w="9640" w:type="dxa"/>
            <w:gridSpan w:val="8"/>
            <w:vAlign w:val="center"/>
          </w:tcPr>
          <w:p w14:paraId="4E2F00AA" w14:textId="1CAE05CD" w:rsidR="001143E1" w:rsidRPr="006F19A5" w:rsidRDefault="00165772" w:rsidP="006644C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644C6">
              <w:rPr>
                <w:b/>
                <w:sz w:val="24"/>
                <w:szCs w:val="24"/>
                <w:lang w:val="ru-RU"/>
              </w:rPr>
              <w:t xml:space="preserve">: </w:t>
            </w:r>
            <w:r w:rsidR="001143E1" w:rsidRPr="006F19A5">
              <w:rPr>
                <w:b/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</w:tr>
      <w:tr w:rsidR="006644C6" w:rsidRPr="006F19A5" w14:paraId="13C59499" w14:textId="77777777" w:rsidTr="006F19A5">
        <w:tc>
          <w:tcPr>
            <w:tcW w:w="2581" w:type="dxa"/>
            <w:gridSpan w:val="2"/>
            <w:vAlign w:val="center"/>
          </w:tcPr>
          <w:p w14:paraId="3F1D9CAF" w14:textId="6DF6F588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</w:tcPr>
          <w:p w14:paraId="6E10C0E9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2523-0-006</w:t>
            </w:r>
          </w:p>
        </w:tc>
      </w:tr>
      <w:tr w:rsidR="006644C6" w:rsidRPr="006F19A5" w14:paraId="2C61E166" w14:textId="77777777" w:rsidTr="006F19A5">
        <w:tc>
          <w:tcPr>
            <w:tcW w:w="2581" w:type="dxa"/>
            <w:gridSpan w:val="2"/>
            <w:vAlign w:val="center"/>
          </w:tcPr>
          <w:p w14:paraId="1DE25F11" w14:textId="5B139ECD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</w:tcPr>
          <w:p w14:paraId="1065CC78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2523</w:t>
            </w:r>
          </w:p>
        </w:tc>
      </w:tr>
      <w:tr w:rsidR="006644C6" w:rsidRPr="006F19A5" w14:paraId="29679F61" w14:textId="77777777" w:rsidTr="006F19A5">
        <w:tc>
          <w:tcPr>
            <w:tcW w:w="2581" w:type="dxa"/>
            <w:gridSpan w:val="2"/>
            <w:vAlign w:val="center"/>
          </w:tcPr>
          <w:p w14:paraId="4210DCAC" w14:textId="5271FD8D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59" w:type="dxa"/>
            <w:gridSpan w:val="6"/>
          </w:tcPr>
          <w:p w14:paraId="1BEE8B6D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Архитектор информационных систем</w:t>
            </w:r>
          </w:p>
        </w:tc>
      </w:tr>
      <w:tr w:rsidR="006644C6" w:rsidRPr="006F19A5" w14:paraId="14E02B09" w14:textId="77777777" w:rsidTr="006F19A5">
        <w:tc>
          <w:tcPr>
            <w:tcW w:w="2581" w:type="dxa"/>
            <w:gridSpan w:val="2"/>
            <w:vAlign w:val="center"/>
          </w:tcPr>
          <w:p w14:paraId="075A0A5C" w14:textId="2A05D390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59" w:type="dxa"/>
            <w:gridSpan w:val="6"/>
          </w:tcPr>
          <w:p w14:paraId="244C0ECA" w14:textId="77777777" w:rsidR="006644C6" w:rsidRPr="006F19A5" w:rsidRDefault="006644C6" w:rsidP="006F19A5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</w:tr>
      <w:tr w:rsidR="006644C6" w:rsidRPr="006F19A5" w14:paraId="31933237" w14:textId="77777777" w:rsidTr="006F19A5">
        <w:tc>
          <w:tcPr>
            <w:tcW w:w="2581" w:type="dxa"/>
            <w:gridSpan w:val="2"/>
            <w:vAlign w:val="center"/>
          </w:tcPr>
          <w:p w14:paraId="76DFAEF7" w14:textId="462F054C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59" w:type="dxa"/>
            <w:gridSpan w:val="6"/>
            <w:vAlign w:val="center"/>
          </w:tcPr>
          <w:p w14:paraId="7E482A7E" w14:textId="7E445011" w:rsidR="006644C6" w:rsidRPr="006F19A5" w:rsidRDefault="006644C6" w:rsidP="006F19A5">
            <w:pPr>
              <w:rPr>
                <w:sz w:val="24"/>
                <w:szCs w:val="24"/>
              </w:rPr>
            </w:pPr>
            <w:r w:rsidRPr="006F19A5">
              <w:rPr>
                <w:sz w:val="24"/>
                <w:szCs w:val="24"/>
              </w:rPr>
              <w:t>7</w:t>
            </w:r>
          </w:p>
        </w:tc>
      </w:tr>
      <w:tr w:rsidR="006644C6" w:rsidRPr="006F19A5" w14:paraId="02202FE7" w14:textId="77777777" w:rsidTr="006F19A5">
        <w:tc>
          <w:tcPr>
            <w:tcW w:w="2581" w:type="dxa"/>
            <w:gridSpan w:val="2"/>
            <w:vAlign w:val="center"/>
          </w:tcPr>
          <w:p w14:paraId="76FA26FE" w14:textId="15F581B7" w:rsidR="006644C6" w:rsidRPr="006F19A5" w:rsidRDefault="006644C6" w:rsidP="006F19A5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59" w:type="dxa"/>
            <w:gridSpan w:val="6"/>
            <w:vAlign w:val="center"/>
          </w:tcPr>
          <w:p w14:paraId="75B6D542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6F19A5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Проектирование информационной системы</w:t>
            </w:r>
          </w:p>
        </w:tc>
      </w:tr>
      <w:tr w:rsidR="006644C6" w:rsidRPr="006F19A5" w14:paraId="119226F6" w14:textId="77777777" w:rsidTr="006F19A5">
        <w:tc>
          <w:tcPr>
            <w:tcW w:w="2581" w:type="dxa"/>
            <w:gridSpan w:val="2"/>
            <w:vMerge w:val="restart"/>
          </w:tcPr>
          <w:p w14:paraId="27DA6C30" w14:textId="2B160C6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78" w:type="dxa"/>
            <w:gridSpan w:val="3"/>
            <w:vMerge w:val="restart"/>
          </w:tcPr>
          <w:p w14:paraId="01753AEB" w14:textId="77777777" w:rsidR="006644C6" w:rsidRPr="006F19A5" w:rsidRDefault="006644C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681" w:type="dxa"/>
            <w:gridSpan w:val="3"/>
          </w:tcPr>
          <w:p w14:paraId="09620CCF" w14:textId="5100282A" w:rsidR="006644C6" w:rsidRPr="006F19A5" w:rsidRDefault="006644C6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1. Создание архитектуры информационной системы</w:t>
            </w:r>
          </w:p>
        </w:tc>
      </w:tr>
      <w:tr w:rsidR="001143E1" w:rsidRPr="006F19A5" w14:paraId="6E98280E" w14:textId="77777777" w:rsidTr="006F19A5">
        <w:tc>
          <w:tcPr>
            <w:tcW w:w="2581" w:type="dxa"/>
            <w:gridSpan w:val="2"/>
            <w:vMerge/>
          </w:tcPr>
          <w:p w14:paraId="2EED6E78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</w:tcPr>
          <w:p w14:paraId="65B3AB2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</w:tcPr>
          <w:p w14:paraId="38BABAAC" w14:textId="4EBF2365" w:rsidR="001143E1" w:rsidRPr="006F19A5" w:rsidRDefault="00F74BE3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2. </w:t>
            </w:r>
            <w:r w:rsidR="001143E1" w:rsidRPr="006F19A5">
              <w:rPr>
                <w:sz w:val="24"/>
                <w:szCs w:val="24"/>
                <w:lang w:val="ru-RU"/>
              </w:rPr>
              <w:t>Сопровождение и документирование ИС</w:t>
            </w:r>
          </w:p>
        </w:tc>
      </w:tr>
      <w:tr w:rsidR="001143E1" w:rsidRPr="006F19A5" w14:paraId="44E7F1CC" w14:textId="77777777" w:rsidTr="006F19A5">
        <w:tc>
          <w:tcPr>
            <w:tcW w:w="2581" w:type="dxa"/>
            <w:gridSpan w:val="2"/>
            <w:vMerge/>
          </w:tcPr>
          <w:p w14:paraId="5E459D8A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</w:tcPr>
          <w:p w14:paraId="2FB9AC19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681" w:type="dxa"/>
            <w:gridSpan w:val="3"/>
            <w:vAlign w:val="center"/>
          </w:tcPr>
          <w:p w14:paraId="010C0351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-</w:t>
            </w:r>
          </w:p>
        </w:tc>
      </w:tr>
      <w:tr w:rsidR="00B92F77" w:rsidRPr="006F19A5" w14:paraId="03731377" w14:textId="77777777" w:rsidTr="006F19A5">
        <w:tc>
          <w:tcPr>
            <w:tcW w:w="2581" w:type="dxa"/>
            <w:gridSpan w:val="2"/>
            <w:vMerge w:val="restart"/>
            <w:vAlign w:val="center"/>
          </w:tcPr>
          <w:p w14:paraId="6D378626" w14:textId="2816E2CD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6225FDC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Создание архитектуры ИС</w:t>
            </w:r>
          </w:p>
        </w:tc>
        <w:tc>
          <w:tcPr>
            <w:tcW w:w="2378" w:type="dxa"/>
            <w:gridSpan w:val="3"/>
            <w:vMerge w:val="restart"/>
            <w:vAlign w:val="center"/>
          </w:tcPr>
          <w:p w14:paraId="77FC1962" w14:textId="6CEEDBCE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1</w:t>
            </w:r>
            <w:r w:rsidR="006F19A5">
              <w:rPr>
                <w:b/>
                <w:sz w:val="24"/>
                <w:szCs w:val="24"/>
                <w:lang w:val="ru-RU"/>
              </w:rPr>
              <w:t>:</w:t>
            </w:r>
          </w:p>
          <w:p w14:paraId="1D66B658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Определение требований и </w:t>
            </w:r>
            <w:r w:rsidRPr="006F19A5">
              <w:rPr>
                <w:sz w:val="24"/>
                <w:szCs w:val="24"/>
                <w:lang w:val="ru-RU"/>
              </w:rPr>
              <w:lastRenderedPageBreak/>
              <w:t xml:space="preserve">структуры ИС </w:t>
            </w:r>
          </w:p>
        </w:tc>
        <w:tc>
          <w:tcPr>
            <w:tcW w:w="4681" w:type="dxa"/>
            <w:gridSpan w:val="3"/>
            <w:vAlign w:val="center"/>
          </w:tcPr>
          <w:p w14:paraId="086E1D9F" w14:textId="77777777" w:rsidR="00B92F77" w:rsidRPr="006F19A5" w:rsidRDefault="00B92F77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1143E1" w:rsidRPr="006F19A5" w14:paraId="5459F292" w14:textId="77777777" w:rsidTr="006F19A5">
        <w:tc>
          <w:tcPr>
            <w:tcW w:w="2581" w:type="dxa"/>
            <w:gridSpan w:val="2"/>
            <w:vMerge/>
            <w:vAlign w:val="center"/>
          </w:tcPr>
          <w:p w14:paraId="0A7CED2C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75A36DC0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19B64481" w14:textId="04C9CA90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1. Производить </w:t>
            </w:r>
            <w:r w:rsidRPr="006F19A5">
              <w:rPr>
                <w:sz w:val="24"/>
                <w:szCs w:val="24"/>
                <w:lang w:val="ru-RU"/>
              </w:rPr>
              <w:t xml:space="preserve">оценку надежности компонентов программного средства, </w:t>
            </w:r>
            <w:r w:rsidRPr="006F19A5">
              <w:rPr>
                <w:iCs/>
                <w:color w:val="333333"/>
                <w:sz w:val="24"/>
                <w:szCs w:val="24"/>
                <w:lang w:val="ru-RU"/>
              </w:rPr>
              <w:lastRenderedPageBreak/>
              <w:t>требований к программному средству</w:t>
            </w:r>
          </w:p>
          <w:p w14:paraId="006ED61E" w14:textId="41206921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</w:t>
            </w:r>
            <w:r w:rsidR="00F74BE3" w:rsidRPr="006F19A5">
              <w:rPr>
                <w:sz w:val="24"/>
                <w:szCs w:val="24"/>
                <w:lang w:val="ru-RU" w:eastAsia="ru-RU"/>
              </w:rPr>
              <w:t xml:space="preserve"> </w:t>
            </w:r>
            <w:r w:rsidRPr="006F19A5">
              <w:rPr>
                <w:sz w:val="24"/>
                <w:szCs w:val="24"/>
                <w:lang w:val="ru-RU"/>
              </w:rPr>
              <w:t>Выбирать технологии хранения и доступа к данным</w:t>
            </w:r>
          </w:p>
          <w:p w14:paraId="3718FACA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>3. Выбирать физическое расположение данных.</w:t>
            </w:r>
          </w:p>
        </w:tc>
      </w:tr>
      <w:tr w:rsidR="00B92F77" w:rsidRPr="006F19A5" w14:paraId="395B40E6" w14:textId="77777777" w:rsidTr="006F19A5">
        <w:tc>
          <w:tcPr>
            <w:tcW w:w="2581" w:type="dxa"/>
            <w:gridSpan w:val="2"/>
            <w:vMerge/>
            <w:vAlign w:val="center"/>
          </w:tcPr>
          <w:p w14:paraId="19BBB285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50BC45DF" w14:textId="77777777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61D166A2" w14:textId="77777777" w:rsidR="00B92F77" w:rsidRPr="006F19A5" w:rsidRDefault="00B92F77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1E7299" w14:paraId="4543F4F3" w14:textId="77777777" w:rsidTr="006F19A5">
        <w:tc>
          <w:tcPr>
            <w:tcW w:w="2581" w:type="dxa"/>
            <w:gridSpan w:val="2"/>
            <w:vMerge/>
            <w:vAlign w:val="center"/>
          </w:tcPr>
          <w:p w14:paraId="4487C0B6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26F8CF53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32366863" w14:textId="76C2A128" w:rsidR="001143E1" w:rsidRPr="006F19A5" w:rsidRDefault="001143E1" w:rsidP="006F19A5">
            <w:pPr>
              <w:pStyle w:val="Default"/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  <w:lang w:val="kk-KZ"/>
              </w:rPr>
              <w:t>1.</w:t>
            </w:r>
            <w:r w:rsidR="00F74BE3" w:rsidRPr="006F19A5">
              <w:rPr>
                <w:color w:val="auto"/>
                <w:lang w:val="kk-KZ"/>
              </w:rPr>
              <w:t xml:space="preserve"> </w:t>
            </w:r>
            <w:r w:rsidRPr="006F19A5">
              <w:rPr>
                <w:color w:val="auto"/>
                <w:lang w:val="kk-KZ"/>
              </w:rPr>
              <w:t>Поэтапный процесс архитектурного проектирования</w:t>
            </w:r>
          </w:p>
          <w:p w14:paraId="6C4F7182" w14:textId="77777777" w:rsidR="001143E1" w:rsidRPr="006F19A5" w:rsidRDefault="001143E1" w:rsidP="006F19A5">
            <w:pPr>
              <w:pStyle w:val="Default"/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  <w:lang w:val="kk-KZ"/>
              </w:rPr>
              <w:t>2. Основы и видытестированияинформационнойсистемы</w:t>
            </w:r>
          </w:p>
          <w:p w14:paraId="3EC2765F" w14:textId="77777777" w:rsidR="001143E1" w:rsidRPr="006F19A5" w:rsidRDefault="001143E1" w:rsidP="006F19A5">
            <w:pPr>
              <w:pStyle w:val="Default"/>
              <w:ind w:left="284" w:hanging="284"/>
              <w:rPr>
                <w:color w:val="auto"/>
              </w:rPr>
            </w:pPr>
            <w:r w:rsidRPr="006F19A5">
              <w:rPr>
                <w:color w:val="auto"/>
                <w:lang w:val="kk-KZ"/>
              </w:rPr>
              <w:t>3. Международные и республиканские стандарты по проектированию и разработке информационных систем</w:t>
            </w:r>
          </w:p>
        </w:tc>
      </w:tr>
      <w:tr w:rsidR="00B92F77" w:rsidRPr="006F19A5" w14:paraId="5EAED010" w14:textId="77777777" w:rsidTr="006F19A5">
        <w:tc>
          <w:tcPr>
            <w:tcW w:w="2581" w:type="dxa"/>
            <w:gridSpan w:val="2"/>
            <w:vMerge/>
            <w:vAlign w:val="center"/>
          </w:tcPr>
          <w:p w14:paraId="5B18F155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 w:val="restart"/>
            <w:vAlign w:val="center"/>
          </w:tcPr>
          <w:p w14:paraId="66EF28A9" w14:textId="77777777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7155BA7" w14:textId="1DC84BF6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Разработка и документирование ИС</w:t>
            </w:r>
          </w:p>
        </w:tc>
        <w:tc>
          <w:tcPr>
            <w:tcW w:w="4681" w:type="dxa"/>
            <w:gridSpan w:val="3"/>
            <w:vAlign w:val="center"/>
          </w:tcPr>
          <w:p w14:paraId="2969E625" w14:textId="77777777" w:rsidR="00B92F77" w:rsidRPr="006F19A5" w:rsidRDefault="00B92F77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b/>
                <w:lang w:eastAsia="ru-RU"/>
              </w:rPr>
              <w:t>Умения</w:t>
            </w:r>
            <w:r w:rsidRPr="006F19A5">
              <w:rPr>
                <w:lang w:eastAsia="ru-RU"/>
              </w:rPr>
              <w:t>:</w:t>
            </w:r>
          </w:p>
        </w:tc>
      </w:tr>
      <w:tr w:rsidR="001143E1" w:rsidRPr="006F19A5" w14:paraId="2CB61198" w14:textId="77777777" w:rsidTr="006F19A5">
        <w:tc>
          <w:tcPr>
            <w:tcW w:w="2581" w:type="dxa"/>
            <w:gridSpan w:val="2"/>
            <w:vMerge/>
            <w:vAlign w:val="center"/>
          </w:tcPr>
          <w:p w14:paraId="2A7EA938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582E9864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0E99265F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 xml:space="preserve">1. Разрабатывать </w:t>
            </w:r>
            <w:r w:rsidRPr="006F19A5">
              <w:rPr>
                <w:color w:val="111111"/>
                <w:shd w:val="clear" w:color="auto" w:fill="FFFFFF"/>
              </w:rPr>
              <w:t>алгоритмы функционирования</w:t>
            </w:r>
          </w:p>
          <w:p w14:paraId="2461CF86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 xml:space="preserve">2. </w:t>
            </w:r>
            <w:r w:rsidRPr="006F19A5">
              <w:t>Распределить задачи и подзадачи между разработчиками</w:t>
            </w:r>
          </w:p>
          <w:p w14:paraId="57630652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3. Определить пользовательский дизайн ИС.</w:t>
            </w:r>
          </w:p>
          <w:p w14:paraId="0CF64BF0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>5. Составлять нормативно-правовые документы ИС</w:t>
            </w:r>
          </w:p>
          <w:p w14:paraId="5FCBE8FD" w14:textId="77777777" w:rsidR="001143E1" w:rsidRPr="006F19A5" w:rsidRDefault="001143E1" w:rsidP="006F19A5">
            <w:pPr>
              <w:pStyle w:val="Default"/>
              <w:ind w:left="284" w:hanging="284"/>
              <w:rPr>
                <w:lang w:eastAsia="ru-RU"/>
              </w:rPr>
            </w:pPr>
            <w:r w:rsidRPr="006F19A5">
              <w:rPr>
                <w:lang w:eastAsia="ru-RU"/>
              </w:rPr>
              <w:t xml:space="preserve">6. </w:t>
            </w:r>
            <w:r w:rsidRPr="006F19A5">
              <w:t>Разработать рекомендации для пользователя</w:t>
            </w:r>
          </w:p>
        </w:tc>
      </w:tr>
      <w:tr w:rsidR="00B92F77" w:rsidRPr="006F19A5" w14:paraId="3CAFC561" w14:textId="77777777" w:rsidTr="006F19A5">
        <w:tc>
          <w:tcPr>
            <w:tcW w:w="2581" w:type="dxa"/>
            <w:gridSpan w:val="2"/>
            <w:vMerge/>
            <w:vAlign w:val="center"/>
          </w:tcPr>
          <w:p w14:paraId="5FCDCC55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7524CA18" w14:textId="77777777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1F69E62B" w14:textId="77777777" w:rsidR="00B92F77" w:rsidRPr="006F19A5" w:rsidRDefault="00B92F77" w:rsidP="006F19A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6F19A5" w14:paraId="03177F41" w14:textId="77777777" w:rsidTr="006F19A5">
        <w:tc>
          <w:tcPr>
            <w:tcW w:w="2581" w:type="dxa"/>
            <w:gridSpan w:val="2"/>
            <w:vMerge/>
            <w:vAlign w:val="center"/>
          </w:tcPr>
          <w:p w14:paraId="25BA99C0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02A92768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2E596D4A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1. Современных программных приложений </w:t>
            </w:r>
          </w:p>
          <w:p w14:paraId="37C285AE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2A2A2A"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2. </w:t>
            </w:r>
            <w:r w:rsidRPr="006F19A5">
              <w:rPr>
                <w:color w:val="2A2A2A"/>
                <w:sz w:val="24"/>
                <w:szCs w:val="24"/>
                <w:lang w:val="ru-RU"/>
              </w:rPr>
              <w:t>Конфликтные требования пользователей</w:t>
            </w:r>
          </w:p>
          <w:p w14:paraId="3C8F2DDE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3. Процесс инженерии ИС</w:t>
            </w:r>
          </w:p>
          <w:p w14:paraId="5BDF6654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4. Методология жизненного цикла ИС</w:t>
            </w:r>
          </w:p>
          <w:p w14:paraId="246585B3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5. </w:t>
            </w:r>
            <w:r w:rsidRPr="006F19A5">
              <w:rPr>
                <w:sz w:val="24"/>
                <w:szCs w:val="24"/>
                <w:lang w:val="ru-RU" w:eastAsia="ru-RU"/>
              </w:rPr>
              <w:t>Основы разработки алгоритмов действий</w:t>
            </w:r>
          </w:p>
          <w:p w14:paraId="65C6EE0E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3. Язык </w:t>
            </w:r>
            <w:r w:rsidRPr="006F19A5">
              <w:rPr>
                <w:sz w:val="24"/>
                <w:szCs w:val="24"/>
                <w:lang w:val="ru-RU"/>
              </w:rPr>
              <w:t>UML и виды диаграмм.</w:t>
            </w:r>
          </w:p>
          <w:p w14:paraId="1BA77A9C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4. Основы моделирования потока данных </w:t>
            </w:r>
          </w:p>
        </w:tc>
      </w:tr>
      <w:tr w:rsidR="00B92F77" w:rsidRPr="006F19A5" w14:paraId="40265DDB" w14:textId="77777777" w:rsidTr="006F19A5">
        <w:tc>
          <w:tcPr>
            <w:tcW w:w="2581" w:type="dxa"/>
            <w:gridSpan w:val="2"/>
            <w:vMerge w:val="restart"/>
            <w:vAlign w:val="center"/>
          </w:tcPr>
          <w:p w14:paraId="4C1C6015" w14:textId="6BF24B04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28344AA2" w14:textId="5028215D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Сопровождение</w:t>
            </w:r>
            <w:r w:rsidR="00F74BE3" w:rsidRPr="006F19A5">
              <w:rPr>
                <w:sz w:val="24"/>
                <w:szCs w:val="24"/>
                <w:lang w:val="ru-RU"/>
              </w:rPr>
              <w:t xml:space="preserve"> </w:t>
            </w:r>
            <w:r w:rsidRPr="006F19A5">
              <w:rPr>
                <w:sz w:val="24"/>
                <w:szCs w:val="24"/>
                <w:lang w:val="ru-RU"/>
              </w:rPr>
              <w:t>ИС</w:t>
            </w:r>
          </w:p>
        </w:tc>
        <w:tc>
          <w:tcPr>
            <w:tcW w:w="2378" w:type="dxa"/>
            <w:gridSpan w:val="3"/>
            <w:vMerge w:val="restart"/>
            <w:vAlign w:val="center"/>
          </w:tcPr>
          <w:p w14:paraId="5A8763D1" w14:textId="77777777" w:rsidR="00B92F77" w:rsidRPr="006F19A5" w:rsidRDefault="00B92F77" w:rsidP="006F19A5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6F19A5">
              <w:rPr>
                <w:b/>
                <w:color w:val="auto"/>
              </w:rPr>
              <w:t>Задача 1:</w:t>
            </w:r>
          </w:p>
          <w:p w14:paraId="72A75513" w14:textId="55F26C0D" w:rsidR="00B92F77" w:rsidRPr="006F19A5" w:rsidRDefault="00B92F77" w:rsidP="006F19A5">
            <w:pPr>
              <w:pStyle w:val="Default"/>
              <w:tabs>
                <w:tab w:val="left" w:pos="414"/>
              </w:tabs>
            </w:pPr>
            <w:r w:rsidRPr="006F19A5">
              <w:t>Обеспечение безопасности ИС</w:t>
            </w:r>
          </w:p>
        </w:tc>
        <w:tc>
          <w:tcPr>
            <w:tcW w:w="4681" w:type="dxa"/>
            <w:gridSpan w:val="3"/>
            <w:vAlign w:val="center"/>
          </w:tcPr>
          <w:p w14:paraId="18779F48" w14:textId="77777777" w:rsidR="00B92F77" w:rsidRPr="006F19A5" w:rsidRDefault="00B92F77" w:rsidP="006F19A5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143E1" w:rsidRPr="001E7299" w14:paraId="70CA182D" w14:textId="77777777" w:rsidTr="006F19A5">
        <w:tc>
          <w:tcPr>
            <w:tcW w:w="2581" w:type="dxa"/>
            <w:gridSpan w:val="2"/>
            <w:vMerge/>
            <w:vAlign w:val="center"/>
          </w:tcPr>
          <w:p w14:paraId="504D09F1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368350D9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66C156B1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val="kk-KZ"/>
              </w:rPr>
            </w:pPr>
            <w:r w:rsidRPr="006F19A5">
              <w:rPr>
                <w:color w:val="auto"/>
              </w:rPr>
              <w:t xml:space="preserve">1. </w:t>
            </w:r>
            <w:r w:rsidRPr="006F19A5">
              <w:t>Координировать процессы безопасности ИС</w:t>
            </w:r>
          </w:p>
          <w:p w14:paraId="2227B78B" w14:textId="2241996C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6F19A5">
              <w:rPr>
                <w:color w:val="auto"/>
              </w:rPr>
              <w:t>2.</w:t>
            </w:r>
            <w:r w:rsidR="00F74BE3" w:rsidRPr="006F19A5">
              <w:rPr>
                <w:color w:val="auto"/>
              </w:rPr>
              <w:t xml:space="preserve"> </w:t>
            </w:r>
            <w:r w:rsidRPr="006F19A5">
              <w:rPr>
                <w:color w:val="auto"/>
              </w:rPr>
              <w:t xml:space="preserve">Организовывать идентификацию пользователей </w:t>
            </w:r>
          </w:p>
          <w:p w14:paraId="68B910E8" w14:textId="303EA2A2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lang w:val="kk-KZ"/>
              </w:rPr>
            </w:pPr>
            <w:r w:rsidRPr="006F19A5">
              <w:rPr>
                <w:lang w:val="kk-KZ"/>
              </w:rPr>
              <w:t>3. Применять</w:t>
            </w:r>
            <w:r w:rsidRPr="006F19A5">
              <w:t xml:space="preserve"> архитектурны</w:t>
            </w:r>
            <w:r w:rsidRPr="006F19A5">
              <w:rPr>
                <w:lang w:val="kk-KZ"/>
              </w:rPr>
              <w:t>е</w:t>
            </w:r>
            <w:r w:rsidRPr="006F19A5">
              <w:t xml:space="preserve"> подход</w:t>
            </w:r>
            <w:r w:rsidRPr="006F19A5">
              <w:rPr>
                <w:lang w:val="kk-KZ"/>
              </w:rPr>
              <w:t>ы</w:t>
            </w:r>
            <w:r w:rsidRPr="006F19A5">
              <w:t xml:space="preserve"> предприятий (</w:t>
            </w:r>
            <w:r w:rsidRPr="006F19A5">
              <w:rPr>
                <w:lang w:val="en-US"/>
              </w:rPr>
              <w:t>Enterprise</w:t>
            </w:r>
            <w:r w:rsidR="00F74BE3" w:rsidRPr="006F19A5">
              <w:t xml:space="preserve"> </w:t>
            </w:r>
            <w:r w:rsidRPr="006F19A5">
              <w:rPr>
                <w:lang w:val="en-US"/>
              </w:rPr>
              <w:t>Architecture</w:t>
            </w:r>
            <w:r w:rsidRPr="006F19A5">
              <w:rPr>
                <w:lang w:val="kk-KZ"/>
              </w:rPr>
              <w:t>)</w:t>
            </w:r>
          </w:p>
          <w:p w14:paraId="1ECA8414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lang w:val="kk-KZ"/>
              </w:rPr>
            </w:pPr>
            <w:r w:rsidRPr="006F19A5">
              <w:rPr>
                <w:lang w:val="kk-KZ"/>
              </w:rPr>
              <w:t>4. Ограничивать доступ к БД</w:t>
            </w:r>
          </w:p>
          <w:p w14:paraId="5A39A70A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lang w:val="kk-KZ"/>
              </w:rPr>
            </w:pPr>
            <w:r w:rsidRPr="006F19A5">
              <w:rPr>
                <w:lang w:val="kk-KZ"/>
              </w:rPr>
              <w:t>5. Предотвращать несанкционированный доступ к данным</w:t>
            </w:r>
          </w:p>
        </w:tc>
      </w:tr>
      <w:tr w:rsidR="00B92F77" w:rsidRPr="006F19A5" w14:paraId="5E32506B" w14:textId="77777777" w:rsidTr="006F19A5">
        <w:tc>
          <w:tcPr>
            <w:tcW w:w="2581" w:type="dxa"/>
            <w:gridSpan w:val="2"/>
            <w:vMerge/>
            <w:vAlign w:val="center"/>
          </w:tcPr>
          <w:p w14:paraId="140E659F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075D2E33" w14:textId="77777777" w:rsidR="00B92F77" w:rsidRPr="006F19A5" w:rsidRDefault="00B92F77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1CC21F2A" w14:textId="77777777" w:rsidR="00B92F77" w:rsidRPr="006F19A5" w:rsidRDefault="00B92F77" w:rsidP="00084FB2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143E1" w:rsidRPr="001E7299" w14:paraId="5FA2CC84" w14:textId="77777777" w:rsidTr="006F19A5">
        <w:tc>
          <w:tcPr>
            <w:tcW w:w="2581" w:type="dxa"/>
            <w:gridSpan w:val="2"/>
            <w:vMerge/>
            <w:vAlign w:val="center"/>
          </w:tcPr>
          <w:p w14:paraId="182768D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3AEE1CA2" w14:textId="77777777" w:rsidR="001143E1" w:rsidRPr="006F19A5" w:rsidRDefault="001143E1" w:rsidP="006F19A5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5BCD377C" w14:textId="472D0D0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rPr>
                <w:color w:val="auto"/>
              </w:rPr>
              <w:t>1</w:t>
            </w:r>
            <w:r w:rsidR="00F74BE3" w:rsidRPr="006F19A5">
              <w:rPr>
                <w:color w:val="auto"/>
              </w:rPr>
              <w:t xml:space="preserve">. </w:t>
            </w:r>
            <w:r w:rsidRPr="006F19A5">
              <w:t>Процессы ЖЦ</w:t>
            </w:r>
          </w:p>
          <w:p w14:paraId="6AD67892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</w:pPr>
            <w:r w:rsidRPr="006F19A5">
              <w:t>2. Международные и республиканские стандарты по безопасности</w:t>
            </w:r>
          </w:p>
          <w:p w14:paraId="40DC61CA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lang w:val="kk-KZ"/>
              </w:rPr>
            </w:pPr>
            <w:r w:rsidRPr="006F19A5">
              <w:rPr>
                <w:lang w:val="kk-KZ" w:eastAsia="ru-RU"/>
              </w:rPr>
              <w:t>3. А</w:t>
            </w:r>
            <w:r w:rsidRPr="006F19A5">
              <w:t>рхитектурны</w:t>
            </w:r>
            <w:r w:rsidRPr="006F19A5">
              <w:rPr>
                <w:lang w:val="kk-KZ"/>
              </w:rPr>
              <w:t xml:space="preserve">й </w:t>
            </w:r>
            <w:r w:rsidRPr="006F19A5">
              <w:t>подход предприятий (</w:t>
            </w:r>
            <w:r w:rsidRPr="006F19A5">
              <w:rPr>
                <w:lang w:val="en-US"/>
              </w:rPr>
              <w:t>Enterprise</w:t>
            </w:r>
            <w:r w:rsidRPr="006F19A5">
              <w:t xml:space="preserve"> </w:t>
            </w:r>
            <w:r w:rsidRPr="006F19A5">
              <w:rPr>
                <w:lang w:val="en-US"/>
              </w:rPr>
              <w:t>Architecture</w:t>
            </w:r>
            <w:r w:rsidRPr="006F19A5">
              <w:t>)</w:t>
            </w:r>
          </w:p>
          <w:p w14:paraId="61A059D3" w14:textId="77777777" w:rsidR="001143E1" w:rsidRPr="006F19A5" w:rsidRDefault="001143E1" w:rsidP="006F19A5">
            <w:pPr>
              <w:pStyle w:val="Default"/>
              <w:tabs>
                <w:tab w:val="left" w:pos="414"/>
              </w:tabs>
              <w:ind w:left="284" w:hanging="284"/>
              <w:rPr>
                <w:lang w:val="kk-KZ" w:eastAsia="ru-RU"/>
              </w:rPr>
            </w:pPr>
            <w:r w:rsidRPr="006F19A5">
              <w:t xml:space="preserve">4. Знание отраслевых законов, правил, требований и других нормативных </w:t>
            </w:r>
            <w:r w:rsidRPr="006F19A5">
              <w:lastRenderedPageBreak/>
              <w:t>правовых актов по вопросам информатизации.</w:t>
            </w:r>
          </w:p>
        </w:tc>
      </w:tr>
      <w:tr w:rsidR="00B92F77" w:rsidRPr="006F19A5" w14:paraId="0EA25EEE" w14:textId="77777777" w:rsidTr="006F19A5">
        <w:tc>
          <w:tcPr>
            <w:tcW w:w="2581" w:type="dxa"/>
            <w:gridSpan w:val="2"/>
            <w:vMerge/>
            <w:vAlign w:val="center"/>
          </w:tcPr>
          <w:p w14:paraId="038CCE21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 w:val="restart"/>
            <w:vAlign w:val="center"/>
          </w:tcPr>
          <w:p w14:paraId="4BCC8A39" w14:textId="77777777" w:rsidR="00B92F77" w:rsidRPr="006F19A5" w:rsidRDefault="00B92F77" w:rsidP="006F19A5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26F54DE" w14:textId="79AC8EE1" w:rsidR="00B92F77" w:rsidRPr="006F19A5" w:rsidRDefault="00B92F77" w:rsidP="006F19A5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Модернизация программного средства </w:t>
            </w:r>
          </w:p>
        </w:tc>
        <w:tc>
          <w:tcPr>
            <w:tcW w:w="4681" w:type="dxa"/>
            <w:gridSpan w:val="3"/>
            <w:vAlign w:val="center"/>
          </w:tcPr>
          <w:p w14:paraId="3417C30B" w14:textId="77777777" w:rsidR="00B92F77" w:rsidRPr="006F19A5" w:rsidRDefault="00B92F77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1143E1" w:rsidRPr="001E7299" w14:paraId="04322205" w14:textId="77777777" w:rsidTr="006F19A5">
        <w:tc>
          <w:tcPr>
            <w:tcW w:w="2581" w:type="dxa"/>
            <w:gridSpan w:val="2"/>
            <w:vMerge/>
            <w:vAlign w:val="center"/>
          </w:tcPr>
          <w:p w14:paraId="4263A28C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035FA722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079B87C4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1. </w:t>
            </w:r>
            <w:r w:rsidRPr="006F19A5">
              <w:rPr>
                <w:sz w:val="24"/>
                <w:szCs w:val="24"/>
                <w:lang w:val="ru-RU"/>
              </w:rPr>
              <w:t>Разработать план модернизации программного продукта.</w:t>
            </w:r>
          </w:p>
          <w:p w14:paraId="74B41775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 xml:space="preserve">2. </w:t>
            </w:r>
            <w:r w:rsidRPr="006F19A5">
              <w:rPr>
                <w:sz w:val="24"/>
                <w:szCs w:val="24"/>
                <w:lang w:val="ru-RU"/>
              </w:rPr>
              <w:t xml:space="preserve">Расширять функционал программного продукта или произвести замену модулей ИС </w:t>
            </w:r>
          </w:p>
          <w:p w14:paraId="3BF4D89E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 Адаптировать ИС под новые аппаратные платформы и технологии</w:t>
            </w:r>
          </w:p>
          <w:p w14:paraId="3B26FBA4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4. Производить системную интеграцию и оптимизацию производительности ИС</w:t>
            </w:r>
          </w:p>
          <w:p w14:paraId="61909F0A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5. Применять принципы работы и передовой опыт информационных технологий по сопровождению информационных систем</w:t>
            </w:r>
          </w:p>
        </w:tc>
      </w:tr>
      <w:tr w:rsidR="00B92F77" w:rsidRPr="006F19A5" w14:paraId="44D07DCA" w14:textId="77777777" w:rsidTr="006F19A5">
        <w:tc>
          <w:tcPr>
            <w:tcW w:w="2581" w:type="dxa"/>
            <w:gridSpan w:val="2"/>
            <w:vMerge/>
            <w:vAlign w:val="center"/>
          </w:tcPr>
          <w:p w14:paraId="124FD610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1BD3D8CA" w14:textId="77777777" w:rsidR="00B92F77" w:rsidRPr="006F19A5" w:rsidRDefault="00B92F77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293080F8" w14:textId="77777777" w:rsidR="00B92F77" w:rsidRPr="006F19A5" w:rsidRDefault="00B92F77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6F19A5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1143E1" w:rsidRPr="001E7299" w14:paraId="27A59DE8" w14:textId="77777777" w:rsidTr="006F19A5">
        <w:tc>
          <w:tcPr>
            <w:tcW w:w="2581" w:type="dxa"/>
            <w:gridSpan w:val="2"/>
            <w:vMerge/>
            <w:vAlign w:val="center"/>
          </w:tcPr>
          <w:p w14:paraId="73EF42B3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78" w:type="dxa"/>
            <w:gridSpan w:val="3"/>
            <w:vMerge/>
            <w:vAlign w:val="center"/>
          </w:tcPr>
          <w:p w14:paraId="3CDEB8C6" w14:textId="77777777" w:rsidR="001143E1" w:rsidRPr="006F19A5" w:rsidRDefault="001143E1" w:rsidP="006F19A5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681" w:type="dxa"/>
            <w:gridSpan w:val="3"/>
            <w:vAlign w:val="center"/>
          </w:tcPr>
          <w:p w14:paraId="47636590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1. Основы алгоритмизации и программирования</w:t>
            </w:r>
          </w:p>
          <w:p w14:paraId="4B3C12CA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2. Основы архитектуры информационной системы</w:t>
            </w:r>
          </w:p>
          <w:p w14:paraId="5AA9A22D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3. Технологию разработки ПО</w:t>
            </w:r>
          </w:p>
          <w:p w14:paraId="38BF8D89" w14:textId="77777777" w:rsidR="001143E1" w:rsidRPr="006F19A5" w:rsidRDefault="001143E1" w:rsidP="006F19A5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4. Методы и средства контроля ПО</w:t>
            </w:r>
          </w:p>
        </w:tc>
      </w:tr>
      <w:tr w:rsidR="001143E1" w:rsidRPr="001E7299" w14:paraId="4CE4E991" w14:textId="77777777" w:rsidTr="006F19A5">
        <w:tc>
          <w:tcPr>
            <w:tcW w:w="2581" w:type="dxa"/>
            <w:gridSpan w:val="2"/>
            <w:vAlign w:val="center"/>
          </w:tcPr>
          <w:p w14:paraId="17A79EA8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59" w:type="dxa"/>
            <w:gridSpan w:val="6"/>
            <w:vAlign w:val="center"/>
          </w:tcPr>
          <w:p w14:paraId="147E508D" w14:textId="77777777" w:rsidR="001143E1" w:rsidRPr="006F19A5" w:rsidRDefault="001143E1" w:rsidP="006F19A5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19A5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 Стратегическое мышление. Аналитическое мышление. Решение проблем.</w:t>
            </w:r>
          </w:p>
        </w:tc>
      </w:tr>
      <w:tr w:rsidR="001143E1" w:rsidRPr="006F19A5" w14:paraId="6BD81FA3" w14:textId="77777777" w:rsidTr="006F19A5">
        <w:tc>
          <w:tcPr>
            <w:tcW w:w="2581" w:type="dxa"/>
            <w:gridSpan w:val="2"/>
            <w:vAlign w:val="center"/>
          </w:tcPr>
          <w:p w14:paraId="04E1504C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58" w:type="dxa"/>
            <w:gridSpan w:val="2"/>
            <w:vAlign w:val="center"/>
          </w:tcPr>
          <w:p w14:paraId="52D2274F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5101" w:type="dxa"/>
            <w:gridSpan w:val="4"/>
            <w:vAlign w:val="center"/>
          </w:tcPr>
          <w:p w14:paraId="65EDB8D1" w14:textId="3B45A3E0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Администратор системы автоматизации</w:t>
            </w:r>
          </w:p>
        </w:tc>
      </w:tr>
      <w:tr w:rsidR="001143E1" w:rsidRPr="006F19A5" w14:paraId="65853B0F" w14:textId="77777777" w:rsidTr="006F19A5">
        <w:tc>
          <w:tcPr>
            <w:tcW w:w="2581" w:type="dxa"/>
            <w:gridSpan w:val="2"/>
            <w:vAlign w:val="center"/>
          </w:tcPr>
          <w:p w14:paraId="5D4297C4" w14:textId="20F54718" w:rsidR="001143E1" w:rsidRPr="006F19A5" w:rsidRDefault="003B6F44" w:rsidP="006F19A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58" w:type="dxa"/>
            <w:gridSpan w:val="2"/>
            <w:vAlign w:val="center"/>
          </w:tcPr>
          <w:p w14:paraId="5EC5153D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-КС</w:t>
            </w:r>
          </w:p>
        </w:tc>
        <w:tc>
          <w:tcPr>
            <w:tcW w:w="5101" w:type="dxa"/>
            <w:gridSpan w:val="4"/>
            <w:vAlign w:val="center"/>
          </w:tcPr>
          <w:p w14:paraId="49CCB999" w14:textId="77777777" w:rsidR="001143E1" w:rsidRPr="006F19A5" w:rsidRDefault="001143E1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4DF906C3" w14:textId="77777777" w:rsidR="001143E1" w:rsidRPr="006F19A5" w:rsidRDefault="001143E1" w:rsidP="006F19A5">
            <w:pPr>
              <w:rPr>
                <w:color w:val="1E1E1E"/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B92F77" w:rsidRPr="001E7299" w14:paraId="6877A22E" w14:textId="77777777" w:rsidTr="006F19A5">
        <w:tc>
          <w:tcPr>
            <w:tcW w:w="2581" w:type="dxa"/>
            <w:gridSpan w:val="2"/>
            <w:vAlign w:val="center"/>
          </w:tcPr>
          <w:p w14:paraId="43378E95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58" w:type="dxa"/>
            <w:gridSpan w:val="2"/>
            <w:vAlign w:val="center"/>
          </w:tcPr>
          <w:p w14:paraId="6C5DEFCA" w14:textId="26899A2A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834" w:type="dxa"/>
            <w:gridSpan w:val="3"/>
            <w:vAlign w:val="center"/>
          </w:tcPr>
          <w:p w14:paraId="049372C7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Направление:</w:t>
            </w:r>
          </w:p>
          <w:p w14:paraId="2387041C" w14:textId="27A6E6C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2267" w:type="dxa"/>
            <w:vAlign w:val="center"/>
          </w:tcPr>
          <w:p w14:paraId="582D86D1" w14:textId="7777777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Квалификация:</w:t>
            </w:r>
          </w:p>
          <w:p w14:paraId="0EF858E9" w14:textId="6599E8E7" w:rsidR="00B92F77" w:rsidRPr="006F19A5" w:rsidRDefault="00B92F77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B46176" w:rsidRPr="006F19A5" w14:paraId="2CC714CD" w14:textId="77777777" w:rsidTr="000E561B">
        <w:tc>
          <w:tcPr>
            <w:tcW w:w="9640" w:type="dxa"/>
            <w:gridSpan w:val="8"/>
            <w:vAlign w:val="center"/>
          </w:tcPr>
          <w:p w14:paraId="5763DAA0" w14:textId="570A1A25" w:rsidR="009C33F2" w:rsidRPr="006F19A5" w:rsidRDefault="003F605C" w:rsidP="006F19A5">
            <w:pPr>
              <w:jc w:val="center"/>
              <w:rPr>
                <w:b/>
                <w:sz w:val="24"/>
                <w:szCs w:val="24"/>
              </w:rPr>
            </w:pPr>
            <w:r w:rsidRPr="006F19A5">
              <w:rPr>
                <w:b/>
                <w:sz w:val="24"/>
                <w:szCs w:val="24"/>
                <w:lang w:val="ru-RU"/>
              </w:rPr>
              <w:t xml:space="preserve">3. </w:t>
            </w:r>
            <w:r w:rsidR="006F19A5" w:rsidRPr="006F19A5">
              <w:rPr>
                <w:b/>
                <w:sz w:val="24"/>
                <w:szCs w:val="24"/>
              </w:rPr>
              <w:t>Технические</w:t>
            </w:r>
            <w:r w:rsidR="006F19A5" w:rsidRPr="006F19A5">
              <w:rPr>
                <w:b/>
                <w:sz w:val="24"/>
                <w:szCs w:val="24"/>
                <w:lang w:val="ru-RU"/>
              </w:rPr>
              <w:t xml:space="preserve"> </w:t>
            </w:r>
            <w:r w:rsidR="006F19A5" w:rsidRPr="006F19A5">
              <w:rPr>
                <w:b/>
                <w:sz w:val="24"/>
                <w:szCs w:val="24"/>
              </w:rPr>
              <w:t>данные</w:t>
            </w:r>
            <w:r w:rsidR="006F19A5" w:rsidRPr="006F19A5">
              <w:rPr>
                <w:b/>
                <w:sz w:val="24"/>
                <w:szCs w:val="24"/>
                <w:lang w:val="ru-RU"/>
              </w:rPr>
              <w:t xml:space="preserve"> </w:t>
            </w:r>
            <w:r w:rsidR="006F19A5" w:rsidRPr="006F19A5">
              <w:rPr>
                <w:b/>
                <w:sz w:val="24"/>
                <w:szCs w:val="24"/>
              </w:rPr>
              <w:t>Профессионального</w:t>
            </w:r>
            <w:r w:rsidR="006F19A5" w:rsidRPr="006F19A5">
              <w:rPr>
                <w:b/>
                <w:sz w:val="24"/>
                <w:szCs w:val="24"/>
                <w:lang w:val="ru-RU"/>
              </w:rPr>
              <w:t xml:space="preserve"> </w:t>
            </w:r>
            <w:r w:rsidR="006F19A5" w:rsidRPr="006F19A5">
              <w:rPr>
                <w:b/>
                <w:sz w:val="24"/>
                <w:szCs w:val="24"/>
              </w:rPr>
              <w:t>стандарт</w:t>
            </w:r>
            <w:r w:rsidR="006F19A5" w:rsidRPr="006F19A5">
              <w:rPr>
                <w:b/>
                <w:sz w:val="24"/>
                <w:szCs w:val="24"/>
                <w:lang w:val="ru-RU"/>
              </w:rPr>
              <w:t>а</w:t>
            </w:r>
          </w:p>
        </w:tc>
      </w:tr>
      <w:tr w:rsidR="00B46176" w:rsidRPr="006F19A5" w14:paraId="6A2338E9" w14:textId="77777777" w:rsidTr="006F19A5">
        <w:tc>
          <w:tcPr>
            <w:tcW w:w="2581" w:type="dxa"/>
            <w:gridSpan w:val="2"/>
            <w:vAlign w:val="center"/>
          </w:tcPr>
          <w:p w14:paraId="6C75CCCB" w14:textId="77777777" w:rsidR="00B46176" w:rsidRPr="006F19A5" w:rsidRDefault="00B46176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7059" w:type="dxa"/>
            <w:gridSpan w:val="6"/>
            <w:vAlign w:val="center"/>
          </w:tcPr>
          <w:p w14:paraId="7E3E7D28" w14:textId="77777777" w:rsidR="00F51142" w:rsidRPr="006F19A5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Товарищество с ограниченной ответственностью</w:t>
            </w:r>
          </w:p>
          <w:p w14:paraId="3E5459A6" w14:textId="77777777" w:rsidR="00B46176" w:rsidRPr="006F19A5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 «Компания системных исследований «Фактор»</w:t>
            </w:r>
          </w:p>
          <w:p w14:paraId="4500015B" w14:textId="77777777" w:rsidR="00B46176" w:rsidRPr="006644C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2C40E7E9" w14:textId="77777777" w:rsidR="00B46176" w:rsidRPr="006644C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510DA60B" w14:textId="77777777" w:rsidR="00B46176" w:rsidRPr="006644C6" w:rsidRDefault="00371AE6" w:rsidP="006F19A5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B46176" w:rsidRPr="006644C6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3A7CA04" w14:textId="77777777" w:rsidR="00B46176" w:rsidRPr="006644C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+7 701</w:t>
            </w:r>
            <w:r w:rsidRPr="006644C6">
              <w:rPr>
                <w:sz w:val="24"/>
                <w:szCs w:val="24"/>
              </w:rPr>
              <w:t> </w:t>
            </w:r>
            <w:r w:rsidRPr="006644C6">
              <w:rPr>
                <w:sz w:val="24"/>
                <w:szCs w:val="24"/>
                <w:lang w:val="ru-RU"/>
              </w:rPr>
              <w:t>9082511</w:t>
            </w:r>
          </w:p>
          <w:p w14:paraId="26FDC303" w14:textId="77777777" w:rsidR="00B46176" w:rsidRPr="006644C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702F0F79" w14:textId="77777777" w:rsidR="00B46176" w:rsidRPr="006644C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Исин Н.К.</w:t>
            </w:r>
          </w:p>
          <w:p w14:paraId="58717670" w14:textId="77777777" w:rsidR="00B46176" w:rsidRPr="006644C6" w:rsidRDefault="00371AE6" w:rsidP="006F19A5">
            <w:pPr>
              <w:jc w:val="center"/>
              <w:rPr>
                <w:sz w:val="24"/>
                <w:szCs w:val="24"/>
                <w:lang w:val="ru-RU"/>
              </w:rPr>
            </w:pPr>
            <w:hyperlink r:id="rId21" w:history="1">
              <w:r w:rsidR="00B46176" w:rsidRPr="006644C6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46176" w:rsidRPr="006644C6">
                <w:rPr>
                  <w:rStyle w:val="af"/>
                  <w:color w:val="auto"/>
                  <w:sz w:val="24"/>
                  <w:szCs w:val="24"/>
                </w:rPr>
                <w:t>kz</w:t>
              </w:r>
            </w:hyperlink>
          </w:p>
          <w:p w14:paraId="13D98CAB" w14:textId="77777777" w:rsidR="00B46176" w:rsidRPr="006644C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+7 701</w:t>
            </w:r>
            <w:r w:rsidRPr="006644C6">
              <w:rPr>
                <w:sz w:val="24"/>
                <w:szCs w:val="24"/>
              </w:rPr>
              <w:t> </w:t>
            </w:r>
            <w:r w:rsidRPr="006644C6">
              <w:rPr>
                <w:sz w:val="24"/>
                <w:szCs w:val="24"/>
                <w:lang w:val="ru-RU"/>
              </w:rPr>
              <w:t>1111871</w:t>
            </w:r>
          </w:p>
          <w:p w14:paraId="1BF637C4" w14:textId="77777777" w:rsidR="00B46176" w:rsidRPr="006F19A5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644C6">
              <w:rPr>
                <w:sz w:val="24"/>
                <w:szCs w:val="24"/>
                <w:lang w:val="ru-RU"/>
              </w:rPr>
              <w:t>Абдешов Х.У</w:t>
            </w:r>
            <w:r w:rsidRPr="006F19A5">
              <w:rPr>
                <w:sz w:val="24"/>
                <w:szCs w:val="24"/>
                <w:lang w:val="ru-RU"/>
              </w:rPr>
              <w:t>.</w:t>
            </w:r>
          </w:p>
          <w:p w14:paraId="4FC62428" w14:textId="77777777" w:rsidR="00B46176" w:rsidRPr="006F19A5" w:rsidRDefault="00371AE6" w:rsidP="006F19A5">
            <w:pPr>
              <w:jc w:val="center"/>
              <w:rPr>
                <w:sz w:val="24"/>
                <w:szCs w:val="24"/>
                <w:lang w:val="ru-RU"/>
              </w:rPr>
            </w:pPr>
            <w:hyperlink r:id="rId22" w:history="1">
              <w:r w:rsidR="00B46176" w:rsidRPr="006F19A5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F65F715" w14:textId="77777777" w:rsidR="00B46176" w:rsidRPr="006F19A5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lastRenderedPageBreak/>
              <w:t>+7 777</w:t>
            </w:r>
            <w:r w:rsidRPr="006F19A5">
              <w:rPr>
                <w:sz w:val="24"/>
                <w:szCs w:val="24"/>
              </w:rPr>
              <w:t> </w:t>
            </w:r>
            <w:r w:rsidRPr="006F19A5">
              <w:rPr>
                <w:sz w:val="24"/>
                <w:szCs w:val="24"/>
                <w:lang w:val="ru-RU"/>
              </w:rPr>
              <w:t>2505831</w:t>
            </w:r>
          </w:p>
          <w:p w14:paraId="05C4D7B2" w14:textId="77777777" w:rsidR="00B46176" w:rsidRPr="006F19A5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Аканова А.С.</w:t>
            </w:r>
          </w:p>
          <w:p w14:paraId="6B936CE7" w14:textId="77777777" w:rsidR="00B46176" w:rsidRPr="006F19A5" w:rsidRDefault="00371AE6" w:rsidP="006F19A5">
            <w:pPr>
              <w:jc w:val="center"/>
              <w:rPr>
                <w:sz w:val="24"/>
                <w:szCs w:val="24"/>
                <w:lang w:val="ru-RU"/>
              </w:rPr>
            </w:pPr>
            <w:hyperlink r:id="rId23" w:history="1">
              <w:r w:rsidR="00B46176" w:rsidRPr="006F19A5">
                <w:rPr>
                  <w:rStyle w:val="af"/>
                  <w:color w:val="auto"/>
                  <w:sz w:val="24"/>
                  <w:szCs w:val="24"/>
                </w:rPr>
                <w:t>akerkegansaj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46176" w:rsidRPr="006F19A5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20DF64F" w14:textId="77777777" w:rsidR="00B46176" w:rsidRDefault="00B46176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+77054480680</w:t>
            </w:r>
          </w:p>
          <w:p w14:paraId="7CAF1F3E" w14:textId="77777777" w:rsidR="002E4E42" w:rsidRPr="001124EA" w:rsidRDefault="002E4E42" w:rsidP="002E4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11C5BE53" w14:textId="654E98F7" w:rsidR="002E4E42" w:rsidRPr="006F19A5" w:rsidRDefault="002E4E42" w:rsidP="002E4E42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F51142" w:rsidRPr="006F19A5" w14:paraId="1C43087B" w14:textId="77777777" w:rsidTr="006F19A5">
        <w:tc>
          <w:tcPr>
            <w:tcW w:w="2581" w:type="dxa"/>
            <w:gridSpan w:val="2"/>
            <w:vAlign w:val="center"/>
          </w:tcPr>
          <w:p w14:paraId="644B3CC7" w14:textId="77777777" w:rsidR="00F51142" w:rsidRPr="006F19A5" w:rsidRDefault="00507A15" w:rsidP="006F19A5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lastRenderedPageBreak/>
              <w:t>Экспертиза представлена:</w:t>
            </w:r>
          </w:p>
        </w:tc>
        <w:tc>
          <w:tcPr>
            <w:tcW w:w="7059" w:type="dxa"/>
            <w:gridSpan w:val="6"/>
            <w:vAlign w:val="center"/>
          </w:tcPr>
          <w:p w14:paraId="060DC5FB" w14:textId="77777777" w:rsidR="008E5478" w:rsidRPr="006F19A5" w:rsidRDefault="008E5478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Организация: ТОО «Тамур»</w:t>
            </w:r>
          </w:p>
          <w:p w14:paraId="5970D957" w14:textId="77777777" w:rsidR="008E5478" w:rsidRPr="006F19A5" w:rsidRDefault="008E5478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6F19A5">
              <w:rPr>
                <w:noProof/>
                <w:sz w:val="24"/>
                <w:szCs w:val="24"/>
                <w:lang w:val="ru-RU" w:eastAsia="ru-RU"/>
              </w:rPr>
              <w:t>:</w:t>
            </w:r>
            <w:r w:rsidRPr="006F19A5">
              <w:rPr>
                <w:sz w:val="24"/>
                <w:szCs w:val="24"/>
                <w:lang w:val="ru-RU"/>
              </w:rPr>
              <w:t xml:space="preserve"> </w:t>
            </w:r>
          </w:p>
          <w:p w14:paraId="594ED06C" w14:textId="77777777" w:rsidR="008E5478" w:rsidRPr="006F19A5" w:rsidRDefault="008E5478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Генеральный директор Берентаев Б.</w:t>
            </w:r>
          </w:p>
          <w:p w14:paraId="50670BF8" w14:textId="684EA463" w:rsidR="00F51142" w:rsidRPr="006F19A5" w:rsidRDefault="00505865" w:rsidP="006F19A5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</w:rPr>
              <w:t>870171476511</w:t>
            </w:r>
          </w:p>
        </w:tc>
      </w:tr>
      <w:tr w:rsidR="001E7299" w:rsidRPr="006F19A5" w14:paraId="39C2CF2A" w14:textId="77777777" w:rsidTr="006F19A5">
        <w:tc>
          <w:tcPr>
            <w:tcW w:w="2581" w:type="dxa"/>
            <w:gridSpan w:val="2"/>
            <w:vAlign w:val="center"/>
          </w:tcPr>
          <w:p w14:paraId="09AF64D2" w14:textId="57A69BD1" w:rsidR="001E7299" w:rsidRPr="006F19A5" w:rsidRDefault="001E7299" w:rsidP="001E7299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59" w:type="dxa"/>
            <w:gridSpan w:val="6"/>
            <w:vAlign w:val="center"/>
          </w:tcPr>
          <w:p w14:paraId="28BB6FF5" w14:textId="2F97257A" w:rsidR="001E7299" w:rsidRPr="006F19A5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1, 2019</w:t>
            </w:r>
            <w:r w:rsidRPr="006F19A5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1E7299" w:rsidRPr="006F19A5" w14:paraId="01C7B474" w14:textId="77777777" w:rsidTr="006F19A5">
        <w:tc>
          <w:tcPr>
            <w:tcW w:w="2581" w:type="dxa"/>
            <w:gridSpan w:val="2"/>
            <w:vAlign w:val="center"/>
          </w:tcPr>
          <w:p w14:paraId="2C102467" w14:textId="5963879C" w:rsidR="001E7299" w:rsidRPr="006F19A5" w:rsidRDefault="001E7299" w:rsidP="001E7299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Актуализировано:</w:t>
            </w:r>
          </w:p>
        </w:tc>
        <w:tc>
          <w:tcPr>
            <w:tcW w:w="7059" w:type="dxa"/>
            <w:gridSpan w:val="6"/>
            <w:vAlign w:val="center"/>
          </w:tcPr>
          <w:p w14:paraId="0A5B0415" w14:textId="77777777" w:rsidR="001E7299" w:rsidRPr="00EE093F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14:paraId="60B84157" w14:textId="77777777" w:rsidR="001E7299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17AF8ACA" w14:textId="77777777" w:rsidR="001E7299" w:rsidRPr="00E46D9F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Исполнители:</w:t>
            </w:r>
          </w:p>
          <w:p w14:paraId="446C153D" w14:textId="77777777" w:rsidR="001E7299" w:rsidRPr="00E46D9F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Кайсенов К.К.</w:t>
            </w:r>
          </w:p>
          <w:p w14:paraId="0177A54C" w14:textId="77777777" w:rsidR="001E7299" w:rsidRPr="00E46D9F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24" w:history="1"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660D09CE" w14:textId="77777777" w:rsidR="001E7299" w:rsidRPr="00590EE9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701 2140195</w:t>
            </w:r>
          </w:p>
          <w:p w14:paraId="1D3E22B1" w14:textId="77777777" w:rsidR="001E7299" w:rsidRPr="00E46D9F" w:rsidRDefault="001E7299" w:rsidP="001E7299">
            <w:pPr>
              <w:jc w:val="center"/>
              <w:rPr>
                <w:sz w:val="24"/>
                <w:szCs w:val="24"/>
                <w:lang w:val="kk-KZ"/>
              </w:rPr>
            </w:pPr>
            <w:r w:rsidRPr="00E46D9F">
              <w:rPr>
                <w:sz w:val="24"/>
                <w:szCs w:val="24"/>
                <w:lang w:val="kk-KZ"/>
              </w:rPr>
              <w:t>Данилов М.С.</w:t>
            </w:r>
          </w:p>
          <w:p w14:paraId="73C5B318" w14:textId="77777777" w:rsidR="001E7299" w:rsidRPr="00E46D9F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25" w:history="1"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marymasterit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027494E9" w14:textId="77777777" w:rsidR="001E7299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777 8151000</w:t>
            </w:r>
          </w:p>
          <w:p w14:paraId="4D81656B" w14:textId="77777777" w:rsidR="001E7299" w:rsidRPr="00E46D9F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781C8B3E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14:paraId="7A16C467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Шалабаева М.Х.</w:t>
            </w:r>
          </w:p>
          <w:p w14:paraId="56799F6C" w14:textId="77777777" w:rsidR="001E7299" w:rsidRPr="00104F53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26" w:history="1"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m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shalabaeva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mai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2E5E3C1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701 4735134</w:t>
            </w:r>
          </w:p>
          <w:p w14:paraId="185F1DB6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403843F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65F5100B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Зейнегуль К.</w:t>
            </w:r>
          </w:p>
          <w:p w14:paraId="057567D1" w14:textId="77777777" w:rsidR="001E7299" w:rsidRPr="001124EA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27" w:history="1"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Zikonti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24@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gmail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com</w:t>
              </w:r>
            </w:hyperlink>
          </w:p>
          <w:p w14:paraId="041C6D09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701 1913948</w:t>
            </w:r>
          </w:p>
          <w:p w14:paraId="518F96E9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0C9D3BAB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«</w:t>
            </w:r>
            <w:r w:rsidRPr="00104F53">
              <w:rPr>
                <w:sz w:val="24"/>
                <w:szCs w:val="24"/>
                <w:lang w:val="kk-KZ"/>
              </w:rPr>
              <w:t>Өрлеу</w:t>
            </w:r>
            <w:r w:rsidRPr="00104F53">
              <w:rPr>
                <w:sz w:val="24"/>
                <w:szCs w:val="24"/>
                <w:lang w:val="ru-RU"/>
              </w:rPr>
              <w:t xml:space="preserve">» </w:t>
            </w:r>
            <w:r w:rsidRPr="00104F53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0706CC7E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Мухамеджанова С.Т.</w:t>
            </w:r>
          </w:p>
          <w:p w14:paraId="2ADFA82F" w14:textId="77777777" w:rsidR="001E7299" w:rsidRPr="001124EA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28" w:history="1"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orleualmaty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inbox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6143E592" w14:textId="77777777" w:rsidR="001E7299" w:rsidRPr="001124EA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778 2007402</w:t>
            </w:r>
          </w:p>
          <w:p w14:paraId="04CAEB5C" w14:textId="77777777" w:rsidR="001E7299" w:rsidRPr="001124EA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77B3C950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-школа сервиса ТОО «СДМ-</w:t>
            </w:r>
            <w:r w:rsidRPr="00104F53">
              <w:rPr>
                <w:sz w:val="24"/>
                <w:szCs w:val="24"/>
              </w:rPr>
              <w:t>Servises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473EF84D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Рыбалко Л.В.</w:t>
            </w:r>
          </w:p>
          <w:p w14:paraId="55C86DB9" w14:textId="77777777" w:rsidR="001E7299" w:rsidRPr="001124EA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29" w:history="1"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sdm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k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0526448D" w14:textId="77777777" w:rsidR="001E7299" w:rsidRPr="002E4E42" w:rsidRDefault="001E7299" w:rsidP="001E7299">
            <w:pPr>
              <w:jc w:val="center"/>
              <w:rPr>
                <w:sz w:val="24"/>
                <w:szCs w:val="24"/>
              </w:rPr>
            </w:pPr>
            <w:r w:rsidRPr="002E4E42">
              <w:rPr>
                <w:sz w:val="24"/>
                <w:szCs w:val="24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2E4E42">
              <w:rPr>
                <w:sz w:val="24"/>
                <w:szCs w:val="24"/>
              </w:rPr>
              <w:t>705 2090213</w:t>
            </w:r>
          </w:p>
          <w:p w14:paraId="28208FBE" w14:textId="77777777" w:rsidR="001E7299" w:rsidRPr="002E4E42" w:rsidRDefault="001E7299" w:rsidP="001E7299">
            <w:pPr>
              <w:jc w:val="center"/>
              <w:rPr>
                <w:sz w:val="24"/>
                <w:szCs w:val="24"/>
              </w:rPr>
            </w:pPr>
          </w:p>
          <w:p w14:paraId="0437408C" w14:textId="77777777" w:rsidR="001E7299" w:rsidRPr="001124EA" w:rsidRDefault="001E7299" w:rsidP="001E7299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Global Education Group Inc. Ltd (London)</w:t>
            </w:r>
          </w:p>
          <w:p w14:paraId="56B3EA23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Нуржанова Х.</w:t>
            </w:r>
          </w:p>
          <w:p w14:paraId="4F2A3228" w14:textId="77777777" w:rsidR="001E7299" w:rsidRPr="001124EA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30" w:history="1"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eva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global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london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20D30286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701 1119480</w:t>
            </w:r>
          </w:p>
          <w:p w14:paraId="5A1487EC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60AF603E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Агентство </w:t>
            </w: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-продуктов ТОО «</w:t>
            </w:r>
            <w:r w:rsidRPr="00104F53">
              <w:rPr>
                <w:sz w:val="24"/>
                <w:szCs w:val="24"/>
              </w:rPr>
              <w:t>PR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KZ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MEDIA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430C1FDC" w14:textId="77777777" w:rsidR="001E7299" w:rsidRPr="00104F53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Жребцов С.В.</w:t>
            </w:r>
          </w:p>
          <w:p w14:paraId="432F25FF" w14:textId="77777777" w:rsidR="001E7299" w:rsidRPr="001124EA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31" w:history="1"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infoprkzmedia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1E7299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02513E17" w14:textId="02D170C5" w:rsidR="001E7299" w:rsidRPr="006F19A5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+7 707 7888101</w:t>
            </w:r>
          </w:p>
        </w:tc>
      </w:tr>
      <w:tr w:rsidR="001E7299" w:rsidRPr="006F19A5" w14:paraId="3FA039F7" w14:textId="77777777" w:rsidTr="006F19A5">
        <w:tc>
          <w:tcPr>
            <w:tcW w:w="2581" w:type="dxa"/>
            <w:gridSpan w:val="2"/>
            <w:vAlign w:val="center"/>
          </w:tcPr>
          <w:p w14:paraId="355F5C84" w14:textId="6D7C2112" w:rsidR="001E7299" w:rsidRPr="006F19A5" w:rsidRDefault="001E7299" w:rsidP="001E729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7059" w:type="dxa"/>
            <w:gridSpan w:val="6"/>
            <w:vAlign w:val="center"/>
          </w:tcPr>
          <w:p w14:paraId="4E0DA45A" w14:textId="77777777" w:rsidR="001E7299" w:rsidRPr="001E7299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</w:t>
            </w:r>
            <w:r w:rsidRPr="001E7299">
              <w:rPr>
                <w:sz w:val="24"/>
                <w:szCs w:val="24"/>
                <w:lang w:val="ru-RU"/>
              </w:rPr>
              <w:t xml:space="preserve">информационных технологий </w:t>
            </w:r>
            <w:r w:rsidRPr="001E7299">
              <w:rPr>
                <w:sz w:val="24"/>
                <w:szCs w:val="24"/>
              </w:rPr>
              <w:t>Master</w:t>
            </w:r>
            <w:r w:rsidRPr="001E7299">
              <w:rPr>
                <w:sz w:val="24"/>
                <w:szCs w:val="24"/>
                <w:lang w:val="ru-RU"/>
              </w:rPr>
              <w:t>-</w:t>
            </w:r>
            <w:r w:rsidRPr="001E7299">
              <w:rPr>
                <w:sz w:val="24"/>
                <w:szCs w:val="24"/>
              </w:rPr>
              <w:t>It</w:t>
            </w:r>
            <w:r w:rsidRPr="001E7299">
              <w:rPr>
                <w:sz w:val="24"/>
                <w:szCs w:val="24"/>
                <w:lang w:val="ru-RU"/>
              </w:rPr>
              <w:t>»</w:t>
            </w:r>
          </w:p>
          <w:p w14:paraId="7C66F16D" w14:textId="77777777" w:rsidR="001E7299" w:rsidRPr="001E7299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E7299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1448CF8C" w14:textId="77777777" w:rsidR="001E7299" w:rsidRPr="001E7299" w:rsidRDefault="00371AE6" w:rsidP="001E7299">
            <w:pPr>
              <w:jc w:val="center"/>
              <w:rPr>
                <w:sz w:val="24"/>
                <w:szCs w:val="24"/>
                <w:lang w:val="ru-RU"/>
              </w:rPr>
            </w:pPr>
            <w:hyperlink r:id="rId32" w:history="1">
              <w:r w:rsidR="001E7299" w:rsidRPr="001E7299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1E7299" w:rsidRPr="001E7299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266D0687" w14:textId="484EE588" w:rsidR="001E7299" w:rsidRPr="00EE093F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1E7299">
              <w:rPr>
                <w:sz w:val="24"/>
                <w:szCs w:val="24"/>
                <w:lang w:val="ru-RU"/>
              </w:rPr>
              <w:t>+7</w:t>
            </w:r>
            <w:r w:rsidRPr="001E7299">
              <w:rPr>
                <w:sz w:val="24"/>
                <w:szCs w:val="24"/>
              </w:rPr>
              <w:t> </w:t>
            </w:r>
            <w:r w:rsidRPr="001E7299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1E7299" w:rsidRPr="006F19A5" w14:paraId="50D33146" w14:textId="77777777" w:rsidTr="006F19A5">
        <w:tc>
          <w:tcPr>
            <w:tcW w:w="2581" w:type="dxa"/>
            <w:gridSpan w:val="2"/>
            <w:vAlign w:val="center"/>
          </w:tcPr>
          <w:p w14:paraId="52A912ED" w14:textId="424E88E1" w:rsidR="001E7299" w:rsidRPr="006F19A5" w:rsidRDefault="001E7299" w:rsidP="001E7299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59" w:type="dxa"/>
            <w:gridSpan w:val="6"/>
            <w:vAlign w:val="center"/>
          </w:tcPr>
          <w:p w14:paraId="3B47E970" w14:textId="656842A9" w:rsidR="001E7299" w:rsidRPr="006F19A5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Версия 2, 2022 год</w:t>
            </w:r>
          </w:p>
        </w:tc>
      </w:tr>
      <w:tr w:rsidR="001E7299" w:rsidRPr="006F19A5" w14:paraId="6EEB0D03" w14:textId="77777777" w:rsidTr="006F19A5">
        <w:tc>
          <w:tcPr>
            <w:tcW w:w="2581" w:type="dxa"/>
            <w:gridSpan w:val="2"/>
            <w:vAlign w:val="center"/>
          </w:tcPr>
          <w:p w14:paraId="51161E20" w14:textId="7CD8452F" w:rsidR="001E7299" w:rsidRPr="006F19A5" w:rsidRDefault="001E7299" w:rsidP="001E7299">
            <w:pPr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7059" w:type="dxa"/>
            <w:gridSpan w:val="6"/>
            <w:vAlign w:val="center"/>
          </w:tcPr>
          <w:p w14:paraId="588E8757" w14:textId="1539B322" w:rsidR="001E7299" w:rsidRPr="006F19A5" w:rsidRDefault="001E7299" w:rsidP="001E7299">
            <w:pPr>
              <w:jc w:val="center"/>
              <w:rPr>
                <w:sz w:val="24"/>
                <w:szCs w:val="24"/>
                <w:lang w:val="ru-RU"/>
              </w:rPr>
            </w:pPr>
            <w:r w:rsidRPr="006F19A5">
              <w:rPr>
                <w:sz w:val="24"/>
                <w:szCs w:val="24"/>
                <w:lang w:val="ru-RU"/>
              </w:rPr>
              <w:t>30.12.2025</w:t>
            </w:r>
          </w:p>
        </w:tc>
      </w:tr>
    </w:tbl>
    <w:p w14:paraId="4A5F2852" w14:textId="77777777" w:rsidR="00A301FD" w:rsidRPr="006F19A5" w:rsidRDefault="00A301FD" w:rsidP="006F19A5">
      <w:pPr>
        <w:rPr>
          <w:sz w:val="24"/>
          <w:szCs w:val="24"/>
          <w:lang w:val="ru-RU"/>
        </w:rPr>
      </w:pPr>
    </w:p>
    <w:p w14:paraId="3F9AB1EC" w14:textId="77777777" w:rsidR="00A301FD" w:rsidRPr="006F19A5" w:rsidRDefault="00A301FD" w:rsidP="006F19A5">
      <w:pPr>
        <w:tabs>
          <w:tab w:val="left" w:pos="0"/>
        </w:tabs>
        <w:rPr>
          <w:sz w:val="24"/>
          <w:szCs w:val="24"/>
          <w:lang w:val="ru-RU"/>
        </w:rPr>
      </w:pPr>
    </w:p>
    <w:p w14:paraId="2CA8864C" w14:textId="77777777" w:rsidR="00A301FD" w:rsidRPr="006F19A5" w:rsidRDefault="00A301FD" w:rsidP="006F19A5">
      <w:pPr>
        <w:rPr>
          <w:sz w:val="24"/>
          <w:szCs w:val="24"/>
          <w:lang w:val="ru-RU"/>
        </w:rPr>
      </w:pPr>
    </w:p>
    <w:p w14:paraId="5834EA19" w14:textId="77777777" w:rsidR="00D837BC" w:rsidRPr="006F19A5" w:rsidRDefault="00D837BC" w:rsidP="006F19A5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6F19A5" w:rsidSect="000E561B">
      <w:headerReference w:type="default" r:id="rId3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DD228" w14:textId="77777777" w:rsidR="00371AE6" w:rsidRDefault="00371AE6" w:rsidP="00EC64A8">
      <w:r>
        <w:separator/>
      </w:r>
    </w:p>
  </w:endnote>
  <w:endnote w:type="continuationSeparator" w:id="0">
    <w:p w14:paraId="4A0D57D6" w14:textId="77777777" w:rsidR="00371AE6" w:rsidRDefault="00371AE6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4CF33" w14:textId="77777777" w:rsidR="00371AE6" w:rsidRDefault="00371AE6" w:rsidP="00EC64A8">
      <w:r>
        <w:separator/>
      </w:r>
    </w:p>
  </w:footnote>
  <w:footnote w:type="continuationSeparator" w:id="0">
    <w:p w14:paraId="094AFDD2" w14:textId="77777777" w:rsidR="00371AE6" w:rsidRDefault="00371AE6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873241"/>
    </w:sdtPr>
    <w:sdtEndPr/>
    <w:sdtContent>
      <w:p w14:paraId="6D1DF517" w14:textId="2D0527C4" w:rsidR="00D83E74" w:rsidRDefault="00D83E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487" w:rsidRPr="005A5487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315062DA" w14:textId="77777777" w:rsidR="00D83E74" w:rsidRDefault="00D83E7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3B61059"/>
    <w:multiLevelType w:val="multilevel"/>
    <w:tmpl w:val="CC6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4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F30BF"/>
    <w:multiLevelType w:val="hybridMultilevel"/>
    <w:tmpl w:val="E1CE5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5E05"/>
    <w:multiLevelType w:val="hybridMultilevel"/>
    <w:tmpl w:val="EDF8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2" w15:restartNumberingAfterBreak="0">
    <w:nsid w:val="2F686CD6"/>
    <w:multiLevelType w:val="multilevel"/>
    <w:tmpl w:val="5D5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53543"/>
    <w:multiLevelType w:val="hybridMultilevel"/>
    <w:tmpl w:val="AB14A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354A2"/>
    <w:multiLevelType w:val="multilevel"/>
    <w:tmpl w:val="17E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8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0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D7749"/>
    <w:multiLevelType w:val="hybridMultilevel"/>
    <w:tmpl w:val="4870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4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247A0"/>
    <w:multiLevelType w:val="hybridMultilevel"/>
    <w:tmpl w:val="9E1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353F42"/>
    <w:multiLevelType w:val="hybridMultilevel"/>
    <w:tmpl w:val="04E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B65AE"/>
    <w:multiLevelType w:val="hybridMultilevel"/>
    <w:tmpl w:val="3ABA84D8"/>
    <w:lvl w:ilvl="0" w:tplc="E7C05164">
      <w:start w:val="1"/>
      <w:numFmt w:val="bullet"/>
      <w:lvlText w:val="−"/>
      <w:lvlJc w:val="left"/>
      <w:pPr>
        <w:ind w:left="862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A239F"/>
    <w:multiLevelType w:val="hybridMultilevel"/>
    <w:tmpl w:val="8B9A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A891405"/>
    <w:multiLevelType w:val="hybridMultilevel"/>
    <w:tmpl w:val="70D87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34FCC"/>
    <w:multiLevelType w:val="hybridMultilevel"/>
    <w:tmpl w:val="D210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0"/>
  </w:num>
  <w:num w:numId="3">
    <w:abstractNumId w:val="23"/>
  </w:num>
  <w:num w:numId="4">
    <w:abstractNumId w:val="3"/>
  </w:num>
  <w:num w:numId="5">
    <w:abstractNumId w:val="19"/>
  </w:num>
  <w:num w:numId="6">
    <w:abstractNumId w:val="2"/>
  </w:num>
  <w:num w:numId="7">
    <w:abstractNumId w:val="11"/>
  </w:num>
  <w:num w:numId="8">
    <w:abstractNumId w:val="0"/>
  </w:num>
  <w:num w:numId="9">
    <w:abstractNumId w:val="17"/>
  </w:num>
  <w:num w:numId="10">
    <w:abstractNumId w:val="5"/>
  </w:num>
  <w:num w:numId="11">
    <w:abstractNumId w:val="4"/>
  </w:num>
  <w:num w:numId="12">
    <w:abstractNumId w:val="24"/>
  </w:num>
  <w:num w:numId="13">
    <w:abstractNumId w:val="12"/>
  </w:num>
  <w:num w:numId="14">
    <w:abstractNumId w:val="13"/>
  </w:num>
  <w:num w:numId="15">
    <w:abstractNumId w:val="34"/>
  </w:num>
  <w:num w:numId="16">
    <w:abstractNumId w:val="16"/>
  </w:num>
  <w:num w:numId="17">
    <w:abstractNumId w:val="6"/>
  </w:num>
  <w:num w:numId="18">
    <w:abstractNumId w:val="20"/>
  </w:num>
  <w:num w:numId="19">
    <w:abstractNumId w:val="8"/>
  </w:num>
  <w:num w:numId="20">
    <w:abstractNumId w:val="21"/>
  </w:num>
  <w:num w:numId="21">
    <w:abstractNumId w:val="26"/>
  </w:num>
  <w:num w:numId="22">
    <w:abstractNumId w:val="31"/>
  </w:num>
  <w:num w:numId="23">
    <w:abstractNumId w:val="18"/>
  </w:num>
  <w:num w:numId="24">
    <w:abstractNumId w:val="28"/>
  </w:num>
  <w:num w:numId="25">
    <w:abstractNumId w:val="29"/>
  </w:num>
  <w:num w:numId="26">
    <w:abstractNumId w:val="7"/>
  </w:num>
  <w:num w:numId="27">
    <w:abstractNumId w:val="9"/>
  </w:num>
  <w:num w:numId="28">
    <w:abstractNumId w:val="14"/>
  </w:num>
  <w:num w:numId="29">
    <w:abstractNumId w:val="33"/>
  </w:num>
  <w:num w:numId="30">
    <w:abstractNumId w:val="22"/>
  </w:num>
  <w:num w:numId="31">
    <w:abstractNumId w:val="27"/>
  </w:num>
  <w:num w:numId="32">
    <w:abstractNumId w:val="30"/>
  </w:num>
  <w:num w:numId="33">
    <w:abstractNumId w:val="25"/>
  </w:num>
  <w:num w:numId="34">
    <w:abstractNumId w:val="32"/>
  </w:num>
  <w:num w:numId="35">
    <w:abstractNumId w:val="1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67"/>
    <w:rsid w:val="00000498"/>
    <w:rsid w:val="000021CA"/>
    <w:rsid w:val="00003D02"/>
    <w:rsid w:val="00010D0B"/>
    <w:rsid w:val="000143C3"/>
    <w:rsid w:val="00016190"/>
    <w:rsid w:val="0002680C"/>
    <w:rsid w:val="000269CD"/>
    <w:rsid w:val="00026E1B"/>
    <w:rsid w:val="00027FF5"/>
    <w:rsid w:val="00031569"/>
    <w:rsid w:val="0003406D"/>
    <w:rsid w:val="00034878"/>
    <w:rsid w:val="00034BCB"/>
    <w:rsid w:val="000371A1"/>
    <w:rsid w:val="0003723F"/>
    <w:rsid w:val="000451C3"/>
    <w:rsid w:val="000462A0"/>
    <w:rsid w:val="0004734D"/>
    <w:rsid w:val="00047E30"/>
    <w:rsid w:val="00050B93"/>
    <w:rsid w:val="00053312"/>
    <w:rsid w:val="000558B4"/>
    <w:rsid w:val="00055C66"/>
    <w:rsid w:val="00055EC5"/>
    <w:rsid w:val="00056FA5"/>
    <w:rsid w:val="00060E1A"/>
    <w:rsid w:val="00061660"/>
    <w:rsid w:val="00061D91"/>
    <w:rsid w:val="00062252"/>
    <w:rsid w:val="0006387D"/>
    <w:rsid w:val="00064D39"/>
    <w:rsid w:val="00070CCB"/>
    <w:rsid w:val="000742FF"/>
    <w:rsid w:val="00075398"/>
    <w:rsid w:val="00075F80"/>
    <w:rsid w:val="000847AA"/>
    <w:rsid w:val="00084FB2"/>
    <w:rsid w:val="0008764A"/>
    <w:rsid w:val="00090EA6"/>
    <w:rsid w:val="0009232A"/>
    <w:rsid w:val="00092995"/>
    <w:rsid w:val="00092D84"/>
    <w:rsid w:val="000953D3"/>
    <w:rsid w:val="0009721C"/>
    <w:rsid w:val="000A12EE"/>
    <w:rsid w:val="000A1CBC"/>
    <w:rsid w:val="000A3659"/>
    <w:rsid w:val="000A36BB"/>
    <w:rsid w:val="000A3BF0"/>
    <w:rsid w:val="000A5A3B"/>
    <w:rsid w:val="000B1B3F"/>
    <w:rsid w:val="000B3FA6"/>
    <w:rsid w:val="000B4716"/>
    <w:rsid w:val="000B65DA"/>
    <w:rsid w:val="000B7645"/>
    <w:rsid w:val="000B7775"/>
    <w:rsid w:val="000B7D7A"/>
    <w:rsid w:val="000C049A"/>
    <w:rsid w:val="000C66B3"/>
    <w:rsid w:val="000D0EF2"/>
    <w:rsid w:val="000D3607"/>
    <w:rsid w:val="000D404E"/>
    <w:rsid w:val="000E0EBD"/>
    <w:rsid w:val="000E1616"/>
    <w:rsid w:val="000E24EE"/>
    <w:rsid w:val="000E4448"/>
    <w:rsid w:val="000E561B"/>
    <w:rsid w:val="000F0ADD"/>
    <w:rsid w:val="000F3D49"/>
    <w:rsid w:val="000F51AC"/>
    <w:rsid w:val="000F5AB1"/>
    <w:rsid w:val="00100146"/>
    <w:rsid w:val="00103A4A"/>
    <w:rsid w:val="00111C0A"/>
    <w:rsid w:val="00111CD7"/>
    <w:rsid w:val="00113EF1"/>
    <w:rsid w:val="00114110"/>
    <w:rsid w:val="001143E1"/>
    <w:rsid w:val="001162EE"/>
    <w:rsid w:val="00120AAB"/>
    <w:rsid w:val="001211F2"/>
    <w:rsid w:val="00125BA4"/>
    <w:rsid w:val="00125D90"/>
    <w:rsid w:val="00126DB9"/>
    <w:rsid w:val="00133454"/>
    <w:rsid w:val="0013352E"/>
    <w:rsid w:val="00135EAD"/>
    <w:rsid w:val="00137818"/>
    <w:rsid w:val="001411F4"/>
    <w:rsid w:val="00143D51"/>
    <w:rsid w:val="0015368D"/>
    <w:rsid w:val="00155E3E"/>
    <w:rsid w:val="00156290"/>
    <w:rsid w:val="00156628"/>
    <w:rsid w:val="00157C18"/>
    <w:rsid w:val="00161123"/>
    <w:rsid w:val="0016166A"/>
    <w:rsid w:val="001633B3"/>
    <w:rsid w:val="00165772"/>
    <w:rsid w:val="00174F42"/>
    <w:rsid w:val="001750B4"/>
    <w:rsid w:val="00177710"/>
    <w:rsid w:val="00180ED9"/>
    <w:rsid w:val="00183667"/>
    <w:rsid w:val="0019373A"/>
    <w:rsid w:val="00195BFB"/>
    <w:rsid w:val="00195CCD"/>
    <w:rsid w:val="00196BC1"/>
    <w:rsid w:val="001A1798"/>
    <w:rsid w:val="001A21FE"/>
    <w:rsid w:val="001A2CBC"/>
    <w:rsid w:val="001B07A8"/>
    <w:rsid w:val="001B0C67"/>
    <w:rsid w:val="001B2DC0"/>
    <w:rsid w:val="001B3CBE"/>
    <w:rsid w:val="001C157C"/>
    <w:rsid w:val="001C51DF"/>
    <w:rsid w:val="001C5AC1"/>
    <w:rsid w:val="001C6A9F"/>
    <w:rsid w:val="001C6EE6"/>
    <w:rsid w:val="001D32E1"/>
    <w:rsid w:val="001D3E79"/>
    <w:rsid w:val="001D446C"/>
    <w:rsid w:val="001D475D"/>
    <w:rsid w:val="001E1D83"/>
    <w:rsid w:val="001E3407"/>
    <w:rsid w:val="001E4B2E"/>
    <w:rsid w:val="001E4EFD"/>
    <w:rsid w:val="001E62C7"/>
    <w:rsid w:val="001E7299"/>
    <w:rsid w:val="001F04F5"/>
    <w:rsid w:val="001F153B"/>
    <w:rsid w:val="001F1A20"/>
    <w:rsid w:val="001F48DF"/>
    <w:rsid w:val="001F5F35"/>
    <w:rsid w:val="00200344"/>
    <w:rsid w:val="00200591"/>
    <w:rsid w:val="00201069"/>
    <w:rsid w:val="00201DB8"/>
    <w:rsid w:val="00202E88"/>
    <w:rsid w:val="00205D4E"/>
    <w:rsid w:val="002123D6"/>
    <w:rsid w:val="002138F7"/>
    <w:rsid w:val="0021677B"/>
    <w:rsid w:val="00221AEB"/>
    <w:rsid w:val="00223055"/>
    <w:rsid w:val="002238FD"/>
    <w:rsid w:val="00224264"/>
    <w:rsid w:val="00225EB6"/>
    <w:rsid w:val="002278EB"/>
    <w:rsid w:val="00230CBB"/>
    <w:rsid w:val="0023134D"/>
    <w:rsid w:val="002326A3"/>
    <w:rsid w:val="00232C82"/>
    <w:rsid w:val="002353C9"/>
    <w:rsid w:val="002419F8"/>
    <w:rsid w:val="00242710"/>
    <w:rsid w:val="00247069"/>
    <w:rsid w:val="0025108A"/>
    <w:rsid w:val="002524DB"/>
    <w:rsid w:val="00253232"/>
    <w:rsid w:val="00253D55"/>
    <w:rsid w:val="00254715"/>
    <w:rsid w:val="00255A0A"/>
    <w:rsid w:val="0026087C"/>
    <w:rsid w:val="00260F62"/>
    <w:rsid w:val="00262232"/>
    <w:rsid w:val="002651B2"/>
    <w:rsid w:val="00272B02"/>
    <w:rsid w:val="00274FB3"/>
    <w:rsid w:val="00276DFD"/>
    <w:rsid w:val="0027740A"/>
    <w:rsid w:val="002802A4"/>
    <w:rsid w:val="00280FE6"/>
    <w:rsid w:val="0028250C"/>
    <w:rsid w:val="00285400"/>
    <w:rsid w:val="00285419"/>
    <w:rsid w:val="00285A0A"/>
    <w:rsid w:val="00290CE1"/>
    <w:rsid w:val="00293BF8"/>
    <w:rsid w:val="00296179"/>
    <w:rsid w:val="002967C5"/>
    <w:rsid w:val="0029691D"/>
    <w:rsid w:val="002979AA"/>
    <w:rsid w:val="002A17F0"/>
    <w:rsid w:val="002A1F93"/>
    <w:rsid w:val="002A40BF"/>
    <w:rsid w:val="002A5FC1"/>
    <w:rsid w:val="002B6F46"/>
    <w:rsid w:val="002C1EB1"/>
    <w:rsid w:val="002C4D17"/>
    <w:rsid w:val="002D0476"/>
    <w:rsid w:val="002D0E73"/>
    <w:rsid w:val="002D3D56"/>
    <w:rsid w:val="002E1952"/>
    <w:rsid w:val="002E4371"/>
    <w:rsid w:val="002E46BE"/>
    <w:rsid w:val="002E4E42"/>
    <w:rsid w:val="002F13B0"/>
    <w:rsid w:val="002F2B57"/>
    <w:rsid w:val="002F5EE6"/>
    <w:rsid w:val="002F66A8"/>
    <w:rsid w:val="002F6D42"/>
    <w:rsid w:val="002F7731"/>
    <w:rsid w:val="0030094C"/>
    <w:rsid w:val="00303143"/>
    <w:rsid w:val="00305410"/>
    <w:rsid w:val="00310596"/>
    <w:rsid w:val="003134F4"/>
    <w:rsid w:val="0031396F"/>
    <w:rsid w:val="00316F5E"/>
    <w:rsid w:val="0032011F"/>
    <w:rsid w:val="0032191D"/>
    <w:rsid w:val="00325E7B"/>
    <w:rsid w:val="00326B47"/>
    <w:rsid w:val="003277F7"/>
    <w:rsid w:val="00334B8F"/>
    <w:rsid w:val="003356C8"/>
    <w:rsid w:val="0033631D"/>
    <w:rsid w:val="003363DE"/>
    <w:rsid w:val="003412E0"/>
    <w:rsid w:val="0034312F"/>
    <w:rsid w:val="00343793"/>
    <w:rsid w:val="00347AEA"/>
    <w:rsid w:val="00347DE3"/>
    <w:rsid w:val="00353C44"/>
    <w:rsid w:val="00362F3B"/>
    <w:rsid w:val="00363B92"/>
    <w:rsid w:val="00371597"/>
    <w:rsid w:val="00371AE6"/>
    <w:rsid w:val="003722B5"/>
    <w:rsid w:val="00372462"/>
    <w:rsid w:val="003737F7"/>
    <w:rsid w:val="0037710A"/>
    <w:rsid w:val="00381659"/>
    <w:rsid w:val="00390214"/>
    <w:rsid w:val="00391DAE"/>
    <w:rsid w:val="003921EC"/>
    <w:rsid w:val="00396006"/>
    <w:rsid w:val="0039768F"/>
    <w:rsid w:val="00397F24"/>
    <w:rsid w:val="003A52F2"/>
    <w:rsid w:val="003A61D9"/>
    <w:rsid w:val="003B6F44"/>
    <w:rsid w:val="003C1690"/>
    <w:rsid w:val="003C354C"/>
    <w:rsid w:val="003C413B"/>
    <w:rsid w:val="003C5C1F"/>
    <w:rsid w:val="003D27BE"/>
    <w:rsid w:val="003D30D7"/>
    <w:rsid w:val="003D67EF"/>
    <w:rsid w:val="003E6788"/>
    <w:rsid w:val="003E6D6A"/>
    <w:rsid w:val="003E7A0C"/>
    <w:rsid w:val="003E7D85"/>
    <w:rsid w:val="003F605C"/>
    <w:rsid w:val="00400810"/>
    <w:rsid w:val="004023C2"/>
    <w:rsid w:val="00405950"/>
    <w:rsid w:val="0040650B"/>
    <w:rsid w:val="00410494"/>
    <w:rsid w:val="004111E5"/>
    <w:rsid w:val="004152CD"/>
    <w:rsid w:val="00421500"/>
    <w:rsid w:val="004231E7"/>
    <w:rsid w:val="004236CA"/>
    <w:rsid w:val="00423B88"/>
    <w:rsid w:val="00424EDE"/>
    <w:rsid w:val="00425E41"/>
    <w:rsid w:val="004351F1"/>
    <w:rsid w:val="004403D1"/>
    <w:rsid w:val="00440C97"/>
    <w:rsid w:val="0044137F"/>
    <w:rsid w:val="00441CF0"/>
    <w:rsid w:val="00446020"/>
    <w:rsid w:val="00447569"/>
    <w:rsid w:val="004500BD"/>
    <w:rsid w:val="00452267"/>
    <w:rsid w:val="00452442"/>
    <w:rsid w:val="0045441C"/>
    <w:rsid w:val="004553C1"/>
    <w:rsid w:val="00456EB8"/>
    <w:rsid w:val="004602D1"/>
    <w:rsid w:val="00460B7D"/>
    <w:rsid w:val="00463FF2"/>
    <w:rsid w:val="00464FB6"/>
    <w:rsid w:val="004656AE"/>
    <w:rsid w:val="004679B4"/>
    <w:rsid w:val="0047158F"/>
    <w:rsid w:val="00471619"/>
    <w:rsid w:val="004820CB"/>
    <w:rsid w:val="004844F1"/>
    <w:rsid w:val="00486D28"/>
    <w:rsid w:val="0048722E"/>
    <w:rsid w:val="0049440A"/>
    <w:rsid w:val="004950A7"/>
    <w:rsid w:val="00495BBE"/>
    <w:rsid w:val="0049624B"/>
    <w:rsid w:val="00496958"/>
    <w:rsid w:val="00497F33"/>
    <w:rsid w:val="004A1837"/>
    <w:rsid w:val="004A3A69"/>
    <w:rsid w:val="004A5B46"/>
    <w:rsid w:val="004A5CB7"/>
    <w:rsid w:val="004A7603"/>
    <w:rsid w:val="004B35DF"/>
    <w:rsid w:val="004B3AD7"/>
    <w:rsid w:val="004B5544"/>
    <w:rsid w:val="004B5B52"/>
    <w:rsid w:val="004C0933"/>
    <w:rsid w:val="004C3D84"/>
    <w:rsid w:val="004C3E58"/>
    <w:rsid w:val="004C408F"/>
    <w:rsid w:val="004C5353"/>
    <w:rsid w:val="004D0F03"/>
    <w:rsid w:val="004D1B6C"/>
    <w:rsid w:val="004D41C9"/>
    <w:rsid w:val="004D60B9"/>
    <w:rsid w:val="004E44B5"/>
    <w:rsid w:val="004E47CA"/>
    <w:rsid w:val="004E4839"/>
    <w:rsid w:val="004E578D"/>
    <w:rsid w:val="004E780E"/>
    <w:rsid w:val="004F366F"/>
    <w:rsid w:val="004F5832"/>
    <w:rsid w:val="004F6BEE"/>
    <w:rsid w:val="004F7464"/>
    <w:rsid w:val="005023F6"/>
    <w:rsid w:val="005029E8"/>
    <w:rsid w:val="005037E8"/>
    <w:rsid w:val="005050E0"/>
    <w:rsid w:val="00505865"/>
    <w:rsid w:val="00505EDD"/>
    <w:rsid w:val="00506827"/>
    <w:rsid w:val="00507A15"/>
    <w:rsid w:val="00511FDE"/>
    <w:rsid w:val="005127CC"/>
    <w:rsid w:val="00513ECC"/>
    <w:rsid w:val="005143F8"/>
    <w:rsid w:val="00516648"/>
    <w:rsid w:val="00517902"/>
    <w:rsid w:val="00526601"/>
    <w:rsid w:val="005279E4"/>
    <w:rsid w:val="005318BE"/>
    <w:rsid w:val="00532351"/>
    <w:rsid w:val="00533C23"/>
    <w:rsid w:val="00534873"/>
    <w:rsid w:val="00536FBE"/>
    <w:rsid w:val="00540F44"/>
    <w:rsid w:val="00545AC4"/>
    <w:rsid w:val="00546EEE"/>
    <w:rsid w:val="00550DE4"/>
    <w:rsid w:val="005525AA"/>
    <w:rsid w:val="00555C88"/>
    <w:rsid w:val="005576AD"/>
    <w:rsid w:val="00557747"/>
    <w:rsid w:val="00560A54"/>
    <w:rsid w:val="00562F77"/>
    <w:rsid w:val="005656E1"/>
    <w:rsid w:val="005678C0"/>
    <w:rsid w:val="005715BA"/>
    <w:rsid w:val="00571C4D"/>
    <w:rsid w:val="00572EDD"/>
    <w:rsid w:val="0057553F"/>
    <w:rsid w:val="005800E5"/>
    <w:rsid w:val="0058044E"/>
    <w:rsid w:val="00581595"/>
    <w:rsid w:val="00582F76"/>
    <w:rsid w:val="00583B56"/>
    <w:rsid w:val="0059375D"/>
    <w:rsid w:val="00596C6F"/>
    <w:rsid w:val="0059764E"/>
    <w:rsid w:val="005A14C5"/>
    <w:rsid w:val="005A5487"/>
    <w:rsid w:val="005A648A"/>
    <w:rsid w:val="005B5BFA"/>
    <w:rsid w:val="005B7975"/>
    <w:rsid w:val="005C557A"/>
    <w:rsid w:val="005C58DE"/>
    <w:rsid w:val="005C6441"/>
    <w:rsid w:val="005D1357"/>
    <w:rsid w:val="005D14DD"/>
    <w:rsid w:val="005D1C64"/>
    <w:rsid w:val="005D27CF"/>
    <w:rsid w:val="005D2E29"/>
    <w:rsid w:val="005E3297"/>
    <w:rsid w:val="005E4510"/>
    <w:rsid w:val="005E49C7"/>
    <w:rsid w:val="005E6F2B"/>
    <w:rsid w:val="005E73E5"/>
    <w:rsid w:val="005E7E04"/>
    <w:rsid w:val="005F4940"/>
    <w:rsid w:val="005F55D2"/>
    <w:rsid w:val="00601CDB"/>
    <w:rsid w:val="00607178"/>
    <w:rsid w:val="00611036"/>
    <w:rsid w:val="00611B5D"/>
    <w:rsid w:val="006125B6"/>
    <w:rsid w:val="0061260B"/>
    <w:rsid w:val="0061465D"/>
    <w:rsid w:val="00615E29"/>
    <w:rsid w:val="006170C6"/>
    <w:rsid w:val="00617739"/>
    <w:rsid w:val="00617C5D"/>
    <w:rsid w:val="00620FD9"/>
    <w:rsid w:val="00621072"/>
    <w:rsid w:val="00625ACF"/>
    <w:rsid w:val="00626FC8"/>
    <w:rsid w:val="00630386"/>
    <w:rsid w:val="00631489"/>
    <w:rsid w:val="00631919"/>
    <w:rsid w:val="00635FCF"/>
    <w:rsid w:val="0064054C"/>
    <w:rsid w:val="006428C3"/>
    <w:rsid w:val="00642E0D"/>
    <w:rsid w:val="0064491E"/>
    <w:rsid w:val="00645220"/>
    <w:rsid w:val="006468EC"/>
    <w:rsid w:val="00646A41"/>
    <w:rsid w:val="00650BA1"/>
    <w:rsid w:val="00656792"/>
    <w:rsid w:val="00656D0E"/>
    <w:rsid w:val="00657FA1"/>
    <w:rsid w:val="006644C6"/>
    <w:rsid w:val="006653FA"/>
    <w:rsid w:val="00667206"/>
    <w:rsid w:val="006700F8"/>
    <w:rsid w:val="00671511"/>
    <w:rsid w:val="00673189"/>
    <w:rsid w:val="00673541"/>
    <w:rsid w:val="00676481"/>
    <w:rsid w:val="00676DD2"/>
    <w:rsid w:val="0068747A"/>
    <w:rsid w:val="00687DB4"/>
    <w:rsid w:val="0069360B"/>
    <w:rsid w:val="0069488C"/>
    <w:rsid w:val="006A77E1"/>
    <w:rsid w:val="006B1AFC"/>
    <w:rsid w:val="006B4172"/>
    <w:rsid w:val="006C732D"/>
    <w:rsid w:val="006D1F28"/>
    <w:rsid w:val="006D28B5"/>
    <w:rsid w:val="006D2F54"/>
    <w:rsid w:val="006D3DE4"/>
    <w:rsid w:val="006D61BF"/>
    <w:rsid w:val="006E0366"/>
    <w:rsid w:val="006E1564"/>
    <w:rsid w:val="006E15C3"/>
    <w:rsid w:val="006E1F30"/>
    <w:rsid w:val="006E2E08"/>
    <w:rsid w:val="006E436A"/>
    <w:rsid w:val="006F0930"/>
    <w:rsid w:val="006F19A5"/>
    <w:rsid w:val="006F2092"/>
    <w:rsid w:val="006F40B7"/>
    <w:rsid w:val="006F456F"/>
    <w:rsid w:val="006F5BAC"/>
    <w:rsid w:val="00713729"/>
    <w:rsid w:val="007157C1"/>
    <w:rsid w:val="0072513A"/>
    <w:rsid w:val="00727D4C"/>
    <w:rsid w:val="00730235"/>
    <w:rsid w:val="0073039A"/>
    <w:rsid w:val="00730C69"/>
    <w:rsid w:val="007321CC"/>
    <w:rsid w:val="00732265"/>
    <w:rsid w:val="00732442"/>
    <w:rsid w:val="00733505"/>
    <w:rsid w:val="007359ED"/>
    <w:rsid w:val="0074033C"/>
    <w:rsid w:val="00741820"/>
    <w:rsid w:val="00745263"/>
    <w:rsid w:val="00750D1F"/>
    <w:rsid w:val="007512BE"/>
    <w:rsid w:val="007554E8"/>
    <w:rsid w:val="007555EB"/>
    <w:rsid w:val="0075743A"/>
    <w:rsid w:val="007602CC"/>
    <w:rsid w:val="00764AD4"/>
    <w:rsid w:val="00770CA1"/>
    <w:rsid w:val="00772FE5"/>
    <w:rsid w:val="007735C0"/>
    <w:rsid w:val="00776D75"/>
    <w:rsid w:val="00777361"/>
    <w:rsid w:val="007800FD"/>
    <w:rsid w:val="00781FFE"/>
    <w:rsid w:val="00785032"/>
    <w:rsid w:val="007905AB"/>
    <w:rsid w:val="007955DA"/>
    <w:rsid w:val="00796D1F"/>
    <w:rsid w:val="00797E23"/>
    <w:rsid w:val="007A0424"/>
    <w:rsid w:val="007A0628"/>
    <w:rsid w:val="007A3683"/>
    <w:rsid w:val="007A4586"/>
    <w:rsid w:val="007B1D6C"/>
    <w:rsid w:val="007B2D78"/>
    <w:rsid w:val="007B528A"/>
    <w:rsid w:val="007B6567"/>
    <w:rsid w:val="007B6AAB"/>
    <w:rsid w:val="007C07CA"/>
    <w:rsid w:val="007C2DB0"/>
    <w:rsid w:val="007D2C7D"/>
    <w:rsid w:val="007D458F"/>
    <w:rsid w:val="007D4C21"/>
    <w:rsid w:val="007D7BF5"/>
    <w:rsid w:val="007E05D1"/>
    <w:rsid w:val="007F6504"/>
    <w:rsid w:val="007F6B3A"/>
    <w:rsid w:val="007F73A0"/>
    <w:rsid w:val="007F7D8D"/>
    <w:rsid w:val="00802D49"/>
    <w:rsid w:val="0080757D"/>
    <w:rsid w:val="00822F16"/>
    <w:rsid w:val="00823699"/>
    <w:rsid w:val="0082434F"/>
    <w:rsid w:val="00825EEF"/>
    <w:rsid w:val="00827A9D"/>
    <w:rsid w:val="008323C3"/>
    <w:rsid w:val="008340F1"/>
    <w:rsid w:val="00837891"/>
    <w:rsid w:val="00845F97"/>
    <w:rsid w:val="0087043B"/>
    <w:rsid w:val="00874323"/>
    <w:rsid w:val="00882414"/>
    <w:rsid w:val="00884FF0"/>
    <w:rsid w:val="00885469"/>
    <w:rsid w:val="00890245"/>
    <w:rsid w:val="00896410"/>
    <w:rsid w:val="008A3F01"/>
    <w:rsid w:val="008A7C06"/>
    <w:rsid w:val="008B17DE"/>
    <w:rsid w:val="008B4EAD"/>
    <w:rsid w:val="008C066C"/>
    <w:rsid w:val="008C0A76"/>
    <w:rsid w:val="008C13AE"/>
    <w:rsid w:val="008C193A"/>
    <w:rsid w:val="008C2265"/>
    <w:rsid w:val="008C4D24"/>
    <w:rsid w:val="008C6052"/>
    <w:rsid w:val="008D04A6"/>
    <w:rsid w:val="008E5478"/>
    <w:rsid w:val="008E7846"/>
    <w:rsid w:val="008F0CEC"/>
    <w:rsid w:val="008F1746"/>
    <w:rsid w:val="008F3CAD"/>
    <w:rsid w:val="008F60F4"/>
    <w:rsid w:val="00902B0B"/>
    <w:rsid w:val="00902BD4"/>
    <w:rsid w:val="009115F5"/>
    <w:rsid w:val="00913FBA"/>
    <w:rsid w:val="00915A1C"/>
    <w:rsid w:val="0092184F"/>
    <w:rsid w:val="00921D98"/>
    <w:rsid w:val="00924ACC"/>
    <w:rsid w:val="00927557"/>
    <w:rsid w:val="00940D2B"/>
    <w:rsid w:val="00940F74"/>
    <w:rsid w:val="0094298D"/>
    <w:rsid w:val="009449F8"/>
    <w:rsid w:val="00951AED"/>
    <w:rsid w:val="00953CB2"/>
    <w:rsid w:val="009617EF"/>
    <w:rsid w:val="00962D89"/>
    <w:rsid w:val="00964A9C"/>
    <w:rsid w:val="00966D73"/>
    <w:rsid w:val="00981355"/>
    <w:rsid w:val="00982C82"/>
    <w:rsid w:val="0098496D"/>
    <w:rsid w:val="00987626"/>
    <w:rsid w:val="0098787F"/>
    <w:rsid w:val="00991ADD"/>
    <w:rsid w:val="009A4D68"/>
    <w:rsid w:val="009A5A12"/>
    <w:rsid w:val="009A5A98"/>
    <w:rsid w:val="009A5C6F"/>
    <w:rsid w:val="009A5FB7"/>
    <w:rsid w:val="009A6C78"/>
    <w:rsid w:val="009A77BC"/>
    <w:rsid w:val="009B1297"/>
    <w:rsid w:val="009B4EF2"/>
    <w:rsid w:val="009B56D2"/>
    <w:rsid w:val="009B5827"/>
    <w:rsid w:val="009B6F26"/>
    <w:rsid w:val="009B704D"/>
    <w:rsid w:val="009B7AB2"/>
    <w:rsid w:val="009C228F"/>
    <w:rsid w:val="009C33F2"/>
    <w:rsid w:val="009C4448"/>
    <w:rsid w:val="009C4DAC"/>
    <w:rsid w:val="009C6698"/>
    <w:rsid w:val="009C6D17"/>
    <w:rsid w:val="009D2F34"/>
    <w:rsid w:val="009D4182"/>
    <w:rsid w:val="009D5F51"/>
    <w:rsid w:val="009D65E4"/>
    <w:rsid w:val="009E35B6"/>
    <w:rsid w:val="009E4324"/>
    <w:rsid w:val="009E450A"/>
    <w:rsid w:val="009E6DB2"/>
    <w:rsid w:val="009F3414"/>
    <w:rsid w:val="009F4844"/>
    <w:rsid w:val="009F4A03"/>
    <w:rsid w:val="009F5593"/>
    <w:rsid w:val="009F6ABA"/>
    <w:rsid w:val="00A010F9"/>
    <w:rsid w:val="00A04B99"/>
    <w:rsid w:val="00A05990"/>
    <w:rsid w:val="00A05E4B"/>
    <w:rsid w:val="00A062EC"/>
    <w:rsid w:val="00A11A5B"/>
    <w:rsid w:val="00A11DC7"/>
    <w:rsid w:val="00A13394"/>
    <w:rsid w:val="00A1420E"/>
    <w:rsid w:val="00A14579"/>
    <w:rsid w:val="00A151A1"/>
    <w:rsid w:val="00A17196"/>
    <w:rsid w:val="00A17275"/>
    <w:rsid w:val="00A1745A"/>
    <w:rsid w:val="00A17473"/>
    <w:rsid w:val="00A20A40"/>
    <w:rsid w:val="00A26D33"/>
    <w:rsid w:val="00A27F92"/>
    <w:rsid w:val="00A301FD"/>
    <w:rsid w:val="00A32AF4"/>
    <w:rsid w:val="00A33824"/>
    <w:rsid w:val="00A35FA1"/>
    <w:rsid w:val="00A36844"/>
    <w:rsid w:val="00A37515"/>
    <w:rsid w:val="00A433E9"/>
    <w:rsid w:val="00A50F79"/>
    <w:rsid w:val="00A517DC"/>
    <w:rsid w:val="00A5235D"/>
    <w:rsid w:val="00A524AE"/>
    <w:rsid w:val="00A576BB"/>
    <w:rsid w:val="00A57B00"/>
    <w:rsid w:val="00A6106A"/>
    <w:rsid w:val="00A70D19"/>
    <w:rsid w:val="00A71F92"/>
    <w:rsid w:val="00A83613"/>
    <w:rsid w:val="00A851BB"/>
    <w:rsid w:val="00A86D3E"/>
    <w:rsid w:val="00A90294"/>
    <w:rsid w:val="00A955F1"/>
    <w:rsid w:val="00A95C6F"/>
    <w:rsid w:val="00A967A1"/>
    <w:rsid w:val="00AA1D4F"/>
    <w:rsid w:val="00AA1E72"/>
    <w:rsid w:val="00AA3EB2"/>
    <w:rsid w:val="00AA423C"/>
    <w:rsid w:val="00AA6DA5"/>
    <w:rsid w:val="00AB1CD7"/>
    <w:rsid w:val="00AB2C48"/>
    <w:rsid w:val="00AB2E42"/>
    <w:rsid w:val="00AB3782"/>
    <w:rsid w:val="00AB4054"/>
    <w:rsid w:val="00AB4CCE"/>
    <w:rsid w:val="00AB6617"/>
    <w:rsid w:val="00AB6DDE"/>
    <w:rsid w:val="00AC2D90"/>
    <w:rsid w:val="00AC43C7"/>
    <w:rsid w:val="00AC5548"/>
    <w:rsid w:val="00AC7B0C"/>
    <w:rsid w:val="00AE33FC"/>
    <w:rsid w:val="00AE379B"/>
    <w:rsid w:val="00AE53EB"/>
    <w:rsid w:val="00AF0331"/>
    <w:rsid w:val="00AF28F7"/>
    <w:rsid w:val="00AF743D"/>
    <w:rsid w:val="00B03DF2"/>
    <w:rsid w:val="00B067BD"/>
    <w:rsid w:val="00B11699"/>
    <w:rsid w:val="00B15BA6"/>
    <w:rsid w:val="00B1634A"/>
    <w:rsid w:val="00B16DFD"/>
    <w:rsid w:val="00B170C0"/>
    <w:rsid w:val="00B17809"/>
    <w:rsid w:val="00B22AE5"/>
    <w:rsid w:val="00B22D2A"/>
    <w:rsid w:val="00B25A46"/>
    <w:rsid w:val="00B26C9B"/>
    <w:rsid w:val="00B27848"/>
    <w:rsid w:val="00B27DEA"/>
    <w:rsid w:val="00B36282"/>
    <w:rsid w:val="00B36A1C"/>
    <w:rsid w:val="00B40EEA"/>
    <w:rsid w:val="00B41A49"/>
    <w:rsid w:val="00B4451A"/>
    <w:rsid w:val="00B46176"/>
    <w:rsid w:val="00B464AC"/>
    <w:rsid w:val="00B47167"/>
    <w:rsid w:val="00B507B4"/>
    <w:rsid w:val="00B53E31"/>
    <w:rsid w:val="00B560CD"/>
    <w:rsid w:val="00B579C6"/>
    <w:rsid w:val="00B579DB"/>
    <w:rsid w:val="00B626A2"/>
    <w:rsid w:val="00B6286E"/>
    <w:rsid w:val="00B6520F"/>
    <w:rsid w:val="00B67962"/>
    <w:rsid w:val="00B82BE1"/>
    <w:rsid w:val="00B83D11"/>
    <w:rsid w:val="00B862EA"/>
    <w:rsid w:val="00B928FB"/>
    <w:rsid w:val="00B92F77"/>
    <w:rsid w:val="00B93450"/>
    <w:rsid w:val="00B95396"/>
    <w:rsid w:val="00B95B6C"/>
    <w:rsid w:val="00B97086"/>
    <w:rsid w:val="00B97812"/>
    <w:rsid w:val="00B97928"/>
    <w:rsid w:val="00BA02F5"/>
    <w:rsid w:val="00BA28EF"/>
    <w:rsid w:val="00BA5B3A"/>
    <w:rsid w:val="00BB05DF"/>
    <w:rsid w:val="00BB1CA0"/>
    <w:rsid w:val="00BB2B65"/>
    <w:rsid w:val="00BB476E"/>
    <w:rsid w:val="00BB5CF3"/>
    <w:rsid w:val="00BC01DF"/>
    <w:rsid w:val="00BC07EB"/>
    <w:rsid w:val="00BC0CCD"/>
    <w:rsid w:val="00BC2BAC"/>
    <w:rsid w:val="00BC636B"/>
    <w:rsid w:val="00BC72DA"/>
    <w:rsid w:val="00BD0DF3"/>
    <w:rsid w:val="00BE33A1"/>
    <w:rsid w:val="00BE5432"/>
    <w:rsid w:val="00BE54EB"/>
    <w:rsid w:val="00C01846"/>
    <w:rsid w:val="00C04F11"/>
    <w:rsid w:val="00C06D55"/>
    <w:rsid w:val="00C1075F"/>
    <w:rsid w:val="00C132A7"/>
    <w:rsid w:val="00C133F7"/>
    <w:rsid w:val="00C164D9"/>
    <w:rsid w:val="00C16A1E"/>
    <w:rsid w:val="00C16E04"/>
    <w:rsid w:val="00C23A33"/>
    <w:rsid w:val="00C24802"/>
    <w:rsid w:val="00C250DC"/>
    <w:rsid w:val="00C25B3E"/>
    <w:rsid w:val="00C26498"/>
    <w:rsid w:val="00C305DF"/>
    <w:rsid w:val="00C34EF9"/>
    <w:rsid w:val="00C3572B"/>
    <w:rsid w:val="00C3709B"/>
    <w:rsid w:val="00C41B4C"/>
    <w:rsid w:val="00C4200B"/>
    <w:rsid w:val="00C43733"/>
    <w:rsid w:val="00C44C4B"/>
    <w:rsid w:val="00C44E64"/>
    <w:rsid w:val="00C52598"/>
    <w:rsid w:val="00C5688F"/>
    <w:rsid w:val="00C57A29"/>
    <w:rsid w:val="00C600F1"/>
    <w:rsid w:val="00C611A5"/>
    <w:rsid w:val="00C6279E"/>
    <w:rsid w:val="00C70F45"/>
    <w:rsid w:val="00C74082"/>
    <w:rsid w:val="00C75DB5"/>
    <w:rsid w:val="00C8041F"/>
    <w:rsid w:val="00C8670F"/>
    <w:rsid w:val="00C86781"/>
    <w:rsid w:val="00C90E48"/>
    <w:rsid w:val="00C977FC"/>
    <w:rsid w:val="00CA1523"/>
    <w:rsid w:val="00CA171D"/>
    <w:rsid w:val="00CA3C9D"/>
    <w:rsid w:val="00CA3F37"/>
    <w:rsid w:val="00CA6B49"/>
    <w:rsid w:val="00CA717D"/>
    <w:rsid w:val="00CA75D0"/>
    <w:rsid w:val="00CB154B"/>
    <w:rsid w:val="00CB24F9"/>
    <w:rsid w:val="00CB2FDB"/>
    <w:rsid w:val="00CB6353"/>
    <w:rsid w:val="00CC007A"/>
    <w:rsid w:val="00CC0864"/>
    <w:rsid w:val="00CC1149"/>
    <w:rsid w:val="00CC6240"/>
    <w:rsid w:val="00CC733A"/>
    <w:rsid w:val="00CD1B51"/>
    <w:rsid w:val="00CD539B"/>
    <w:rsid w:val="00CD6772"/>
    <w:rsid w:val="00CD6A53"/>
    <w:rsid w:val="00CE2CD6"/>
    <w:rsid w:val="00CE2F71"/>
    <w:rsid w:val="00CE3EE0"/>
    <w:rsid w:val="00CE4572"/>
    <w:rsid w:val="00CF1751"/>
    <w:rsid w:val="00CF22B1"/>
    <w:rsid w:val="00CF2DA1"/>
    <w:rsid w:val="00CF31C1"/>
    <w:rsid w:val="00CF555E"/>
    <w:rsid w:val="00CF7326"/>
    <w:rsid w:val="00D004C4"/>
    <w:rsid w:val="00D025D0"/>
    <w:rsid w:val="00D025EE"/>
    <w:rsid w:val="00D10F22"/>
    <w:rsid w:val="00D11AB6"/>
    <w:rsid w:val="00D20844"/>
    <w:rsid w:val="00D20DE2"/>
    <w:rsid w:val="00D220D7"/>
    <w:rsid w:val="00D231C3"/>
    <w:rsid w:val="00D27ECE"/>
    <w:rsid w:val="00D333A1"/>
    <w:rsid w:val="00D339E0"/>
    <w:rsid w:val="00D355A5"/>
    <w:rsid w:val="00D35AA8"/>
    <w:rsid w:val="00D376DE"/>
    <w:rsid w:val="00D439C9"/>
    <w:rsid w:val="00D45115"/>
    <w:rsid w:val="00D5675B"/>
    <w:rsid w:val="00D576CB"/>
    <w:rsid w:val="00D64D2E"/>
    <w:rsid w:val="00D67C5F"/>
    <w:rsid w:val="00D7126A"/>
    <w:rsid w:val="00D72DD8"/>
    <w:rsid w:val="00D73B50"/>
    <w:rsid w:val="00D74876"/>
    <w:rsid w:val="00D76E58"/>
    <w:rsid w:val="00D813C2"/>
    <w:rsid w:val="00D82F44"/>
    <w:rsid w:val="00D837BC"/>
    <w:rsid w:val="00D83E74"/>
    <w:rsid w:val="00D84C3F"/>
    <w:rsid w:val="00D851E2"/>
    <w:rsid w:val="00D85FD1"/>
    <w:rsid w:val="00D86D2E"/>
    <w:rsid w:val="00D901B3"/>
    <w:rsid w:val="00D91F79"/>
    <w:rsid w:val="00D92B1C"/>
    <w:rsid w:val="00D93109"/>
    <w:rsid w:val="00D933A1"/>
    <w:rsid w:val="00D96514"/>
    <w:rsid w:val="00D96B98"/>
    <w:rsid w:val="00DA05B5"/>
    <w:rsid w:val="00DA0F82"/>
    <w:rsid w:val="00DB04D5"/>
    <w:rsid w:val="00DB1A88"/>
    <w:rsid w:val="00DB3492"/>
    <w:rsid w:val="00DB4502"/>
    <w:rsid w:val="00DB46FE"/>
    <w:rsid w:val="00DB71BC"/>
    <w:rsid w:val="00DC18EA"/>
    <w:rsid w:val="00DD46A3"/>
    <w:rsid w:val="00DD6C28"/>
    <w:rsid w:val="00DE37E6"/>
    <w:rsid w:val="00DE44AB"/>
    <w:rsid w:val="00DE47F4"/>
    <w:rsid w:val="00DE4C1D"/>
    <w:rsid w:val="00DE4D47"/>
    <w:rsid w:val="00DE54C9"/>
    <w:rsid w:val="00DE7928"/>
    <w:rsid w:val="00DF1AFD"/>
    <w:rsid w:val="00DF1F30"/>
    <w:rsid w:val="00DF4085"/>
    <w:rsid w:val="00E00DC5"/>
    <w:rsid w:val="00E00E76"/>
    <w:rsid w:val="00E0122E"/>
    <w:rsid w:val="00E038F5"/>
    <w:rsid w:val="00E06CB4"/>
    <w:rsid w:val="00E129C1"/>
    <w:rsid w:val="00E13290"/>
    <w:rsid w:val="00E1699B"/>
    <w:rsid w:val="00E265D0"/>
    <w:rsid w:val="00E301FB"/>
    <w:rsid w:val="00E312DA"/>
    <w:rsid w:val="00E316A7"/>
    <w:rsid w:val="00E32270"/>
    <w:rsid w:val="00E33A7B"/>
    <w:rsid w:val="00E344A2"/>
    <w:rsid w:val="00E369D1"/>
    <w:rsid w:val="00E420E6"/>
    <w:rsid w:val="00E459ED"/>
    <w:rsid w:val="00E46228"/>
    <w:rsid w:val="00E46CA3"/>
    <w:rsid w:val="00E5236B"/>
    <w:rsid w:val="00E5419C"/>
    <w:rsid w:val="00E54510"/>
    <w:rsid w:val="00E55FD3"/>
    <w:rsid w:val="00E63502"/>
    <w:rsid w:val="00E6519D"/>
    <w:rsid w:val="00E66251"/>
    <w:rsid w:val="00E6659E"/>
    <w:rsid w:val="00E71055"/>
    <w:rsid w:val="00E72485"/>
    <w:rsid w:val="00E745B7"/>
    <w:rsid w:val="00E75E27"/>
    <w:rsid w:val="00E766C8"/>
    <w:rsid w:val="00E7716E"/>
    <w:rsid w:val="00E81EBD"/>
    <w:rsid w:val="00E8248C"/>
    <w:rsid w:val="00E878A6"/>
    <w:rsid w:val="00E97359"/>
    <w:rsid w:val="00E973FA"/>
    <w:rsid w:val="00E9782B"/>
    <w:rsid w:val="00EA282D"/>
    <w:rsid w:val="00EA3650"/>
    <w:rsid w:val="00EA5D4C"/>
    <w:rsid w:val="00EA64EC"/>
    <w:rsid w:val="00EA6BA5"/>
    <w:rsid w:val="00EA6BE8"/>
    <w:rsid w:val="00EA7772"/>
    <w:rsid w:val="00EB189E"/>
    <w:rsid w:val="00EB2C5A"/>
    <w:rsid w:val="00EB2D3D"/>
    <w:rsid w:val="00EC64A8"/>
    <w:rsid w:val="00EC7692"/>
    <w:rsid w:val="00ED14CE"/>
    <w:rsid w:val="00ED4098"/>
    <w:rsid w:val="00ED42C5"/>
    <w:rsid w:val="00ED545B"/>
    <w:rsid w:val="00ED68DE"/>
    <w:rsid w:val="00ED7CDD"/>
    <w:rsid w:val="00EE0333"/>
    <w:rsid w:val="00EE0706"/>
    <w:rsid w:val="00EE0FB4"/>
    <w:rsid w:val="00EE2358"/>
    <w:rsid w:val="00EE259A"/>
    <w:rsid w:val="00EE35B0"/>
    <w:rsid w:val="00EE5FB2"/>
    <w:rsid w:val="00EF40AB"/>
    <w:rsid w:val="00EF49D1"/>
    <w:rsid w:val="00EF4EFE"/>
    <w:rsid w:val="00EF7C9E"/>
    <w:rsid w:val="00F03870"/>
    <w:rsid w:val="00F0475D"/>
    <w:rsid w:val="00F076EA"/>
    <w:rsid w:val="00F1078C"/>
    <w:rsid w:val="00F1141D"/>
    <w:rsid w:val="00F14012"/>
    <w:rsid w:val="00F16656"/>
    <w:rsid w:val="00F1794E"/>
    <w:rsid w:val="00F20686"/>
    <w:rsid w:val="00F219DC"/>
    <w:rsid w:val="00F235A2"/>
    <w:rsid w:val="00F23964"/>
    <w:rsid w:val="00F245A2"/>
    <w:rsid w:val="00F305DF"/>
    <w:rsid w:val="00F31C8D"/>
    <w:rsid w:val="00F3257A"/>
    <w:rsid w:val="00F32EB7"/>
    <w:rsid w:val="00F35DF0"/>
    <w:rsid w:val="00F403A4"/>
    <w:rsid w:val="00F423EF"/>
    <w:rsid w:val="00F43182"/>
    <w:rsid w:val="00F4438B"/>
    <w:rsid w:val="00F45820"/>
    <w:rsid w:val="00F46F85"/>
    <w:rsid w:val="00F51142"/>
    <w:rsid w:val="00F56690"/>
    <w:rsid w:val="00F56C75"/>
    <w:rsid w:val="00F56D5D"/>
    <w:rsid w:val="00F57D80"/>
    <w:rsid w:val="00F6012D"/>
    <w:rsid w:val="00F60BF4"/>
    <w:rsid w:val="00F63E03"/>
    <w:rsid w:val="00F64987"/>
    <w:rsid w:val="00F67381"/>
    <w:rsid w:val="00F74BE3"/>
    <w:rsid w:val="00F74D40"/>
    <w:rsid w:val="00F8271C"/>
    <w:rsid w:val="00F82F3D"/>
    <w:rsid w:val="00F868E3"/>
    <w:rsid w:val="00F92325"/>
    <w:rsid w:val="00F93D6D"/>
    <w:rsid w:val="00F941FF"/>
    <w:rsid w:val="00F94E26"/>
    <w:rsid w:val="00FA3A3D"/>
    <w:rsid w:val="00FA440D"/>
    <w:rsid w:val="00FA59D0"/>
    <w:rsid w:val="00FA6038"/>
    <w:rsid w:val="00FA61F6"/>
    <w:rsid w:val="00FB3A1F"/>
    <w:rsid w:val="00FC25FE"/>
    <w:rsid w:val="00FC4435"/>
    <w:rsid w:val="00FC4886"/>
    <w:rsid w:val="00FC4C9E"/>
    <w:rsid w:val="00FC5315"/>
    <w:rsid w:val="00FD0019"/>
    <w:rsid w:val="00FD0FE8"/>
    <w:rsid w:val="00FD51D8"/>
    <w:rsid w:val="00FD5ED6"/>
    <w:rsid w:val="00FD7C18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1743"/>
  <w15:docId w15:val="{BA919E07-28BF-4BD5-B96B-07E4FCFB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j11">
    <w:name w:val="j11"/>
    <w:basedOn w:val="a"/>
    <w:rsid w:val="007602C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s1">
    <w:name w:val="s1"/>
    <w:basedOn w:val="a0"/>
    <w:rsid w:val="008F0CEC"/>
  </w:style>
  <w:style w:type="character" w:customStyle="1" w:styleId="j21">
    <w:name w:val="j21"/>
    <w:basedOn w:val="a0"/>
    <w:rsid w:val="008F0CEC"/>
  </w:style>
  <w:style w:type="paragraph" w:customStyle="1" w:styleId="j13">
    <w:name w:val="j13"/>
    <w:basedOn w:val="a"/>
    <w:rsid w:val="008F0CE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sts-std-title">
    <w:name w:val="sts-std-title"/>
    <w:basedOn w:val="a0"/>
    <w:rsid w:val="00656D0E"/>
  </w:style>
  <w:style w:type="character" w:styleId="af6">
    <w:name w:val="annotation reference"/>
    <w:basedOn w:val="a0"/>
    <w:uiPriority w:val="99"/>
    <w:semiHidden/>
    <w:unhideWhenUsed/>
    <w:rsid w:val="003277F7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3277F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3277F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277F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277F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customStyle="1" w:styleId="12">
    <w:name w:val="Сетка таблицы1"/>
    <w:basedOn w:val="a1"/>
    <w:next w:val="a8"/>
    <w:uiPriority w:val="59"/>
    <w:rsid w:val="0032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19">
    <w:name w:val="ListLabel 19"/>
    <w:qFormat/>
    <w:rsid w:val="009449F8"/>
    <w:rPr>
      <w:sz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B92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548">
          <w:marLeft w:val="-7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455">
          <w:marLeft w:val="-7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ofstandart.rosmintrud.ru/obshchiy-informatsionnyy-blok/natsionalnyy-reestr-professionalnykh-standartov/reestr-trudovyh-funkcij/index.php?ELEMENT_ID=52862&amp;CODE=52862" TargetMode="External"/><Relationship Id="rId18" Type="http://schemas.openxmlformats.org/officeDocument/2006/relationships/hyperlink" Target="http://profstandart.rosmintrud.ru/obshchiy-informatsionnyy-blok/natsionalnyy-reestr-professionalnykh-standartov/reestr-trudovyh-funkcij/index.php?ELEMENT_ID=52855&amp;CODE=52855" TargetMode="External"/><Relationship Id="rId26" Type="http://schemas.openxmlformats.org/officeDocument/2006/relationships/hyperlink" Target="mailto:m.shalabaeva@mai.r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info@itk.kz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profstandart.rosmintrud.ru/obshchiy-informatsionnyy-blok/natsionalnyy-reestr-professionalnykh-standartov/reestr-trudovyh-funkcij/index.php?ELEMENT_ID=52855&amp;CODE=52855" TargetMode="External"/><Relationship Id="rId17" Type="http://schemas.openxmlformats.org/officeDocument/2006/relationships/hyperlink" Target="http://profstandart.rosmintrud.ru/obshchiy-informatsionnyy-blok/natsionalnyy-reestr-professionalnykh-standartov/reestr-trudovyh-funkcij/index.php?ELEMENT_ID=52852&amp;CODE=52852" TargetMode="External"/><Relationship Id="rId25" Type="http://schemas.openxmlformats.org/officeDocument/2006/relationships/hyperlink" Target="mailto:marymasterit@mail.ru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profstandart.rosmintrud.ru/obshchiy-informatsionnyy-blok/natsionalnyy-reestr-professionalnykh-standartov/reestr-trudovyh-funkcij/index.php?ELEMENT_ID=52862&amp;CODE=52862" TargetMode="External"/><Relationship Id="rId20" Type="http://schemas.openxmlformats.org/officeDocument/2006/relationships/hyperlink" Target="mailto:Mars0@mail.ru" TargetMode="External"/><Relationship Id="rId29" Type="http://schemas.openxmlformats.org/officeDocument/2006/relationships/hyperlink" Target="mailto:sdm.k@bk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rofstandart.rosmintrud.ru/obshchiy-informatsionnyy-blok/natsionalnyy-reestr-professionalnykh-standartov/reestr-trudovyh-funkcij/index.php?ELEMENT_ID=52855&amp;CODE=52855" TargetMode="External"/><Relationship Id="rId24" Type="http://schemas.openxmlformats.org/officeDocument/2006/relationships/hyperlink" Target="mailto:master_it_rk@mail.ru" TargetMode="External"/><Relationship Id="rId32" Type="http://schemas.openxmlformats.org/officeDocument/2006/relationships/hyperlink" Target="mailto:master_it_rk@mail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profstandart.rosmintrud.ru/obshchiy-informatsionnyy-blok/natsionalnyy-reestr-professionalnykh-standartov/reestr-trudovyh-funkcij/index.php?ELEMENT_ID=52855&amp;CODE=52855" TargetMode="External"/><Relationship Id="rId23" Type="http://schemas.openxmlformats.org/officeDocument/2006/relationships/hyperlink" Target="mailto:akerkegansaj@mail.ru" TargetMode="External"/><Relationship Id="rId28" Type="http://schemas.openxmlformats.org/officeDocument/2006/relationships/hyperlink" Target="mailto:orleualmaty@inbox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profstandart.rosmintrud.ru/obshchiy-informatsionnyy-blok/natsionalnyy-reestr-professionalnykh-standartov/reestr-trudovyh-funkcij/index.php?ELEMENT_ID=52864&amp;CODE=52864" TargetMode="External"/><Relationship Id="rId31" Type="http://schemas.openxmlformats.org/officeDocument/2006/relationships/hyperlink" Target="mailto:infoprkzmedia@bk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rofstandart.rosmintrud.ru/obshchiy-informatsionnyy-blok/natsionalnyy-reestr-professionalnykh-standartov/reestr-trudovyh-funkcij/index.php?ELEMENT_ID=52855&amp;CODE=52855" TargetMode="External"/><Relationship Id="rId22" Type="http://schemas.openxmlformats.org/officeDocument/2006/relationships/hyperlink" Target="mailto:habdeshov@rambler.ru" TargetMode="External"/><Relationship Id="rId27" Type="http://schemas.openxmlformats.org/officeDocument/2006/relationships/hyperlink" Target="mailto:Zikonti24@gmail.com" TargetMode="External"/><Relationship Id="rId30" Type="http://schemas.openxmlformats.org/officeDocument/2006/relationships/hyperlink" Target="mailto:eva.global.london@bk.ru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BB38-F165-4BBA-B525-6FAAB41EE5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A60113-9F9D-4763-8963-A8C09CD31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3604D-CC6C-4D32-B7C4-D43077758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E0C2B1-CF51-47E2-9F3A-76886B2A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3272</Words>
  <Characters>18656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Данияр Жуматаев</cp:lastModifiedBy>
  <cp:revision>10</cp:revision>
  <cp:lastPrinted>2018-03-28T09:31:00Z</cp:lastPrinted>
  <dcterms:created xsi:type="dcterms:W3CDTF">2022-09-08T10:10:00Z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