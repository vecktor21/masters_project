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949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0"/>
        <w:gridCol w:w="1378"/>
        <w:gridCol w:w="592"/>
        <w:gridCol w:w="425"/>
        <w:gridCol w:w="1026"/>
        <w:gridCol w:w="1134"/>
        <w:gridCol w:w="2380"/>
      </w:tblGrid>
      <w:tr w:rsidR="00F20686" w:rsidRPr="00AA58AE" w14:paraId="6B99F972" w14:textId="77777777" w:rsidTr="00061F66">
        <w:trPr>
          <w:trHeight w:val="20"/>
        </w:trPr>
        <w:tc>
          <w:tcPr>
            <w:tcW w:w="9497" w:type="dxa"/>
            <w:gridSpan w:val="8"/>
          </w:tcPr>
          <w:p w14:paraId="76865B01" w14:textId="2581560A" w:rsidR="00C33555" w:rsidRPr="0007718D" w:rsidRDefault="00C33555" w:rsidP="00C33555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 xml:space="preserve">Приложение </w:t>
            </w:r>
            <w:r>
              <w:rPr>
                <w:color w:val="0D0D0D" w:themeColor="text1" w:themeTint="F2"/>
                <w:szCs w:val="24"/>
              </w:rPr>
              <w:t>№ 21</w:t>
            </w:r>
          </w:p>
          <w:p w14:paraId="1B5E2E26" w14:textId="77777777" w:rsidR="00C33555" w:rsidRPr="0007718D" w:rsidRDefault="00C33555" w:rsidP="00C33555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к приказу исполняющего обязанности Председателя Правления Национальной палаты предпринимателей</w:t>
            </w:r>
          </w:p>
          <w:p w14:paraId="071D3A28" w14:textId="77777777" w:rsidR="00C33555" w:rsidRPr="0007718D" w:rsidRDefault="00C33555" w:rsidP="00C33555">
            <w:pPr>
              <w:pStyle w:val="af1"/>
              <w:ind w:left="5125"/>
              <w:jc w:val="left"/>
              <w:rPr>
                <w:color w:val="0D0D0D" w:themeColor="text1" w:themeTint="F2"/>
                <w:szCs w:val="24"/>
              </w:rPr>
            </w:pPr>
            <w:r w:rsidRPr="0007718D">
              <w:rPr>
                <w:color w:val="0D0D0D" w:themeColor="text1" w:themeTint="F2"/>
                <w:szCs w:val="24"/>
              </w:rPr>
              <w:t>Республики Казахстан «Атамекен»</w:t>
            </w:r>
          </w:p>
          <w:p w14:paraId="2F30509E" w14:textId="77777777" w:rsidR="00AA58AE" w:rsidRDefault="00AA58AE" w:rsidP="00AA58AE">
            <w:pPr>
              <w:pStyle w:val="af1"/>
              <w:ind w:left="5133"/>
              <w:rPr>
                <w:szCs w:val="24"/>
              </w:rPr>
            </w:pPr>
            <w:r>
              <w:rPr>
                <w:szCs w:val="24"/>
              </w:rPr>
              <w:t>№222 от 05.12.2022г.</w:t>
            </w:r>
          </w:p>
          <w:p w14:paraId="5A14D0C5" w14:textId="4739267D" w:rsidR="0042290D" w:rsidRPr="00516073" w:rsidRDefault="0042290D" w:rsidP="00516073">
            <w:pPr>
              <w:pStyle w:val="TableParagraph"/>
              <w:ind w:left="5449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</w:p>
        </w:tc>
      </w:tr>
      <w:tr w:rsidR="00F20686" w:rsidRPr="00AA58AE" w14:paraId="1FE223CE" w14:textId="77777777" w:rsidTr="00061F66">
        <w:trPr>
          <w:trHeight w:val="20"/>
        </w:trPr>
        <w:tc>
          <w:tcPr>
            <w:tcW w:w="9497" w:type="dxa"/>
            <w:gridSpan w:val="8"/>
          </w:tcPr>
          <w:p w14:paraId="56E4BAE1" w14:textId="4717B619" w:rsidR="00F20686" w:rsidRPr="00516073" w:rsidRDefault="0024011D" w:rsidP="00516073">
            <w:pPr>
              <w:pStyle w:val="1"/>
              <w:spacing w:before="0" w:line="240" w:lineRule="auto"/>
              <w:jc w:val="center"/>
              <w:outlineLvl w:val="0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5160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516073" w:rsidRPr="005160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51607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«Тестирование мультимедийных приложений (включая компьютерные игры)»</w:t>
            </w:r>
          </w:p>
        </w:tc>
      </w:tr>
      <w:tr w:rsidR="00F20686" w:rsidRPr="00AA58AE" w14:paraId="0F5D8464" w14:textId="77777777" w:rsidTr="00061F66">
        <w:trPr>
          <w:trHeight w:val="20"/>
        </w:trPr>
        <w:tc>
          <w:tcPr>
            <w:tcW w:w="9497" w:type="dxa"/>
            <w:gridSpan w:val="8"/>
          </w:tcPr>
          <w:p w14:paraId="4184560D" w14:textId="77777777" w:rsidR="00F20686" w:rsidRPr="00516073" w:rsidRDefault="00C35566" w:rsidP="00574AC0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CE5FDC1" w14:textId="77777777" w:rsidR="00F20686" w:rsidRPr="00516073" w:rsidRDefault="00C35566" w:rsidP="00574AC0">
            <w:pPr>
              <w:ind w:firstLine="709"/>
              <w:rPr>
                <w:sz w:val="24"/>
                <w:szCs w:val="24"/>
                <w:lang w:val="ru-RU"/>
              </w:rPr>
            </w:pPr>
            <w:r w:rsidRPr="00516073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6E447E19" w14:textId="2FB0AB51" w:rsidR="00B03DF2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F4D7B" w:rsidRPr="0051607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b/>
                <w:sz w:val="24"/>
                <w:szCs w:val="24"/>
                <w:lang w:val="ru-RU"/>
              </w:rPr>
              <w:t>(ИТ, IT)</w:t>
            </w:r>
            <w:r w:rsidRPr="00516073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англ. Information</w:t>
            </w:r>
            <w:r w:rsidR="00EE5CAC" w:rsidRPr="00516073">
              <w:rPr>
                <w:sz w:val="24"/>
                <w:szCs w:val="24"/>
                <w:lang w:val="ru-RU"/>
              </w:rPr>
              <w:t xml:space="preserve"> Technology</w:t>
            </w:r>
            <w:r w:rsidR="004203B1">
              <w:rPr>
                <w:sz w:val="24"/>
                <w:szCs w:val="24"/>
                <w:lang w:val="ru-RU"/>
              </w:rPr>
              <w:t>, IT) –</w:t>
            </w:r>
            <w:r w:rsidRPr="00516073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4A66CA2" w14:textId="77777777" w:rsidR="00F20686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Архитектура информационной системы</w:t>
            </w:r>
            <w:r w:rsidRPr="00516073">
              <w:rPr>
                <w:sz w:val="24"/>
                <w:szCs w:val="24"/>
                <w:lang w:val="ru-RU"/>
              </w:rPr>
              <w:t xml:space="preserve"> - концепция, определяющая модель, структуру, выполняемые функции и взаимосвязь компонентов информационной системы.</w:t>
            </w:r>
          </w:p>
          <w:p w14:paraId="62F8C1E7" w14:textId="77777777" w:rsidR="00F20686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Редизайн</w:t>
            </w:r>
            <w:r w:rsidRPr="00516073">
              <w:rPr>
                <w:sz w:val="24"/>
                <w:szCs w:val="24"/>
                <w:lang w:val="ru-RU"/>
              </w:rPr>
              <w:t xml:space="preserve"> – модификация графической и/или структурно-функциональной составляющих уже существующего сайта или программного продукта</w:t>
            </w:r>
          </w:p>
          <w:p w14:paraId="7C339F18" w14:textId="0E292EDA" w:rsidR="0008434F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Риггинг</w:t>
            </w:r>
            <w:r w:rsidR="00EE5CAC" w:rsidRPr="0051607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sz w:val="24"/>
                <w:szCs w:val="24"/>
                <w:lang w:val="ru-RU"/>
              </w:rPr>
              <w:t>(rigging</w:t>
            </w:r>
            <w:r w:rsidR="004C3B6B" w:rsidRPr="00516073">
              <w:rPr>
                <w:sz w:val="24"/>
                <w:szCs w:val="24"/>
                <w:lang w:val="ru-RU"/>
              </w:rPr>
              <w:t>) - это создание и размещение внутри трёхмерной модели рига (</w:t>
            </w:r>
            <w:r w:rsidRPr="00516073">
              <w:rPr>
                <w:sz w:val="24"/>
                <w:szCs w:val="24"/>
                <w:lang w:val="ru-RU"/>
              </w:rPr>
              <w:t>Rig</w:t>
            </w:r>
            <w:r w:rsidR="004C3B6B" w:rsidRPr="00516073">
              <w:rPr>
                <w:sz w:val="24"/>
                <w:szCs w:val="24"/>
                <w:lang w:val="ru-RU"/>
              </w:rPr>
              <w:t xml:space="preserve"> - оснастка) виртуального "скелета" - набора "костей" или "суставов" (bones, joints), установления иерархической зависимости между ними и значений возможных трансформаций для каждой из этих частей</w:t>
            </w:r>
            <w:r w:rsidRPr="00516073">
              <w:rPr>
                <w:sz w:val="24"/>
                <w:szCs w:val="24"/>
                <w:lang w:val="ru-RU"/>
              </w:rPr>
              <w:t>.</w:t>
            </w:r>
          </w:p>
          <w:p w14:paraId="636B564D" w14:textId="485184A9" w:rsidR="00AB4054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 w:eastAsia="ru-RU"/>
              </w:rPr>
            </w:pPr>
            <w:r w:rsidRPr="00516073">
              <w:rPr>
                <w:b/>
                <w:sz w:val="24"/>
                <w:szCs w:val="24"/>
                <w:lang w:val="ru-RU" w:eastAsia="ru-RU"/>
              </w:rPr>
              <w:t>Ориентированный на пользователя дизайн</w:t>
            </w:r>
            <w:r w:rsidR="00061F66" w:rsidRPr="00516073">
              <w:rPr>
                <w:b/>
                <w:sz w:val="24"/>
                <w:szCs w:val="24"/>
                <w:lang w:val="ru-RU" w:eastAsia="ru-RU"/>
              </w:rPr>
              <w:t xml:space="preserve"> </w:t>
            </w:r>
            <w:r w:rsidRPr="00516073">
              <w:rPr>
                <w:sz w:val="24"/>
                <w:szCs w:val="24"/>
                <w:lang w:val="ru-RU" w:eastAsia="ru-RU"/>
              </w:rPr>
              <w:t>(User</w:t>
            </w:r>
            <w:r w:rsidR="00EE5CAC" w:rsidRPr="00516073">
              <w:rPr>
                <w:sz w:val="24"/>
                <w:szCs w:val="24"/>
                <w:lang w:val="ru-RU" w:eastAsia="ru-RU"/>
              </w:rPr>
              <w:t xml:space="preserve"> </w:t>
            </w:r>
            <w:r w:rsidRPr="00516073">
              <w:rPr>
                <w:sz w:val="24"/>
                <w:szCs w:val="24"/>
                <w:lang w:val="ru-RU" w:eastAsia="ru-RU"/>
              </w:rPr>
              <w:t>Centered</w:t>
            </w:r>
            <w:r w:rsidR="00EE5CAC" w:rsidRPr="00516073">
              <w:rPr>
                <w:sz w:val="24"/>
                <w:szCs w:val="24"/>
                <w:lang w:val="ru-RU" w:eastAsia="ru-RU"/>
              </w:rPr>
              <w:t xml:space="preserve"> </w:t>
            </w:r>
            <w:r w:rsidRPr="00516073">
              <w:rPr>
                <w:sz w:val="24"/>
                <w:szCs w:val="24"/>
                <w:lang w:val="ru-RU" w:eastAsia="ru-RU"/>
              </w:rPr>
              <w:t xml:space="preserve">Design)– предусматривает сочетание эргономических, эстетических, художественных требований к системе </w:t>
            </w:r>
          </w:p>
          <w:p w14:paraId="27DAA81C" w14:textId="77777777" w:rsidR="00056FA5" w:rsidRPr="00516073" w:rsidRDefault="00C35566" w:rsidP="00574AC0">
            <w:pPr>
              <w:ind w:firstLine="709"/>
              <w:jc w:val="both"/>
              <w:rPr>
                <w:b/>
                <w:sz w:val="24"/>
                <w:szCs w:val="24"/>
                <w:lang w:val="ru-RU" w:eastAsia="ru-RU"/>
              </w:rPr>
            </w:pPr>
            <w:r w:rsidRPr="00516073">
              <w:rPr>
                <w:b/>
                <w:sz w:val="24"/>
                <w:szCs w:val="24"/>
                <w:lang w:val="ru-RU" w:eastAsia="ru-RU"/>
              </w:rPr>
              <w:t xml:space="preserve">Пользовательский интерфейс </w:t>
            </w:r>
            <w:r w:rsidRPr="00516073">
              <w:rPr>
                <w:sz w:val="24"/>
                <w:szCs w:val="24"/>
                <w:lang w:val="ru-RU" w:eastAsia="ru-RU"/>
              </w:rPr>
              <w:t>–</w:t>
            </w:r>
            <w:r w:rsidRPr="00516073">
              <w:rPr>
                <w:sz w:val="24"/>
                <w:szCs w:val="24"/>
                <w:lang w:val="ru-RU"/>
              </w:rPr>
              <w:t>элементы интерфейса системы, которые используются пользователем во время работы в системе (меню, кнопки, диалоговые окна) в виде объектов, в котором учитывается цветовая гамма, размер, стиль и другие графические возможности.</w:t>
            </w:r>
          </w:p>
          <w:p w14:paraId="033EE802" w14:textId="77777777" w:rsidR="0090198A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Мультимедиа –</w:t>
            </w:r>
            <w:r w:rsidRPr="00516073">
              <w:rPr>
                <w:sz w:val="24"/>
                <w:szCs w:val="24"/>
                <w:lang w:val="ru-RU"/>
              </w:rPr>
              <w:t>контент, или содержание, которое одновременно передаётся в разных формах: звук, анимированная компьютерная графика, видеоряд.</w:t>
            </w:r>
          </w:p>
          <w:p w14:paraId="1F5735B3" w14:textId="77777777" w:rsidR="00D611B1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Мокап (mock-up)</w:t>
            </w:r>
            <w:r w:rsidRPr="00516073">
              <w:rPr>
                <w:sz w:val="24"/>
                <w:szCs w:val="24"/>
                <w:lang w:val="ru-RU"/>
              </w:rPr>
              <w:t xml:space="preserve"> — это специальным образом подготовленный файл, в котором можно </w:t>
            </w:r>
            <w:r w:rsidR="004C3B6B" w:rsidRPr="00516073">
              <w:rPr>
                <w:sz w:val="24"/>
                <w:szCs w:val="24"/>
                <w:lang w:val="ru-RU"/>
              </w:rPr>
              <w:t xml:space="preserve">свой дизайн размещать на реальных предметах, </w:t>
            </w:r>
            <w:r w:rsidRPr="00516073">
              <w:rPr>
                <w:sz w:val="24"/>
                <w:szCs w:val="24"/>
                <w:lang w:val="ru-RU"/>
              </w:rPr>
              <w:t>чтобы показать как картинка будет выглядеть в реальной жизни. </w:t>
            </w:r>
          </w:p>
          <w:p w14:paraId="6FB3C481" w14:textId="0D8A74A7" w:rsidR="0090198A" w:rsidRPr="00516073" w:rsidRDefault="004C3B6B" w:rsidP="00574AC0">
            <w:pPr>
              <w:ind w:firstLine="709"/>
              <w:jc w:val="both"/>
              <w:rPr>
                <w:b/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Игровой д</w:t>
            </w:r>
            <w:r w:rsidR="00C35566" w:rsidRPr="00516073">
              <w:rPr>
                <w:b/>
                <w:sz w:val="24"/>
                <w:szCs w:val="24"/>
                <w:lang w:val="ru-RU"/>
              </w:rPr>
              <w:t>вижок -</w:t>
            </w:r>
            <w:r w:rsidR="00C35566" w:rsidRPr="00516073">
              <w:rPr>
                <w:sz w:val="24"/>
                <w:szCs w:val="24"/>
                <w:lang w:val="ru-RU"/>
              </w:rPr>
              <w:t>центральная часть компьютерной программы, выполняющая основные функции этой программы.</w:t>
            </w:r>
          </w:p>
          <w:p w14:paraId="5E868DB6" w14:textId="77777777" w:rsidR="002524DB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Системы автоматизации разработки программ (CASE – средства)</w:t>
            </w:r>
            <w:r w:rsidRPr="00516073">
              <w:rPr>
                <w:sz w:val="24"/>
                <w:szCs w:val="24"/>
                <w:lang w:val="ru-RU" w:eastAsia="ru-RU"/>
              </w:rPr>
              <w:t>–</w:t>
            </w:r>
            <w:r w:rsidRPr="00516073">
              <w:rPr>
                <w:sz w:val="24"/>
                <w:szCs w:val="24"/>
                <w:lang w:val="ru-RU"/>
              </w:rPr>
              <w:t xml:space="preserve">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</w:t>
            </w:r>
          </w:p>
          <w:p w14:paraId="6AF75AE7" w14:textId="74DBF8B5" w:rsidR="000B6511" w:rsidRPr="00516073" w:rsidRDefault="004C3B6B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Варфрейм</w:t>
            </w:r>
            <w:r w:rsidRPr="00516073">
              <w:rPr>
                <w:sz w:val="24"/>
                <w:szCs w:val="24"/>
                <w:lang w:val="ru-RU"/>
              </w:rPr>
              <w:t>– это образ дизайна</w:t>
            </w:r>
            <w:r w:rsidR="00A56146" w:rsidRPr="00516073">
              <w:rPr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sz w:val="24"/>
                <w:szCs w:val="24"/>
                <w:lang w:val="ru-RU"/>
              </w:rPr>
              <w:t>низкой точности (экзоскелет). Он должен четко показывать: контент, структуру информации и описание и базовую визуализацию взаимодействия между интерфейсом и пользователем.</w:t>
            </w:r>
          </w:p>
          <w:p w14:paraId="2E673D51" w14:textId="77777777" w:rsidR="00FD5A47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Сеттинг</w:t>
            </w:r>
            <w:r w:rsidR="004C3B6B" w:rsidRPr="00516073">
              <w:rPr>
                <w:b/>
                <w:sz w:val="24"/>
                <w:szCs w:val="24"/>
                <w:lang w:val="ru-RU"/>
              </w:rPr>
              <w:t xml:space="preserve"> (</w:t>
            </w:r>
            <w:r w:rsidRPr="00516073">
              <w:rPr>
                <w:sz w:val="24"/>
                <w:szCs w:val="24"/>
                <w:lang w:val="ru-RU"/>
              </w:rPr>
              <w:t>setting «помещение, установка, обстановка») </w:t>
            </w:r>
            <w:r w:rsidR="004C3B6B" w:rsidRPr="00516073">
              <w:rPr>
                <w:sz w:val="24"/>
                <w:szCs w:val="24"/>
                <w:lang w:val="ru-RU"/>
              </w:rPr>
              <w:t xml:space="preserve">- </w:t>
            </w:r>
            <w:r w:rsidRPr="00516073">
              <w:rPr>
                <w:sz w:val="24"/>
                <w:szCs w:val="24"/>
                <w:lang w:val="ru-RU"/>
              </w:rPr>
              <w:t>среда, в которой происходит действие</w:t>
            </w:r>
            <w:r w:rsidR="004C3B6B" w:rsidRPr="00516073">
              <w:rPr>
                <w:sz w:val="24"/>
                <w:szCs w:val="24"/>
                <w:lang w:val="ru-RU"/>
              </w:rPr>
              <w:t>:</w:t>
            </w:r>
            <w:r w:rsidRPr="00516073">
              <w:rPr>
                <w:sz w:val="24"/>
                <w:szCs w:val="24"/>
                <w:lang w:val="ru-RU"/>
              </w:rPr>
              <w:t xml:space="preserve"> место, время и условия действия.</w:t>
            </w:r>
          </w:p>
          <w:p w14:paraId="49A80765" w14:textId="029CCF07" w:rsidR="008652E1" w:rsidRPr="00516073" w:rsidRDefault="00C35566" w:rsidP="00574AC0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Computer</w:t>
            </w:r>
            <w:r w:rsidR="00A56146" w:rsidRPr="0051607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b/>
                <w:sz w:val="24"/>
                <w:szCs w:val="24"/>
                <w:lang w:val="ru-RU"/>
              </w:rPr>
              <w:t>Generated</w:t>
            </w:r>
            <w:r w:rsidR="00A56146" w:rsidRPr="0051607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b/>
                <w:sz w:val="24"/>
                <w:szCs w:val="24"/>
                <w:lang w:val="ru-RU"/>
              </w:rPr>
              <w:t>Imagery</w:t>
            </w:r>
            <w:r w:rsidR="004C3B6B" w:rsidRPr="00516073">
              <w:rPr>
                <w:sz w:val="24"/>
                <w:szCs w:val="24"/>
                <w:lang w:val="ru-RU"/>
              </w:rPr>
              <w:t xml:space="preserve"> (</w:t>
            </w:r>
            <w:r w:rsidRPr="00516073">
              <w:rPr>
                <w:sz w:val="24"/>
                <w:szCs w:val="24"/>
                <w:lang w:val="ru-RU"/>
              </w:rPr>
              <w:t>CGI</w:t>
            </w:r>
            <w:r w:rsidR="004C3B6B" w:rsidRPr="00516073">
              <w:rPr>
                <w:sz w:val="24"/>
                <w:szCs w:val="24"/>
                <w:lang w:val="ru-RU"/>
              </w:rPr>
              <w:t>,</w:t>
            </w:r>
            <w:r w:rsidRPr="00516073">
              <w:rPr>
                <w:sz w:val="24"/>
                <w:szCs w:val="24"/>
                <w:lang w:val="ru-RU"/>
              </w:rPr>
              <w:t>«изображения,</w:t>
            </w:r>
            <w:r w:rsidR="00A56146" w:rsidRPr="00516073">
              <w:rPr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sz w:val="24"/>
                <w:szCs w:val="24"/>
                <w:lang w:val="ru-RU"/>
              </w:rPr>
              <w:t>сгенерированные компьютером») — неподвижные и движущиеся изображения, сгенерированные при помощи </w:t>
            </w:r>
            <w:hyperlink r:id="rId11" w:tooltip="Компьютерная графика" w:history="1">
              <w:r w:rsidRPr="00516073">
                <w:rPr>
                  <w:sz w:val="24"/>
                  <w:szCs w:val="24"/>
                  <w:lang w:val="ru-RU"/>
                </w:rPr>
                <w:t>трёхмерной компьютерной графики</w:t>
              </w:r>
            </w:hyperlink>
            <w:r w:rsidRPr="00516073">
              <w:rPr>
                <w:sz w:val="24"/>
                <w:szCs w:val="24"/>
                <w:lang w:val="ru-RU"/>
              </w:rPr>
              <w:t>.</w:t>
            </w:r>
          </w:p>
          <w:p w14:paraId="4564BC1B" w14:textId="323232F6" w:rsidR="00D2188F" w:rsidRPr="00516073" w:rsidRDefault="00D2188F" w:rsidP="00574AC0">
            <w:pPr>
              <w:ind w:firstLine="709"/>
              <w:jc w:val="both"/>
              <w:rPr>
                <w:b/>
                <w:sz w:val="24"/>
                <w:szCs w:val="24"/>
              </w:rPr>
            </w:pPr>
            <w:r w:rsidRPr="00516073">
              <w:rPr>
                <w:b/>
                <w:sz w:val="24"/>
                <w:szCs w:val="24"/>
              </w:rPr>
              <w:lastRenderedPageBreak/>
              <w:t xml:space="preserve">Motion Capture – </w:t>
            </w:r>
            <w:r w:rsidRPr="00516073">
              <w:rPr>
                <w:sz w:val="24"/>
                <w:szCs w:val="24"/>
                <w:lang w:val="ru-RU"/>
              </w:rPr>
              <w:t>захват</w:t>
            </w:r>
            <w:r w:rsidRPr="00516073">
              <w:rPr>
                <w:sz w:val="24"/>
                <w:szCs w:val="24"/>
              </w:rPr>
              <w:t xml:space="preserve"> </w:t>
            </w:r>
            <w:r w:rsidRPr="00516073">
              <w:rPr>
                <w:sz w:val="24"/>
                <w:szCs w:val="24"/>
                <w:lang w:val="ru-RU"/>
              </w:rPr>
              <w:t>движения</w:t>
            </w:r>
          </w:p>
          <w:p w14:paraId="0F960764" w14:textId="3D301079" w:rsidR="00B170C0" w:rsidRPr="00516073" w:rsidRDefault="00C35566" w:rsidP="00574AC0">
            <w:pPr>
              <w:ind w:firstLine="709"/>
              <w:jc w:val="both"/>
              <w:rPr>
                <w:sz w:val="24"/>
                <w:szCs w:val="24"/>
              </w:rPr>
            </w:pPr>
            <w:r w:rsidRPr="00516073">
              <w:rPr>
                <w:b/>
                <w:sz w:val="24"/>
                <w:szCs w:val="24"/>
              </w:rPr>
              <w:t>UI</w:t>
            </w:r>
            <w:r w:rsidRPr="00516073">
              <w:rPr>
                <w:sz w:val="24"/>
                <w:szCs w:val="24"/>
              </w:rPr>
              <w:t xml:space="preserve"> -</w:t>
            </w:r>
            <w:r w:rsidR="00A56146" w:rsidRPr="00516073">
              <w:rPr>
                <w:sz w:val="24"/>
                <w:szCs w:val="24"/>
              </w:rPr>
              <w:t xml:space="preserve"> </w:t>
            </w:r>
            <w:r w:rsidRPr="00516073">
              <w:rPr>
                <w:sz w:val="24"/>
                <w:szCs w:val="24"/>
              </w:rPr>
              <w:t>user interface</w:t>
            </w:r>
            <w:r w:rsidR="00D2188F" w:rsidRPr="00516073">
              <w:rPr>
                <w:sz w:val="24"/>
                <w:szCs w:val="24"/>
              </w:rPr>
              <w:t xml:space="preserve"> </w:t>
            </w:r>
          </w:p>
          <w:p w14:paraId="7844C53F" w14:textId="77777777" w:rsidR="002524DB" w:rsidRPr="00516073" w:rsidRDefault="00C35566" w:rsidP="00574AC0">
            <w:pPr>
              <w:tabs>
                <w:tab w:val="left" w:pos="712"/>
              </w:tabs>
              <w:ind w:firstLine="712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ИКТ</w:t>
            </w:r>
            <w:r w:rsidRPr="00516073">
              <w:rPr>
                <w:sz w:val="24"/>
                <w:szCs w:val="24"/>
                <w:lang w:val="ru-RU"/>
              </w:rPr>
              <w:t>–Информационно-коммуникационные технологии;</w:t>
            </w:r>
          </w:p>
          <w:p w14:paraId="015000AB" w14:textId="77777777" w:rsidR="00B16DFD" w:rsidRPr="00516073" w:rsidRDefault="00C35566" w:rsidP="00574AC0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ИС</w:t>
            </w:r>
            <w:r w:rsidRPr="00516073">
              <w:rPr>
                <w:sz w:val="24"/>
                <w:szCs w:val="24"/>
                <w:lang w:val="ru-RU"/>
              </w:rPr>
              <w:t xml:space="preserve"> – Информационные системы;</w:t>
            </w:r>
          </w:p>
          <w:p w14:paraId="7536607B" w14:textId="0FDAC566" w:rsidR="002524DB" w:rsidRPr="00516073" w:rsidRDefault="00C35566" w:rsidP="00574AC0">
            <w:pPr>
              <w:tabs>
                <w:tab w:val="left" w:pos="653"/>
              </w:tabs>
              <w:ind w:firstLine="712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ПО</w:t>
            </w:r>
            <w:r w:rsidR="00EE5CAC" w:rsidRPr="0051607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sz w:val="24"/>
                <w:szCs w:val="24"/>
                <w:lang w:val="ru-RU"/>
              </w:rPr>
              <w:t>–</w:t>
            </w:r>
            <w:r w:rsidR="00EE5CAC" w:rsidRPr="00516073">
              <w:rPr>
                <w:sz w:val="24"/>
                <w:szCs w:val="24"/>
                <w:lang w:val="ru-RU"/>
              </w:rPr>
              <w:t xml:space="preserve"> </w:t>
            </w:r>
            <w:r w:rsidRPr="00516073">
              <w:rPr>
                <w:sz w:val="24"/>
                <w:szCs w:val="24"/>
                <w:lang w:val="ru-RU"/>
              </w:rPr>
              <w:t>Программное обеспечение;</w:t>
            </w:r>
          </w:p>
          <w:p w14:paraId="5DA7F48C" w14:textId="2B5187C9" w:rsidR="007D53C0" w:rsidRPr="00516073" w:rsidRDefault="00C35566" w:rsidP="00574AC0">
            <w:pPr>
              <w:ind w:firstLine="712"/>
              <w:rPr>
                <w:sz w:val="24"/>
                <w:szCs w:val="24"/>
                <w:lang w:val="ru-RU"/>
              </w:rPr>
            </w:pPr>
            <w:r w:rsidRPr="00516073">
              <w:rPr>
                <w:b/>
                <w:sz w:val="24"/>
                <w:szCs w:val="24"/>
                <w:lang w:val="ru-RU"/>
              </w:rPr>
              <w:t>ПИ</w:t>
            </w:r>
            <w:r w:rsidRPr="00516073">
              <w:rPr>
                <w:sz w:val="24"/>
                <w:szCs w:val="24"/>
                <w:lang w:val="ru-RU"/>
              </w:rPr>
              <w:t xml:space="preserve"> – Пользовательский интерфейс.</w:t>
            </w:r>
          </w:p>
        </w:tc>
      </w:tr>
      <w:tr w:rsidR="009E6DB2" w:rsidRPr="00574AC0" w14:paraId="09171B67" w14:textId="77777777" w:rsidTr="00516073">
        <w:trPr>
          <w:trHeight w:val="368"/>
        </w:trPr>
        <w:tc>
          <w:tcPr>
            <w:tcW w:w="9497" w:type="dxa"/>
            <w:gridSpan w:val="8"/>
          </w:tcPr>
          <w:p w14:paraId="0B564EBB" w14:textId="0BEF7020" w:rsidR="009E6DB2" w:rsidRPr="00574AC0" w:rsidRDefault="00C35566" w:rsidP="00574AC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 xml:space="preserve">1. </w:t>
            </w:r>
            <w:r w:rsidR="00EE5CAC" w:rsidRPr="00574AC0">
              <w:rPr>
                <w:b/>
                <w:sz w:val="24"/>
                <w:szCs w:val="24"/>
                <w:lang w:val="ru-RU"/>
              </w:rPr>
              <w:t>П</w:t>
            </w:r>
            <w:r w:rsidR="0024011D" w:rsidRPr="00574AC0">
              <w:rPr>
                <w:b/>
                <w:sz w:val="24"/>
                <w:szCs w:val="24"/>
                <w:lang w:val="ru-RU"/>
              </w:rPr>
              <w:t>аспорт профессионального стандарта</w:t>
            </w:r>
          </w:p>
        </w:tc>
      </w:tr>
      <w:tr w:rsidR="00516073" w:rsidRPr="00AA58AE" w14:paraId="36E7B118" w14:textId="77777777" w:rsidTr="00574AC0">
        <w:trPr>
          <w:trHeight w:val="20"/>
        </w:trPr>
        <w:tc>
          <w:tcPr>
            <w:tcW w:w="2552" w:type="dxa"/>
          </w:tcPr>
          <w:p w14:paraId="5682EC20" w14:textId="637535B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Название П</w:t>
            </w:r>
            <w:r>
              <w:rPr>
                <w:sz w:val="24"/>
                <w:szCs w:val="24"/>
                <w:lang w:val="ru-RU"/>
              </w:rPr>
              <w:t>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45" w:type="dxa"/>
            <w:gridSpan w:val="7"/>
          </w:tcPr>
          <w:p w14:paraId="77A959D1" w14:textId="4359CDD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Тестирование мультимедийных приложений (включая компьютерные игры)</w:t>
            </w:r>
          </w:p>
        </w:tc>
      </w:tr>
      <w:tr w:rsidR="00516073" w:rsidRPr="00574AC0" w14:paraId="661DF25C" w14:textId="77777777" w:rsidTr="00574AC0">
        <w:trPr>
          <w:trHeight w:val="20"/>
        </w:trPr>
        <w:tc>
          <w:tcPr>
            <w:tcW w:w="2552" w:type="dxa"/>
          </w:tcPr>
          <w:p w14:paraId="7181BD75" w14:textId="2C66184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Номер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45" w:type="dxa"/>
            <w:gridSpan w:val="7"/>
          </w:tcPr>
          <w:p w14:paraId="194E263F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</w:tr>
      <w:tr w:rsidR="00516073" w:rsidRPr="00574AC0" w14:paraId="0BAFC20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5E7AB75" w14:textId="7809F15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6945" w:type="dxa"/>
            <w:gridSpan w:val="7"/>
          </w:tcPr>
          <w:p w14:paraId="43A980E5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58C29F6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3D6A97A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3D47A11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62.01 Деятельность в области компьютерного программирования</w:t>
            </w:r>
          </w:p>
          <w:p w14:paraId="7FFC435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62.01.1. Разработка программного обеспечения.</w:t>
            </w:r>
          </w:p>
        </w:tc>
      </w:tr>
      <w:tr w:rsidR="00516073" w:rsidRPr="00AA58AE" w14:paraId="2E55B189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0B3A8E9" w14:textId="1F997F0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Краткое описание </w:t>
            </w:r>
            <w:r>
              <w:rPr>
                <w:sz w:val="24"/>
                <w:szCs w:val="24"/>
                <w:lang w:val="ru-RU"/>
              </w:rPr>
              <w:t>Профессионального стандарта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6945" w:type="dxa"/>
            <w:gridSpan w:val="7"/>
          </w:tcPr>
          <w:p w14:paraId="0E31FA22" w14:textId="673B3AE0" w:rsidR="00516073" w:rsidRPr="00574AC0" w:rsidRDefault="00516073" w:rsidP="00574AC0">
            <w:pPr>
              <w:keepNext/>
              <w:keepLines/>
              <w:jc w:val="both"/>
              <w:outlineLvl w:val="2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Разработка компьютерных игр, </w:t>
            </w:r>
            <w:r w:rsidRPr="00574AC0">
              <w:rPr>
                <w:color w:val="000000"/>
                <w:sz w:val="24"/>
                <w:szCs w:val="24"/>
                <w:lang w:val="ru-RU"/>
              </w:rPr>
              <w:t>программирование кода отдельных модулей компьютерной игры,</w:t>
            </w:r>
            <w:r w:rsidRPr="00574AC0">
              <w:rPr>
                <w:sz w:val="24"/>
                <w:szCs w:val="24"/>
                <w:lang w:val="ru-RU"/>
              </w:rPr>
              <w:t xml:space="preserve"> подготовка составляющих компьютерной игры (движков, мультимедиа элементов, персонажей, видео сюжетов),  создание, монтаж и наладка потока аудио, видео данных, работа со сложными трехмерными изображениями с применением мультимедиа объектов.</w:t>
            </w:r>
          </w:p>
        </w:tc>
      </w:tr>
      <w:tr w:rsidR="00135EAD" w:rsidRPr="00574AC0" w14:paraId="1C15C593" w14:textId="77777777" w:rsidTr="00061F66">
        <w:trPr>
          <w:trHeight w:val="20"/>
        </w:trPr>
        <w:tc>
          <w:tcPr>
            <w:tcW w:w="9497" w:type="dxa"/>
            <w:gridSpan w:val="8"/>
          </w:tcPr>
          <w:p w14:paraId="28889DAD" w14:textId="1F117556" w:rsidR="00135EAD" w:rsidRPr="00574AC0" w:rsidRDefault="00A56146" w:rsidP="00574AC0">
            <w:pPr>
              <w:jc w:val="center"/>
              <w:rPr>
                <w:b/>
                <w:sz w:val="24"/>
                <w:szCs w:val="24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 xml:space="preserve">2. </w:t>
            </w:r>
            <w:r w:rsidRPr="00574AC0">
              <w:rPr>
                <w:b/>
                <w:sz w:val="24"/>
                <w:szCs w:val="24"/>
              </w:rPr>
              <w:t>К</w:t>
            </w:r>
            <w:r w:rsidR="001A675E" w:rsidRPr="00574AC0">
              <w:rPr>
                <w:b/>
                <w:sz w:val="24"/>
                <w:szCs w:val="24"/>
              </w:rPr>
              <w:t>арточки профессий</w:t>
            </w:r>
          </w:p>
        </w:tc>
      </w:tr>
      <w:tr w:rsidR="005E762B" w:rsidRPr="00574AC0" w14:paraId="6131FB94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0A495612" w14:textId="77777777" w:rsidR="005E762B" w:rsidRPr="00574AC0" w:rsidRDefault="00C35566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3431" w:type="dxa"/>
            <w:gridSpan w:val="5"/>
          </w:tcPr>
          <w:p w14:paraId="3A77B6D3" w14:textId="77777777" w:rsidR="005E762B" w:rsidRPr="00574AC0" w:rsidRDefault="00C35566" w:rsidP="00574AC0">
            <w:pPr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</w:t>
            </w:r>
            <w:r w:rsidR="000F03A4"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компьютерных</w:t>
            </w:r>
            <w:r w:rsidR="000F03A4"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игр</w:t>
            </w:r>
          </w:p>
        </w:tc>
        <w:tc>
          <w:tcPr>
            <w:tcW w:w="3514" w:type="dxa"/>
            <w:gridSpan w:val="2"/>
          </w:tcPr>
          <w:p w14:paraId="0DC53293" w14:textId="116448B5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>-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 </w:t>
            </w:r>
            <w:r w:rsidR="00E6220E" w:rsidRPr="00574AC0">
              <w:rPr>
                <w:sz w:val="24"/>
                <w:szCs w:val="24"/>
                <w:lang w:val="ru-RU"/>
              </w:rPr>
              <w:t>7</w:t>
            </w:r>
            <w:r w:rsidRPr="00574AC0">
              <w:rPr>
                <w:sz w:val="24"/>
                <w:szCs w:val="24"/>
                <w:lang w:val="ru-RU"/>
              </w:rPr>
              <w:t>-й уровни ОРК</w:t>
            </w:r>
          </w:p>
        </w:tc>
      </w:tr>
      <w:tr w:rsidR="005E762B" w:rsidRPr="00574AC0" w14:paraId="5F9945F5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558D5639" w14:textId="77777777" w:rsidR="005E762B" w:rsidRPr="00574AC0" w:rsidRDefault="005E762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431" w:type="dxa"/>
            <w:gridSpan w:val="5"/>
          </w:tcPr>
          <w:p w14:paraId="2A31B368" w14:textId="4F4603EC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</w:t>
            </w:r>
            <w:r w:rsidR="000F03A4"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мультимедиа</w:t>
            </w:r>
          </w:p>
        </w:tc>
        <w:tc>
          <w:tcPr>
            <w:tcW w:w="3514" w:type="dxa"/>
            <w:gridSpan w:val="2"/>
          </w:tcPr>
          <w:p w14:paraId="0A259A33" w14:textId="14D692ED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>-</w:t>
            </w:r>
            <w:r w:rsidR="00236B27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>6-й уровни ОРК</w:t>
            </w:r>
          </w:p>
        </w:tc>
      </w:tr>
      <w:tr w:rsidR="005E762B" w:rsidRPr="00574AC0" w14:paraId="38BA16FC" w14:textId="77777777" w:rsidTr="00574AC0">
        <w:trPr>
          <w:trHeight w:val="20"/>
        </w:trPr>
        <w:tc>
          <w:tcPr>
            <w:tcW w:w="2552" w:type="dxa"/>
            <w:vMerge/>
          </w:tcPr>
          <w:p w14:paraId="161DA106" w14:textId="77777777" w:rsidR="005E762B" w:rsidRPr="00574AC0" w:rsidRDefault="005E762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431" w:type="dxa"/>
            <w:gridSpan w:val="5"/>
          </w:tcPr>
          <w:p w14:paraId="09B70E91" w14:textId="77777777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Разработчик-мультипликатор </w:t>
            </w:r>
          </w:p>
        </w:tc>
        <w:tc>
          <w:tcPr>
            <w:tcW w:w="3514" w:type="dxa"/>
            <w:gridSpan w:val="2"/>
          </w:tcPr>
          <w:p w14:paraId="4BF2B297" w14:textId="0E8AA7F1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 - 6-</w:t>
            </w:r>
            <w:r w:rsidRPr="00574AC0">
              <w:rPr>
                <w:sz w:val="24"/>
                <w:szCs w:val="24"/>
                <w:lang w:val="ru-RU"/>
              </w:rPr>
              <w:t>й уровни ОРК</w:t>
            </w:r>
          </w:p>
        </w:tc>
      </w:tr>
      <w:tr w:rsidR="005E762B" w:rsidRPr="00574AC0" w14:paraId="6075E15C" w14:textId="77777777" w:rsidTr="00574AC0">
        <w:trPr>
          <w:trHeight w:val="20"/>
        </w:trPr>
        <w:tc>
          <w:tcPr>
            <w:tcW w:w="2552" w:type="dxa"/>
            <w:vMerge/>
          </w:tcPr>
          <w:p w14:paraId="56108A00" w14:textId="77777777" w:rsidR="005E762B" w:rsidRPr="00574AC0" w:rsidRDefault="005E762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431" w:type="dxa"/>
            <w:gridSpan w:val="5"/>
          </w:tcPr>
          <w:p w14:paraId="538B14A4" w14:textId="77777777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Специалист по разработке компьютерных игр </w:t>
            </w:r>
          </w:p>
        </w:tc>
        <w:tc>
          <w:tcPr>
            <w:tcW w:w="3514" w:type="dxa"/>
            <w:gridSpan w:val="2"/>
          </w:tcPr>
          <w:p w14:paraId="7684D1E9" w14:textId="4D2B2DE5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 xml:space="preserve">- 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7-й уровни </w:t>
            </w:r>
            <w:r w:rsidRPr="00574AC0">
              <w:rPr>
                <w:sz w:val="24"/>
                <w:szCs w:val="24"/>
                <w:lang w:val="ru-RU"/>
              </w:rPr>
              <w:t>ОР</w:t>
            </w:r>
            <w:r w:rsidR="00A56146" w:rsidRPr="00574AC0">
              <w:rPr>
                <w:sz w:val="24"/>
                <w:szCs w:val="24"/>
                <w:lang w:val="ru-RU"/>
              </w:rPr>
              <w:t>К</w:t>
            </w:r>
          </w:p>
        </w:tc>
      </w:tr>
      <w:tr w:rsidR="005E762B" w:rsidRPr="00574AC0" w14:paraId="7B7304C0" w14:textId="77777777" w:rsidTr="00574AC0">
        <w:trPr>
          <w:trHeight w:val="20"/>
        </w:trPr>
        <w:tc>
          <w:tcPr>
            <w:tcW w:w="2552" w:type="dxa"/>
            <w:vMerge/>
          </w:tcPr>
          <w:p w14:paraId="2553813B" w14:textId="77777777" w:rsidR="005E762B" w:rsidRPr="00574AC0" w:rsidRDefault="005E762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431" w:type="dxa"/>
            <w:gridSpan w:val="5"/>
          </w:tcPr>
          <w:p w14:paraId="0F91831D" w14:textId="77777777" w:rsidR="005E762B" w:rsidRPr="00574AC0" w:rsidRDefault="00C35566" w:rsidP="00574AC0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  <w:tc>
          <w:tcPr>
            <w:tcW w:w="3514" w:type="dxa"/>
            <w:gridSpan w:val="2"/>
          </w:tcPr>
          <w:p w14:paraId="5A654E20" w14:textId="1C395C59" w:rsidR="005E762B" w:rsidRPr="00574AC0" w:rsidRDefault="00C35566" w:rsidP="00574AC0">
            <w:pPr>
              <w:jc w:val="both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  <w:r w:rsidR="00A56146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>- 6-й уровни ОРК</w:t>
            </w:r>
          </w:p>
        </w:tc>
      </w:tr>
      <w:tr w:rsidR="006D1466" w:rsidRPr="00AA58AE" w14:paraId="13911AA3" w14:textId="77777777" w:rsidTr="00516073">
        <w:trPr>
          <w:trHeight w:val="527"/>
        </w:trPr>
        <w:tc>
          <w:tcPr>
            <w:tcW w:w="9497" w:type="dxa"/>
            <w:gridSpan w:val="8"/>
            <w:vAlign w:val="center"/>
          </w:tcPr>
          <w:p w14:paraId="5AE4B8C4" w14:textId="058A6561" w:rsidR="006D1466" w:rsidRPr="00574AC0" w:rsidRDefault="004C3B6B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>:</w:t>
            </w:r>
            <w:r w:rsidRPr="00574AC0">
              <w:rPr>
                <w:b/>
                <w:sz w:val="24"/>
                <w:szCs w:val="24"/>
                <w:lang w:val="ru-RU"/>
              </w:rPr>
              <w:t xml:space="preserve"> </w:t>
            </w:r>
            <w:r w:rsidR="00A56146"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438C42C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0B7941D" w14:textId="4578E25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5DB9FF8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2512-3-001</w:t>
            </w:r>
          </w:p>
        </w:tc>
      </w:tr>
      <w:tr w:rsidR="00516073" w:rsidRPr="00574AC0" w14:paraId="1BEDB63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6EA54E8" w14:textId="2B8C113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16C8443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2512- 1</w:t>
            </w:r>
          </w:p>
        </w:tc>
      </w:tr>
      <w:tr w:rsidR="00516073" w:rsidRPr="00574AC0" w14:paraId="494A0C4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9752E36" w14:textId="5414F68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F7A7E3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6068634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8C6E8E0" w14:textId="074708C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41E0995D" w14:textId="5F98865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Разработчик мультимедиа приложений</w:t>
            </w:r>
          </w:p>
        </w:tc>
      </w:tr>
      <w:tr w:rsidR="00516073" w:rsidRPr="00574AC0" w14:paraId="0C7F814D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FB529C8" w14:textId="19F9DC82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04109DB9" w14:textId="02A382E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</w:p>
        </w:tc>
      </w:tr>
      <w:tr w:rsidR="00516073" w:rsidRPr="00AA58AE" w14:paraId="5B0CCF7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2901834" w14:textId="4181EC4F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3CFD4354" w14:textId="55E20B2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Разработка качественно анимированных компьютерных игр </w:t>
            </w:r>
          </w:p>
        </w:tc>
      </w:tr>
      <w:tr w:rsidR="00516073" w:rsidRPr="00AA58AE" w14:paraId="30959226" w14:textId="77777777" w:rsidTr="00574AC0">
        <w:trPr>
          <w:trHeight w:val="20"/>
        </w:trPr>
        <w:tc>
          <w:tcPr>
            <w:tcW w:w="2552" w:type="dxa"/>
            <w:vMerge w:val="restart"/>
          </w:tcPr>
          <w:p w14:paraId="157F31C4" w14:textId="08897D9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4BA4EE8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06B388D9" w14:textId="485FB2F1" w:rsidR="00516073" w:rsidRPr="00574AC0" w:rsidRDefault="00516073" w:rsidP="009717F4">
            <w:pPr>
              <w:pStyle w:val="a5"/>
              <w:numPr>
                <w:ilvl w:val="0"/>
                <w:numId w:val="27"/>
              </w:numPr>
              <w:spacing w:after="0" w:line="240" w:lineRule="auto"/>
              <w:ind w:left="284" w:hanging="284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Планирование и п</w:t>
            </w:r>
            <w:r w:rsidRPr="00574AC0">
              <w:rPr>
                <w:rFonts w:ascii="Times New Roman" w:hAnsi="Times New Roman"/>
                <w:sz w:val="24"/>
                <w:szCs w:val="24"/>
              </w:rPr>
              <w:t>роектирование архитектуры игры и разработка  алгоритма кода</w:t>
            </w:r>
          </w:p>
        </w:tc>
      </w:tr>
      <w:tr w:rsidR="001D0E3E" w:rsidRPr="00AA58AE" w14:paraId="5B6902C4" w14:textId="77777777" w:rsidTr="00574AC0">
        <w:trPr>
          <w:trHeight w:val="20"/>
        </w:trPr>
        <w:tc>
          <w:tcPr>
            <w:tcW w:w="2552" w:type="dxa"/>
            <w:vMerge/>
          </w:tcPr>
          <w:p w14:paraId="751480D0" w14:textId="77777777" w:rsidR="001D0E3E" w:rsidRPr="00574AC0" w:rsidRDefault="001D0E3E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2E9E9091" w14:textId="77777777" w:rsidR="001D0E3E" w:rsidRPr="00574AC0" w:rsidRDefault="001D0E3E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ACDFCD3" w14:textId="7DF2B70C" w:rsidR="001D0E3E" w:rsidRPr="00574AC0" w:rsidRDefault="001D0E3E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2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. Реализация технических стандартов в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игровом процессе, графике, звуке и функциональности</w:t>
            </w:r>
          </w:p>
        </w:tc>
      </w:tr>
      <w:tr w:rsidR="006D1466" w:rsidRPr="00574AC0" w14:paraId="412CBD60" w14:textId="77777777" w:rsidTr="00574AC0">
        <w:trPr>
          <w:trHeight w:val="20"/>
        </w:trPr>
        <w:tc>
          <w:tcPr>
            <w:tcW w:w="2552" w:type="dxa"/>
            <w:vMerge/>
          </w:tcPr>
          <w:p w14:paraId="7087E482" w14:textId="77777777" w:rsidR="006D1466" w:rsidRPr="00574AC0" w:rsidRDefault="006D1466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28564251" w14:textId="77777777" w:rsidR="006D1466" w:rsidRPr="00574AC0" w:rsidRDefault="00C35566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103AF745" w14:textId="63653E6B" w:rsidR="00A10883" w:rsidRPr="00574AC0" w:rsidRDefault="001D0E3E" w:rsidP="009717F4">
            <w:pPr>
              <w:pStyle w:val="HTML"/>
              <w:shd w:val="clear" w:color="auto" w:fill="FFFFFF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76873" w:rsidRPr="00574AC0" w14:paraId="239321DC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7020C3FD" w14:textId="0FE4CC22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</w:p>
          <w:p w14:paraId="05C0CEF6" w14:textId="31751A1D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Планирование и п</w:t>
            </w:r>
            <w:r w:rsidRPr="00574AC0">
              <w:rPr>
                <w:sz w:val="24"/>
                <w:szCs w:val="24"/>
                <w:lang w:val="ru-RU"/>
              </w:rPr>
              <w:t>роектирование архитектуры игры и разработка алгоритма кода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50D06DE3" w14:textId="55F6FD62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574AC0">
              <w:rPr>
                <w:b/>
                <w:sz w:val="24"/>
                <w:szCs w:val="24"/>
                <w:lang w:val="ru-RU"/>
              </w:rPr>
              <w:t>:</w:t>
            </w:r>
          </w:p>
          <w:p w14:paraId="69E841BA" w14:textId="7F636F24" w:rsidR="00A76873" w:rsidRPr="00574AC0" w:rsidRDefault="00A76873" w:rsidP="00574AC0">
            <w:pPr>
              <w:keepNext/>
              <w:keepLines/>
              <w:outlineLvl w:val="0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Разработка стратегии игры и определение объектов и ключевые– процессы взаимодействия</w:t>
            </w:r>
          </w:p>
        </w:tc>
        <w:tc>
          <w:tcPr>
            <w:tcW w:w="5557" w:type="dxa"/>
            <w:gridSpan w:val="5"/>
            <w:vAlign w:val="center"/>
          </w:tcPr>
          <w:p w14:paraId="0E2E5C2F" w14:textId="13ABBC4F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76873" w:rsidRPr="00AA58AE" w14:paraId="51742C6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A599464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99EAE19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789D2E5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1. Определять и применять в работе инструментальные средства для разработки архитектуры компьютерной игры </w:t>
            </w:r>
          </w:p>
          <w:p w14:paraId="4D6C5E8D" w14:textId="200EE6FA" w:rsidR="00A76873" w:rsidRPr="00574AC0" w:rsidRDefault="00A76873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</w:t>
            </w:r>
            <w:r w:rsidRPr="00574AC0">
              <w:rPr>
                <w:color w:val="000000"/>
                <w:sz w:val="24"/>
                <w:szCs w:val="24"/>
                <w:lang w:val="ru-RU"/>
              </w:rPr>
              <w:t xml:space="preserve">Выбирать и определять </w:t>
            </w:r>
            <w:r w:rsidRPr="00574AC0">
              <w:rPr>
                <w:sz w:val="24"/>
                <w:szCs w:val="24"/>
                <w:lang w:val="ru-RU"/>
              </w:rPr>
              <w:t xml:space="preserve">методы реализации и </w:t>
            </w:r>
            <w:r w:rsidRPr="00574AC0">
              <w:rPr>
                <w:color w:val="000000"/>
                <w:sz w:val="24"/>
                <w:szCs w:val="24"/>
                <w:lang w:val="ru-RU"/>
              </w:rPr>
              <w:t>представления внутренних данных</w:t>
            </w:r>
            <w:r w:rsidRPr="00574AC0">
              <w:rPr>
                <w:sz w:val="24"/>
                <w:szCs w:val="24"/>
                <w:lang w:val="ru-RU"/>
              </w:rPr>
              <w:t xml:space="preserve"> компьютерной игры</w:t>
            </w:r>
          </w:p>
        </w:tc>
      </w:tr>
      <w:tr w:rsidR="00A76873" w:rsidRPr="00574AC0" w14:paraId="7F4C73E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DF43217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C324D49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9F38BF1" w14:textId="72D5F33C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AA58AE" w14:paraId="1FBF2CD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82CAFDF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563EA49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51FB80E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1</w:t>
            </w:r>
            <w:r w:rsidRPr="00574AC0">
              <w:rPr>
                <w:sz w:val="24"/>
                <w:szCs w:val="24"/>
                <w:lang w:val="ru-RU" w:eastAsia="ru-RU"/>
              </w:rPr>
              <w:t>. Инструментальные средства разработки компьютерной игры</w:t>
            </w:r>
          </w:p>
          <w:p w14:paraId="797F3272" w14:textId="768AA404" w:rsidR="00A76873" w:rsidRPr="00574AC0" w:rsidRDefault="00A76873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Методы и принципы реализации видов компьютерных игр</w:t>
            </w:r>
          </w:p>
        </w:tc>
      </w:tr>
      <w:tr w:rsidR="00A76873" w:rsidRPr="00574AC0" w14:paraId="11895D7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6FF9510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0751F7BC" w14:textId="77777777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13D6A67F" w14:textId="24ABB06A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Моделирование  образов и объектов игры</w:t>
            </w:r>
          </w:p>
        </w:tc>
        <w:tc>
          <w:tcPr>
            <w:tcW w:w="5557" w:type="dxa"/>
            <w:gridSpan w:val="5"/>
            <w:vAlign w:val="center"/>
          </w:tcPr>
          <w:p w14:paraId="2CBE09C4" w14:textId="32077795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b/>
                <w:lang w:eastAsia="ru-RU"/>
              </w:rPr>
            </w:pPr>
            <w:r w:rsidRPr="00574AC0">
              <w:rPr>
                <w:b/>
                <w:lang w:eastAsia="ru-RU"/>
              </w:rPr>
              <w:t>Умения:</w:t>
            </w:r>
          </w:p>
        </w:tc>
      </w:tr>
      <w:tr w:rsidR="00A76873" w:rsidRPr="00AA58AE" w14:paraId="1D901A1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2EEE8C3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2642E06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84663F6" w14:textId="434D848B" w:rsidR="00A76873" w:rsidRPr="00574AC0" w:rsidRDefault="00A76873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1. Делать скетчи  (карандашн</w:t>
            </w:r>
            <w:r w:rsidRPr="00574AC0">
              <w:rPr>
                <w:rFonts w:eastAsia="Calibri"/>
                <w:sz w:val="24"/>
                <w:szCs w:val="24"/>
                <w:lang w:val="ru-RU"/>
              </w:rPr>
              <w:t>ый набросок, зарисовка, эскиз, заготовка) элементов, образов, объектов компьютерной игры.</w:t>
            </w:r>
          </w:p>
          <w:p w14:paraId="3F75C5A9" w14:textId="1D44B12A" w:rsidR="00A76873" w:rsidRPr="00574AC0" w:rsidRDefault="00A76873" w:rsidP="009717F4">
            <w:pPr>
              <w:shd w:val="clear" w:color="auto" w:fill="FFFFFF"/>
              <w:ind w:left="284" w:hanging="284"/>
              <w:rPr>
                <w:rFonts w:eastAsia="Calibri"/>
                <w:sz w:val="24"/>
                <w:szCs w:val="24"/>
                <w:lang w:val="ru-RU"/>
              </w:rPr>
            </w:pPr>
            <w:r w:rsidRPr="00574AC0">
              <w:rPr>
                <w:rFonts w:eastAsia="Calibri"/>
                <w:sz w:val="24"/>
                <w:szCs w:val="24"/>
                <w:lang w:val="ru-RU"/>
              </w:rPr>
              <w:t>2. Выбирать и применить варфрейм соответственно жанра и стратегии компьютерной игры</w:t>
            </w:r>
          </w:p>
          <w:p w14:paraId="6179ED43" w14:textId="02ACB0CF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rFonts w:eastAsiaTheme="minorHAnsi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3.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Выбирать мокап для отдельных элементов компьютерной игры</w:t>
            </w:r>
          </w:p>
        </w:tc>
      </w:tr>
      <w:tr w:rsidR="00A76873" w:rsidRPr="00574AC0" w14:paraId="2962924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7B466DB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EDAD49A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C1AC0C7" w14:textId="2984D039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AA58AE" w14:paraId="73A92F7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9520FDD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C374643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F8F3BEC" w14:textId="77777777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Методы, технологии и принципы работы в многомерной компьютерной графике</w:t>
            </w:r>
          </w:p>
          <w:p w14:paraId="14FAC6CC" w14:textId="37D7BB1E" w:rsidR="00A76873" w:rsidRPr="00574AC0" w:rsidRDefault="00A76873" w:rsidP="009717F4">
            <w:pPr>
              <w:pStyle w:val="Default"/>
              <w:ind w:left="284" w:hanging="284"/>
            </w:pPr>
            <w:r w:rsidRPr="00574AC0">
              <w:t xml:space="preserve">2. </w:t>
            </w:r>
            <w:r w:rsidRPr="00574AC0">
              <w:rPr>
                <w:lang w:eastAsia="ru-RU"/>
              </w:rPr>
              <w:t>К</w:t>
            </w:r>
            <w:r w:rsidRPr="00574AC0">
              <w:t>онструкторы скетчей и варфреймов, мокапов и графические процессоры.</w:t>
            </w:r>
            <w:r w:rsidRPr="00574AC0" w:rsidDel="00A76873">
              <w:t xml:space="preserve"> </w:t>
            </w:r>
          </w:p>
        </w:tc>
      </w:tr>
      <w:tr w:rsidR="00A76873" w:rsidRPr="00574AC0" w14:paraId="5EDE4027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3C8FA29F" w14:textId="634B0423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C9686DC" w14:textId="4FEAAD39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Реализация технических стандартов в игровом процессе, графике, звуке и функциональности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4A51D331" w14:textId="699BA18E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F74D13B" w14:textId="7B18037E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Подготовка элементов (персонажей, объекты окружающего мира), программирование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6F8BBCFE" w14:textId="2E4CCB45" w:rsidR="00A76873" w:rsidRPr="00574AC0" w:rsidRDefault="00A76873" w:rsidP="009717F4">
            <w:pPr>
              <w:ind w:left="284" w:hanging="284"/>
              <w:rPr>
                <w:b/>
                <w:sz w:val="24"/>
                <w:szCs w:val="24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76873" w:rsidRPr="00AA58AE" w14:paraId="6F0E56E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1AF36AE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9D1B8AE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5F2E693" w14:textId="3579D6C7" w:rsidR="00A76873" w:rsidRPr="00574AC0" w:rsidRDefault="00A76873" w:rsidP="009717F4">
            <w:pPr>
              <w:ind w:left="284" w:hanging="284"/>
              <w:rPr>
                <w:rFonts w:eastAsiaTheme="minorHAnsi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1. Рисовать,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выбирать, использовать эскизы персонажей, объектов для компьютерной игры, </w:t>
            </w:r>
          </w:p>
          <w:p w14:paraId="02849981" w14:textId="77777777" w:rsidR="00A76873" w:rsidRPr="00574AC0" w:rsidRDefault="00A76873" w:rsidP="009717F4">
            <w:pPr>
              <w:ind w:left="284" w:hanging="284"/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2. Выбирать </w:t>
            </w:r>
            <w:r w:rsidRPr="00574AC0">
              <w:rPr>
                <w:sz w:val="24"/>
                <w:szCs w:val="24"/>
                <w:lang w:val="ru-RU" w:eastAsia="ru-RU"/>
              </w:rPr>
              <w:t xml:space="preserve">и создавать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звуковые и другие эффекты</w:t>
            </w:r>
            <w:r w:rsidRPr="00574AC0">
              <w:rPr>
                <w:sz w:val="24"/>
                <w:szCs w:val="24"/>
                <w:lang w:val="ru-RU" w:eastAsia="ru-RU"/>
              </w:rPr>
              <w:t>, используемые в компьютерной игре</w:t>
            </w:r>
          </w:p>
          <w:p w14:paraId="3E56D4C3" w14:textId="67D2D6C1" w:rsidR="00A76873" w:rsidRPr="00574AC0" w:rsidRDefault="00A76873" w:rsidP="009717F4">
            <w:pPr>
              <w:pStyle w:val="Default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 xml:space="preserve">3. Выбирать и применять в работе </w:t>
            </w:r>
            <w:hyperlink r:id="rId12" w:history="1">
              <w:r w:rsidRPr="00574AC0">
                <w:rPr>
                  <w:lang w:eastAsia="ru-RU"/>
                </w:rPr>
                <w:t>виртуальный игровой движок</w:t>
              </w:r>
            </w:hyperlink>
          </w:p>
          <w:p w14:paraId="242D0B11" w14:textId="436A3DEC" w:rsidR="00A76873" w:rsidRPr="00574AC0" w:rsidRDefault="00A76873" w:rsidP="009717F4">
            <w:pPr>
              <w:pStyle w:val="Default"/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>4. Определять и учитывать уровни сложности в программировании игры</w:t>
            </w:r>
          </w:p>
        </w:tc>
      </w:tr>
      <w:tr w:rsidR="00A76873" w:rsidRPr="00574AC0" w14:paraId="18DCF2F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A882065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34F920A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EA2712F" w14:textId="669DFE99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AA58AE" w14:paraId="726B122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E79D55E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2FB5A35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FC05BAC" w14:textId="011E9B0F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color w:val="auto"/>
              </w:rPr>
              <w:t>1. Порядок и процедуру создания видеоигр</w:t>
            </w:r>
          </w:p>
          <w:p w14:paraId="6E8D188F" w14:textId="70C51EFA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2.Требования к дизайну компьютерной игры</w:t>
            </w:r>
          </w:p>
          <w:p w14:paraId="35F40ACE" w14:textId="5454B413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3. Соврем</w:t>
            </w:r>
            <w:r w:rsidR="00061F66" w:rsidRPr="00574AC0">
              <w:rPr>
                <w:lang w:eastAsia="ru-RU"/>
              </w:rPr>
              <w:t>е</w:t>
            </w:r>
            <w:r w:rsidRPr="00574AC0">
              <w:rPr>
                <w:lang w:eastAsia="ru-RU"/>
              </w:rPr>
              <w:t>нные языки программирования, технологии программирования, алгоритмизацию и структуры данных.</w:t>
            </w:r>
          </w:p>
          <w:p w14:paraId="6E4F4731" w14:textId="7A0E02FC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4.</w:t>
            </w:r>
            <w:r w:rsidRPr="00574AC0">
              <w:rPr>
                <w:color w:val="auto"/>
              </w:rPr>
              <w:t xml:space="preserve"> Методы и принципы разработки алгоритмов в программировании</w:t>
            </w:r>
          </w:p>
        </w:tc>
      </w:tr>
      <w:tr w:rsidR="00A76873" w:rsidRPr="00574AC0" w14:paraId="55A9306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623C700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259609DE" w14:textId="77777777" w:rsidR="00A76873" w:rsidRPr="00574AC0" w:rsidRDefault="00A76873" w:rsidP="00574AC0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37F019A3" w14:textId="7C4FDCC7" w:rsidR="00A76873" w:rsidRPr="00574AC0" w:rsidRDefault="00A76873" w:rsidP="00574AC0">
            <w:pPr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Выполнения композитинга и 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документирование разработки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11145FBB" w14:textId="4BCDD3BF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A76873" w:rsidRPr="00AA58AE" w14:paraId="2FCDCE2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BDA2D2E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C0425CA" w14:textId="77777777" w:rsidR="00A76873" w:rsidRPr="00574AC0" w:rsidRDefault="00A76873" w:rsidP="00574AC0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62A7566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Объединять подготовленные части игры</w:t>
            </w:r>
          </w:p>
          <w:p w14:paraId="15E69AAE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Дополнять элементы требуемыми эффектами</w:t>
            </w:r>
          </w:p>
          <w:p w14:paraId="4AC8C9C5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Подготовить модули для редактирования уровней</w:t>
            </w:r>
          </w:p>
          <w:p w14:paraId="13F16C20" w14:textId="7A1EF901" w:rsidR="00A76873" w:rsidRPr="00574AC0" w:rsidRDefault="00A76873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lastRenderedPageBreak/>
              <w:t xml:space="preserve">4. Подобрать программные средства для включения анимированных вставок </w:t>
            </w:r>
          </w:p>
        </w:tc>
      </w:tr>
      <w:tr w:rsidR="00A76873" w:rsidRPr="00574AC0" w14:paraId="213B325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2A02849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536361C" w14:textId="77777777" w:rsidR="00A76873" w:rsidRPr="00574AC0" w:rsidRDefault="00A76873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BC6B5D9" w14:textId="32411EF4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A76873" w:rsidRPr="00AA58AE" w14:paraId="10398EC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7467EBA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67866E9" w14:textId="77777777" w:rsidR="00A76873" w:rsidRPr="00574AC0" w:rsidRDefault="00A76873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410BB1B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Основы алгоритмизации и программирования</w:t>
            </w:r>
          </w:p>
          <w:p w14:paraId="50E6D911" w14:textId="3795EE51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Современные языки программирования для программирования компьютерных игр</w:t>
            </w:r>
          </w:p>
          <w:p w14:paraId="162478C3" w14:textId="22271E0F" w:rsidR="00A76873" w:rsidRPr="00574AC0" w:rsidRDefault="00A76873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Методы работы с объектами в программировании</w:t>
            </w:r>
          </w:p>
        </w:tc>
      </w:tr>
      <w:tr w:rsidR="00516073" w:rsidRPr="00574AC0" w14:paraId="7D168D0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6F13D8E" w14:textId="2F353E0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4FD36D57" w14:textId="730CDC06" w:rsidR="00516073" w:rsidRPr="00574AC0" w:rsidRDefault="00516073" w:rsidP="00574AC0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Логическое мышление. Гибкость мышления. Организованность. Креативность. Коммуникабельность. Обучаемость. Дисциплинированность. Внимательность. Самостоятельность в принятии решения. Аккуратность. Ответственность. </w:t>
            </w:r>
          </w:p>
        </w:tc>
      </w:tr>
      <w:tr w:rsidR="00516073" w:rsidRPr="00574AC0" w14:paraId="704C30D1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652C3681" w14:textId="1124927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23B6BC14" w14:textId="024A532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1E63C9A" w14:textId="22518C6B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0FA217B9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C3372F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6CCE440C" w14:textId="34FB459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01563CA" w14:textId="2247DB4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C33555" w14:paraId="225B21C7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555DA73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4E5DD27" w14:textId="51A3CB1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0161DCAA" w14:textId="39B2FD2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0BE1B362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57DB5051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13A516C9" w14:textId="13B349E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F67CAF3" w14:textId="6B742D73" w:rsidR="00516073" w:rsidRPr="00574AC0" w:rsidRDefault="00516073" w:rsidP="00574AC0">
            <w:pPr>
              <w:tabs>
                <w:tab w:val="left" w:pos="-108"/>
              </w:tabs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06FC1BF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5F9ACC6" w14:textId="5DFBFD7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466602AB" w14:textId="2D84B41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528132AF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407FEEE2" w14:textId="5270A85C" w:rsidR="00516073" w:rsidRPr="00574AC0" w:rsidRDefault="00516073" w:rsidP="00574AC0">
            <w:pPr>
              <w:rPr>
                <w:color w:val="1E1E1E"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516073" w:rsidRPr="004203B1" w14:paraId="371A988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6882FB6" w14:textId="73F51BC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719B33A1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B932954" w14:textId="4B904D5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4C9777EE" w14:textId="16B75E5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574AC0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2380" w:type="dxa"/>
            <w:vAlign w:val="center"/>
          </w:tcPr>
          <w:p w14:paraId="69E0B82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6D06AAE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130501 1 Дизайнер</w:t>
            </w:r>
          </w:p>
          <w:p w14:paraId="33D84DB8" w14:textId="77777777" w:rsidR="00516073" w:rsidRPr="00574AC0" w:rsidRDefault="00516073" w:rsidP="00574AC0">
            <w:pPr>
              <w:tabs>
                <w:tab w:val="left" w:pos="6372"/>
              </w:tabs>
              <w:snapToGrid w:val="0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1305023 Техник-программист</w:t>
            </w:r>
          </w:p>
          <w:p w14:paraId="00D99AF7" w14:textId="0C76F04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130404 </w:t>
            </w:r>
            <w:r w:rsidRPr="00574AC0">
              <w:rPr>
                <w:sz w:val="24"/>
                <w:szCs w:val="24"/>
                <w:lang w:val="ru-RU"/>
              </w:rPr>
              <w:t xml:space="preserve">3 </w:t>
            </w:r>
            <w:r w:rsidRPr="00574AC0">
              <w:rPr>
                <w:bCs/>
                <w:sz w:val="24"/>
                <w:szCs w:val="24"/>
                <w:lang w:val="ru-RU"/>
              </w:rPr>
              <w:t>Техник</w:t>
            </w:r>
            <w:r w:rsidRPr="00574AC0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A76873" w:rsidRPr="004203B1" w14:paraId="105E831E" w14:textId="77777777" w:rsidTr="00516073">
        <w:trPr>
          <w:trHeight w:val="517"/>
        </w:trPr>
        <w:tc>
          <w:tcPr>
            <w:tcW w:w="9497" w:type="dxa"/>
            <w:gridSpan w:val="8"/>
            <w:vAlign w:val="center"/>
          </w:tcPr>
          <w:p w14:paraId="094AA9BE" w14:textId="6E16C2AC" w:rsidR="00A76873" w:rsidRPr="00574AC0" w:rsidRDefault="00A76873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>:</w:t>
            </w:r>
            <w:r w:rsidRPr="00574AC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7CF5EC2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4D8C601" w14:textId="0BA2CBF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5B30DF5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2512-3-001</w:t>
            </w:r>
          </w:p>
        </w:tc>
      </w:tr>
      <w:tr w:rsidR="00516073" w:rsidRPr="00574AC0" w14:paraId="6339FFF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172115B" w14:textId="3BDDF97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10107A8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2512- 1</w:t>
            </w:r>
          </w:p>
        </w:tc>
      </w:tr>
      <w:tr w:rsidR="00516073" w:rsidRPr="00574AC0" w14:paraId="7430CA6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31D6110" w14:textId="4FC7FF8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59217921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36B0797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ED24623" w14:textId="7FC800B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33D9697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Разработчик мультимедиа приложений</w:t>
            </w:r>
          </w:p>
        </w:tc>
      </w:tr>
      <w:tr w:rsidR="00516073" w:rsidRPr="00574AC0" w14:paraId="5707DF7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B2F8ACA" w14:textId="4FD87219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59EC3DB3" w14:textId="56C0A1B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</w:t>
            </w:r>
          </w:p>
        </w:tc>
      </w:tr>
      <w:tr w:rsidR="00516073" w:rsidRPr="004203B1" w14:paraId="7C8BF2E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41466C4" w14:textId="6FF19FC7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7DB7502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Разработка качественно анимированных компьютерных игр </w:t>
            </w:r>
          </w:p>
        </w:tc>
      </w:tr>
      <w:tr w:rsidR="00516073" w:rsidRPr="004203B1" w14:paraId="5BB11AAA" w14:textId="77777777" w:rsidTr="00574AC0">
        <w:trPr>
          <w:trHeight w:val="20"/>
        </w:trPr>
        <w:tc>
          <w:tcPr>
            <w:tcW w:w="2552" w:type="dxa"/>
            <w:vMerge w:val="restart"/>
          </w:tcPr>
          <w:p w14:paraId="1FF1EA2C" w14:textId="3A7D772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1EB16FA1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18143E92" w14:textId="4609DDA8" w:rsidR="00516073" w:rsidRPr="00574AC0" w:rsidRDefault="005160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1. Планирование и п</w:t>
            </w:r>
            <w:r w:rsidRPr="00574AC0">
              <w:rPr>
                <w:sz w:val="24"/>
                <w:szCs w:val="24"/>
                <w:lang w:val="ru-RU"/>
              </w:rPr>
              <w:t>роектирование архитектуры игры и разработка  алгоритма кода</w:t>
            </w:r>
          </w:p>
        </w:tc>
      </w:tr>
      <w:tr w:rsidR="00A76873" w:rsidRPr="004203B1" w14:paraId="3D57BF34" w14:textId="77777777" w:rsidTr="00574AC0">
        <w:trPr>
          <w:trHeight w:val="20"/>
        </w:trPr>
        <w:tc>
          <w:tcPr>
            <w:tcW w:w="2552" w:type="dxa"/>
            <w:vMerge/>
          </w:tcPr>
          <w:p w14:paraId="3458CB5E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4D7EA64C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EBE8096" w14:textId="77777777" w:rsidR="00A76873" w:rsidRPr="00574AC0" w:rsidRDefault="00A768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2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. Реализация технических стандартов в игровом процессе, графике, звуке и функциональности</w:t>
            </w:r>
          </w:p>
        </w:tc>
      </w:tr>
      <w:tr w:rsidR="00A76873" w:rsidRPr="00574AC0" w14:paraId="6B699D2F" w14:textId="77777777" w:rsidTr="00574AC0">
        <w:trPr>
          <w:trHeight w:val="20"/>
        </w:trPr>
        <w:tc>
          <w:tcPr>
            <w:tcW w:w="2552" w:type="dxa"/>
            <w:vMerge/>
          </w:tcPr>
          <w:p w14:paraId="6A4EF705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72675F71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02C57016" w14:textId="77777777" w:rsidR="00A76873" w:rsidRPr="00574AC0" w:rsidRDefault="00A76873" w:rsidP="009717F4">
            <w:pPr>
              <w:pStyle w:val="HTML"/>
              <w:shd w:val="clear" w:color="auto" w:fill="FFFFFF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76873" w:rsidRPr="00574AC0" w14:paraId="358318B5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1D9FF7F5" w14:textId="060E8183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</w:p>
          <w:p w14:paraId="7ACAA2ED" w14:textId="789F2140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Планирование и п</w:t>
            </w:r>
            <w:r w:rsidRPr="00574AC0">
              <w:rPr>
                <w:sz w:val="24"/>
                <w:szCs w:val="24"/>
                <w:lang w:val="ru-RU"/>
              </w:rPr>
              <w:t xml:space="preserve">роектирование 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архитектуры игры и разработка алгоритма кода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4AD94832" w14:textId="0BCB81B9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Задача 1</w:t>
            </w:r>
            <w:r w:rsidR="00574AC0">
              <w:rPr>
                <w:b/>
                <w:sz w:val="24"/>
                <w:szCs w:val="24"/>
                <w:lang w:val="ru-RU"/>
              </w:rPr>
              <w:t>:</w:t>
            </w:r>
          </w:p>
          <w:p w14:paraId="5E6D6A95" w14:textId="5CFD2B5A" w:rsidR="00A76873" w:rsidRPr="00574AC0" w:rsidRDefault="00A76873" w:rsidP="00574AC0">
            <w:pPr>
              <w:keepNext/>
              <w:keepLines/>
              <w:outlineLvl w:val="0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Разработка стратегии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игры и определение объектов и ключевые– процессы взаимодействия</w:t>
            </w:r>
          </w:p>
        </w:tc>
        <w:tc>
          <w:tcPr>
            <w:tcW w:w="5557" w:type="dxa"/>
            <w:gridSpan w:val="5"/>
            <w:vAlign w:val="center"/>
          </w:tcPr>
          <w:p w14:paraId="269ECF4A" w14:textId="77777777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A76873" w:rsidRPr="004203B1" w14:paraId="7153DF9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F14D897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DC5F4DD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E4FC495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Проводить анализ спецификации компьютерной игры</w:t>
            </w:r>
          </w:p>
          <w:p w14:paraId="35358389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lastRenderedPageBreak/>
              <w:t xml:space="preserve">2. Использовать в работе </w:t>
            </w:r>
            <w:hyperlink r:id="rId13" w:history="1">
              <w:r w:rsidRPr="00574AC0">
                <w:rPr>
                  <w:sz w:val="24"/>
                  <w:szCs w:val="24"/>
                  <w:lang w:val="ru-RU" w:eastAsia="ru-RU"/>
                </w:rPr>
                <w:t xml:space="preserve">интегрированную среду разработки </w:t>
              </w:r>
            </w:hyperlink>
            <w:r w:rsidRPr="00574AC0">
              <w:rPr>
                <w:sz w:val="24"/>
                <w:szCs w:val="24"/>
                <w:lang w:val="ru-RU" w:eastAsia="ru-RU"/>
              </w:rPr>
              <w:t>для пошаговой реализации стратегии игры, инструментальные средства проектирования, готовые движки.</w:t>
            </w:r>
          </w:p>
          <w:p w14:paraId="6103FED3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3. Создавать дизайн-проект/архитектуру компьютерной игры, применяя </w:t>
            </w:r>
            <w:r w:rsidRPr="00574AC0">
              <w:rPr>
                <w:sz w:val="24"/>
                <w:szCs w:val="24"/>
                <w:lang w:val="ru-RU"/>
              </w:rPr>
              <w:t> </w:t>
            </w:r>
            <w:hyperlink r:id="rId14" w:tooltip="Блок-схема" w:history="1">
              <w:r w:rsidRPr="00574AC0">
                <w:rPr>
                  <w:sz w:val="24"/>
                  <w:szCs w:val="24"/>
                  <w:lang w:val="ru-RU"/>
                </w:rPr>
                <w:t>блок-схемы</w:t>
              </w:r>
            </w:hyperlink>
            <w:r w:rsidRPr="00574AC0">
              <w:rPr>
                <w:sz w:val="24"/>
                <w:szCs w:val="24"/>
                <w:lang w:val="ru-RU"/>
              </w:rPr>
              <w:t>, </w:t>
            </w:r>
            <w:hyperlink r:id="rId15" w:tooltip="ER-модель данных" w:history="1">
              <w:r w:rsidRPr="00574AC0">
                <w:rPr>
                  <w:sz w:val="24"/>
                  <w:szCs w:val="24"/>
                  <w:lang w:val="ru-RU"/>
                </w:rPr>
                <w:t>ER-диаграммы</w:t>
              </w:r>
            </w:hyperlink>
            <w:r w:rsidRPr="00574AC0">
              <w:rPr>
                <w:sz w:val="24"/>
                <w:szCs w:val="24"/>
                <w:lang w:val="ru-RU"/>
              </w:rPr>
              <w:t>, </w:t>
            </w:r>
            <w:hyperlink r:id="rId16" w:tooltip="UML" w:history="1">
              <w:r w:rsidRPr="00574AC0">
                <w:rPr>
                  <w:sz w:val="24"/>
                  <w:szCs w:val="24"/>
                  <w:lang w:val="ru-RU"/>
                </w:rPr>
                <w:t>UML</w:t>
              </w:r>
            </w:hyperlink>
            <w:r w:rsidRPr="00574AC0">
              <w:rPr>
                <w:sz w:val="24"/>
                <w:szCs w:val="24"/>
                <w:lang w:val="ru-RU"/>
              </w:rPr>
              <w:t>-диаграммы, </w:t>
            </w:r>
            <w:hyperlink r:id="rId17" w:tooltip="DFD" w:history="1">
              <w:r w:rsidRPr="00574AC0">
                <w:rPr>
                  <w:sz w:val="24"/>
                  <w:szCs w:val="24"/>
                  <w:lang w:val="ru-RU"/>
                </w:rPr>
                <w:t>DFD</w:t>
              </w:r>
            </w:hyperlink>
            <w:r w:rsidRPr="00574AC0">
              <w:rPr>
                <w:sz w:val="24"/>
                <w:szCs w:val="24"/>
                <w:lang w:val="ru-RU"/>
              </w:rPr>
              <w:t>-диаграммы, а также макеты.</w:t>
            </w:r>
          </w:p>
        </w:tc>
      </w:tr>
      <w:tr w:rsidR="00A76873" w:rsidRPr="00574AC0" w14:paraId="74B93E7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9F9BBCB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CA64106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1195AB1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4203B1" w14:paraId="4E9E3B7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AD6A751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7DDC68A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2165634" w14:textId="77777777" w:rsidR="00A76873" w:rsidRPr="00574AC0" w:rsidRDefault="00A76873" w:rsidP="009717F4">
            <w:pPr>
              <w:pStyle w:val="Default"/>
              <w:ind w:left="284" w:hanging="284"/>
            </w:pPr>
            <w:r w:rsidRPr="00574AC0">
              <w:t>1. Методы проведения анализа предметной области.</w:t>
            </w:r>
          </w:p>
          <w:p w14:paraId="1DF5D9F7" w14:textId="77777777" w:rsidR="00A76873" w:rsidRPr="00574AC0" w:rsidRDefault="00A76873" w:rsidP="009717F4">
            <w:pPr>
              <w:pStyle w:val="Default"/>
              <w:ind w:left="284" w:hanging="284"/>
            </w:pPr>
            <w:r w:rsidRPr="00574AC0">
              <w:t>2. Программные обеспечения для создания стратегии игры</w:t>
            </w:r>
          </w:p>
          <w:p w14:paraId="7BB7A0BC" w14:textId="77777777" w:rsidR="00A76873" w:rsidRPr="00574AC0" w:rsidRDefault="00A76873" w:rsidP="009717F4">
            <w:pPr>
              <w:pStyle w:val="Default"/>
              <w:widowControl w:val="0"/>
              <w:ind w:left="284" w:hanging="284"/>
            </w:pPr>
            <w:r w:rsidRPr="00574AC0">
              <w:t>3. Методология проектирования, унифицированный язык моделирования</w:t>
            </w:r>
          </w:p>
        </w:tc>
      </w:tr>
      <w:tr w:rsidR="00A76873" w:rsidRPr="00574AC0" w14:paraId="30694AC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C5E06BB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65FFF4BC" w14:textId="77777777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AFD3B1C" w14:textId="14369767" w:rsidR="00A76873" w:rsidRPr="00574AC0" w:rsidRDefault="00A76873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Моделирование  образов и объектов игры</w:t>
            </w:r>
          </w:p>
        </w:tc>
        <w:tc>
          <w:tcPr>
            <w:tcW w:w="5557" w:type="dxa"/>
            <w:gridSpan w:val="5"/>
            <w:vAlign w:val="center"/>
          </w:tcPr>
          <w:p w14:paraId="4FD16DAC" w14:textId="77777777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b/>
                <w:lang w:eastAsia="ru-RU"/>
              </w:rPr>
            </w:pPr>
            <w:r w:rsidRPr="00574AC0">
              <w:rPr>
                <w:b/>
                <w:lang w:eastAsia="ru-RU"/>
              </w:rPr>
              <w:t>Умения:</w:t>
            </w:r>
          </w:p>
        </w:tc>
      </w:tr>
      <w:tr w:rsidR="00A76873" w:rsidRPr="004203B1" w14:paraId="613059A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E84EC9D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C760460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6929957" w14:textId="77777777" w:rsidR="00A76873" w:rsidRPr="00574AC0" w:rsidRDefault="00A76873" w:rsidP="009717F4">
            <w:pPr>
              <w:pStyle w:val="Default"/>
              <w:widowControl w:val="0"/>
              <w:ind w:left="284" w:hanging="284"/>
            </w:pPr>
            <w:r w:rsidRPr="00574AC0">
              <w:t>1. Выполнять аналитические математические расчеты для моделирования сложных процессов компьютерной игры</w:t>
            </w:r>
          </w:p>
          <w:p w14:paraId="11115681" w14:textId="77777777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t>2. Разработать структуру и логическую связь между объектами компьютерной игры.</w:t>
            </w:r>
          </w:p>
        </w:tc>
      </w:tr>
      <w:tr w:rsidR="00A76873" w:rsidRPr="00574AC0" w14:paraId="43D93AC1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458E0AC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0AFF5C3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9740B11" w14:textId="77777777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4203B1" w14:paraId="1DB1FF2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B3C1E52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C641F95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81C7145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595959"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Библиотеки, фреймворки для интегрированных систем разработки компьютерных игр</w:t>
            </w:r>
          </w:p>
          <w:p w14:paraId="16322B40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Инструментальные средства моделирования, CASE системы</w:t>
            </w:r>
          </w:p>
        </w:tc>
      </w:tr>
      <w:tr w:rsidR="00A76873" w:rsidRPr="00574AC0" w14:paraId="741003A5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6601A1C9" w14:textId="0D5B1773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480B6492" w14:textId="7A9F3FC3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Реализация технических стандартов в игровом процессе, графике, звуке и функциональности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07C61FC2" w14:textId="77777777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326FA90" w14:textId="13B4EE5E" w:rsidR="00A76873" w:rsidRPr="00F5662E" w:rsidRDefault="00A768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Подготовка элементов (персонажей, объекты окружающего мира), программирование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29671EA9" w14:textId="77777777" w:rsidR="00A76873" w:rsidRPr="00574AC0" w:rsidRDefault="00A76873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76873" w:rsidRPr="004203B1" w14:paraId="4605E05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4639A80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C2AD060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188F5B4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color w:val="auto"/>
              </w:rPr>
              <w:t>1. Описать пошаговые действия и взаимодействия классов, объектов</w:t>
            </w:r>
          </w:p>
          <w:p w14:paraId="4E46B38F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2. Описать начальную проработку всех аспектов игры,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переходы с одного уровня сложности в другой уровень</w:t>
            </w:r>
          </w:p>
          <w:p w14:paraId="0963657F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 xml:space="preserve">3. Разрабатывать </w:t>
            </w:r>
            <w:hyperlink r:id="rId18" w:history="1">
              <w:r w:rsidRPr="00574AC0">
                <w:rPr>
                  <w:lang w:eastAsia="ru-RU"/>
                </w:rPr>
                <w:t>виртуальный игровой движок</w:t>
              </w:r>
            </w:hyperlink>
            <w:r w:rsidRPr="00574AC0">
              <w:rPr>
                <w:lang w:eastAsia="ru-RU"/>
              </w:rPr>
              <w:t xml:space="preserve"> компьютерной игры, программировать, интегрировать модули компьютерной игры, разработанные на других языках программирования.</w:t>
            </w:r>
          </w:p>
          <w:p w14:paraId="453965DE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6. Производить верификацию и тестирование программного продукта</w:t>
            </w:r>
          </w:p>
        </w:tc>
      </w:tr>
      <w:tr w:rsidR="00A76873" w:rsidRPr="00574AC0" w14:paraId="233CF18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9355327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DC3E286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ED602F9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4203B1" w14:paraId="2989478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8143606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A6946CA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3CD9F95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</w:pPr>
            <w:r w:rsidRPr="00574AC0">
              <w:rPr>
                <w:color w:val="auto"/>
              </w:rPr>
              <w:t xml:space="preserve">1. </w:t>
            </w:r>
            <w:r w:rsidRPr="00574AC0">
              <w:rPr>
                <w:lang w:eastAsia="ru-RU"/>
              </w:rPr>
              <w:t>Основы составления технического текста</w:t>
            </w:r>
          </w:p>
          <w:p w14:paraId="726FD5B1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Виртуальных и невиртуальных игровых движков и их функциональные возможности</w:t>
            </w:r>
          </w:p>
          <w:p w14:paraId="4765DAD7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Программные средства для верификации, тестирования программного продукта</w:t>
            </w:r>
          </w:p>
        </w:tc>
      </w:tr>
      <w:tr w:rsidR="00A76873" w:rsidRPr="00574AC0" w14:paraId="06B5EA21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B0FD175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18E3411C" w14:textId="77777777" w:rsidR="00A76873" w:rsidRPr="00574AC0" w:rsidRDefault="00A76873" w:rsidP="00574AC0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FFB6153" w14:textId="1C1D725B" w:rsidR="00A76873" w:rsidRPr="00574AC0" w:rsidRDefault="00A76873" w:rsidP="005D5DA3">
            <w:pPr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Выполнения композитинга и документи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рование разработки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49D18A5D" w14:textId="7D321C5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A76873" w:rsidRPr="004203B1" w14:paraId="14E3859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28557EB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08AC457" w14:textId="77777777" w:rsidR="00A76873" w:rsidRPr="00574AC0" w:rsidRDefault="00A76873" w:rsidP="00574AC0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383E0DF" w14:textId="0BA14E5C" w:rsidR="00061F66" w:rsidRPr="00574AC0" w:rsidRDefault="00A76873" w:rsidP="009717F4">
            <w:pPr>
              <w:pStyle w:val="a5"/>
              <w:numPr>
                <w:ilvl w:val="1"/>
                <w:numId w:val="3"/>
              </w:numPr>
              <w:shd w:val="clear" w:color="auto" w:fill="FFFFFF"/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hAnsi="Times New Roman"/>
                <w:sz w:val="24"/>
                <w:szCs w:val="24"/>
                <w:lang w:eastAsia="ru-RU"/>
              </w:rPr>
              <w:t>Проводить верификацию и тестирование готового продукта.</w:t>
            </w:r>
          </w:p>
          <w:p w14:paraId="1437255D" w14:textId="77777777" w:rsidR="00061F66" w:rsidRPr="00574AC0" w:rsidRDefault="00A76873" w:rsidP="009717F4">
            <w:pPr>
              <w:pStyle w:val="a5"/>
              <w:numPr>
                <w:ilvl w:val="1"/>
                <w:numId w:val="3"/>
              </w:numPr>
              <w:shd w:val="clear" w:color="auto" w:fill="FFFFFF"/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hAnsi="Times New Roman"/>
                <w:sz w:val="24"/>
                <w:szCs w:val="24"/>
                <w:lang w:eastAsia="ru-RU"/>
              </w:rPr>
              <w:t>Использовать регрессионные тесты</w:t>
            </w:r>
          </w:p>
          <w:p w14:paraId="3DEBA9F2" w14:textId="67ED432E" w:rsidR="00A76873" w:rsidRPr="00574AC0" w:rsidRDefault="00A76873" w:rsidP="009717F4">
            <w:pPr>
              <w:pStyle w:val="a5"/>
              <w:numPr>
                <w:ilvl w:val="1"/>
                <w:numId w:val="3"/>
              </w:numPr>
              <w:shd w:val="clear" w:color="auto" w:fill="FFFFFF"/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hAnsi="Times New Roman"/>
                <w:sz w:val="24"/>
                <w:szCs w:val="24"/>
                <w:lang w:eastAsia="ru-RU"/>
              </w:rPr>
              <w:t>Разрабатывать спецификацию и техническое задание компьютерной игры</w:t>
            </w:r>
          </w:p>
        </w:tc>
      </w:tr>
      <w:tr w:rsidR="00A76873" w:rsidRPr="00574AC0" w14:paraId="061BBD8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0577419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60DCC6F" w14:textId="77777777" w:rsidR="00A76873" w:rsidRPr="00574AC0" w:rsidRDefault="00A76873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A6880A3" w14:textId="0676203B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A76873" w:rsidRPr="00574AC0" w14:paraId="5B3465F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4EC7772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EAF1EB7" w14:textId="77777777" w:rsidR="00A76873" w:rsidRPr="00574AC0" w:rsidRDefault="00A76873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F3A2534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Современные языки программирования</w:t>
            </w:r>
          </w:p>
          <w:p w14:paraId="64B203BF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Программы тестирования компьютерных игр</w:t>
            </w:r>
          </w:p>
          <w:p w14:paraId="1C4697A5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3. Ведения деловой документации</w:t>
            </w:r>
          </w:p>
        </w:tc>
      </w:tr>
      <w:tr w:rsidR="00516073" w:rsidRPr="00574AC0" w14:paraId="1899242F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06EB826" w14:textId="1E3B43A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029B3DA9" w14:textId="77777777" w:rsidR="00516073" w:rsidRPr="00574AC0" w:rsidRDefault="00516073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Логическое мышление. Гибкость мышления. Организованность. Креативность. Коммуникабельность. Обучаемость. Дисциплинированность. Внимательность. Самостоятельность в принятии решения. Аккуратность. Ответственность. </w:t>
            </w:r>
          </w:p>
        </w:tc>
      </w:tr>
      <w:tr w:rsidR="00516073" w:rsidRPr="00574AC0" w14:paraId="5F74DBA0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460DE3DC" w14:textId="7A9DEB3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1DEB560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684FFB9E" w14:textId="77777777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0D936EA1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211A734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EC6133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FDBC7F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2B7DC5E8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C07E1C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56DF14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65CE040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65DFC536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131E19B2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4CC6EE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1C8227C" w14:textId="77777777" w:rsidR="00516073" w:rsidRPr="00574AC0" w:rsidRDefault="00516073" w:rsidP="00574AC0">
            <w:pPr>
              <w:tabs>
                <w:tab w:val="left" w:pos="-108"/>
              </w:tabs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56C6D4B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49DA479" w14:textId="2A1CBA9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3EBB997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3DFB261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66F16BF0" w14:textId="77777777" w:rsidR="00516073" w:rsidRPr="00574AC0" w:rsidRDefault="00516073" w:rsidP="00574AC0">
            <w:pPr>
              <w:rPr>
                <w:color w:val="1E1E1E"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516073" w:rsidRPr="004203B1" w14:paraId="7687148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19D947C" w14:textId="728F4296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7F22A5AF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561089F7" w14:textId="6F3B2CC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5389A86A" w14:textId="6987EA4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подготовки: Информационно-коммуникационные технологии</w:t>
            </w:r>
          </w:p>
        </w:tc>
        <w:tc>
          <w:tcPr>
            <w:tcW w:w="2380" w:type="dxa"/>
            <w:vAlign w:val="center"/>
          </w:tcPr>
          <w:p w14:paraId="434DF16F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678F10DE" w14:textId="2033FE0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Бакалавр в области ИКТ</w:t>
            </w:r>
          </w:p>
        </w:tc>
      </w:tr>
      <w:tr w:rsidR="00A76873" w:rsidRPr="004203B1" w14:paraId="0A9135E7" w14:textId="77777777" w:rsidTr="00516073">
        <w:trPr>
          <w:trHeight w:val="519"/>
        </w:trPr>
        <w:tc>
          <w:tcPr>
            <w:tcW w:w="9497" w:type="dxa"/>
            <w:gridSpan w:val="8"/>
            <w:vAlign w:val="center"/>
          </w:tcPr>
          <w:p w14:paraId="7FE4E0CE" w14:textId="33384304" w:rsidR="00A76873" w:rsidRPr="00516073" w:rsidRDefault="00A76873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>:</w:t>
            </w:r>
            <w:r w:rsidRPr="00574AC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4D6977F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FCD8427" w14:textId="06F4BBA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A53D6F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2512-3-001</w:t>
            </w:r>
          </w:p>
        </w:tc>
      </w:tr>
      <w:tr w:rsidR="00516073" w:rsidRPr="00574AC0" w14:paraId="0FEF004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22B790C" w14:textId="37A4C42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38CF9E0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2512- 1</w:t>
            </w:r>
          </w:p>
        </w:tc>
      </w:tr>
      <w:tr w:rsidR="00516073" w:rsidRPr="00574AC0" w14:paraId="4D03805B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EEAC6C3" w14:textId="217BEBD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FD8034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6AF6BA8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A6005BE" w14:textId="6D364C1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70C905F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Разработчик мультимедиа приложений</w:t>
            </w:r>
          </w:p>
        </w:tc>
      </w:tr>
      <w:tr w:rsidR="00516073" w:rsidRPr="00574AC0" w14:paraId="5DB21EA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65FD419" w14:textId="43F714A5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755875F5" w14:textId="6F606E9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7</w:t>
            </w:r>
          </w:p>
        </w:tc>
      </w:tr>
      <w:tr w:rsidR="00516073" w:rsidRPr="004203B1" w14:paraId="2E26BB4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54EE72E" w14:textId="40CFE986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0F07828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Разработка качественно анимированных компьютерных игр </w:t>
            </w:r>
          </w:p>
        </w:tc>
      </w:tr>
      <w:tr w:rsidR="00516073" w:rsidRPr="004203B1" w14:paraId="1AAF4E49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1EEB448C" w14:textId="1212EDFA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42B179B7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2D972691" w14:textId="77777777" w:rsidR="00516073" w:rsidRPr="00574AC0" w:rsidRDefault="005160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1.Планирование и п</w:t>
            </w:r>
            <w:r w:rsidRPr="00574AC0">
              <w:rPr>
                <w:sz w:val="24"/>
                <w:szCs w:val="24"/>
                <w:lang w:val="ru-RU"/>
              </w:rPr>
              <w:t>роектирование архитектуры игры и разработка  алгоритма кода</w:t>
            </w:r>
          </w:p>
        </w:tc>
      </w:tr>
      <w:tr w:rsidR="00A76873" w:rsidRPr="004203B1" w14:paraId="6F03B2D5" w14:textId="77777777" w:rsidTr="005D5DA3">
        <w:trPr>
          <w:trHeight w:val="20"/>
        </w:trPr>
        <w:tc>
          <w:tcPr>
            <w:tcW w:w="2552" w:type="dxa"/>
            <w:vMerge/>
          </w:tcPr>
          <w:p w14:paraId="525B168B" w14:textId="77777777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0B7CAC0A" w14:textId="77777777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8E0B16E" w14:textId="77777777" w:rsidR="00A76873" w:rsidRPr="00574AC0" w:rsidRDefault="00A768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2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. Реализация технических стандартов в игровом процессе, графике, звуке и функциональности</w:t>
            </w:r>
          </w:p>
        </w:tc>
      </w:tr>
      <w:tr w:rsidR="00A76873" w:rsidRPr="00574AC0" w14:paraId="3B639BE6" w14:textId="77777777" w:rsidTr="005D5DA3">
        <w:trPr>
          <w:trHeight w:val="20"/>
        </w:trPr>
        <w:tc>
          <w:tcPr>
            <w:tcW w:w="2552" w:type="dxa"/>
            <w:vMerge/>
          </w:tcPr>
          <w:p w14:paraId="7BF08877" w14:textId="77777777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55B03D6F" w14:textId="77777777" w:rsidR="00A76873" w:rsidRPr="00574AC0" w:rsidRDefault="00A76873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65319D12" w14:textId="77777777" w:rsidR="00A76873" w:rsidRPr="00574AC0" w:rsidRDefault="00A76873" w:rsidP="009717F4">
            <w:pPr>
              <w:pStyle w:val="HTML"/>
              <w:shd w:val="clear" w:color="auto" w:fill="FFFFFF"/>
              <w:ind w:left="284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76873" w:rsidRPr="00574AC0" w14:paraId="525DEFF9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15B53023" w14:textId="30B8D272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 xml:space="preserve">Трудовая функция 1: </w:t>
            </w:r>
          </w:p>
          <w:p w14:paraId="1D5DBC29" w14:textId="3D6E1A88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Планирование и п</w:t>
            </w:r>
            <w:r w:rsidRPr="00574AC0">
              <w:rPr>
                <w:sz w:val="24"/>
                <w:szCs w:val="24"/>
                <w:lang w:val="ru-RU"/>
              </w:rPr>
              <w:t>роектирование архитектуры игры и разработка  алгоритма кода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18F4D0DC" w14:textId="77777777" w:rsidR="005D5DA3" w:rsidRDefault="00A76873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0B0D5A67" w14:textId="02FD5A0C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Разработка стратегии игры и определение объектов и ключевые– процессы взаимодей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ствия</w:t>
            </w:r>
          </w:p>
        </w:tc>
        <w:tc>
          <w:tcPr>
            <w:tcW w:w="5557" w:type="dxa"/>
            <w:gridSpan w:val="5"/>
            <w:vAlign w:val="center"/>
          </w:tcPr>
          <w:p w14:paraId="1A51E229" w14:textId="77777777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A76873" w:rsidRPr="004203B1" w14:paraId="35E2D58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E4EE47A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3A00CF0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E1D2D54" w14:textId="726E6C4D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Определять стратегию игры, жанр</w:t>
            </w:r>
            <w:r w:rsidR="00061F66" w:rsidRPr="00574AC0">
              <w:rPr>
                <w:sz w:val="24"/>
                <w:szCs w:val="24"/>
                <w:lang w:val="ru-RU" w:eastAsia="ru-RU"/>
              </w:rPr>
              <w:t xml:space="preserve">, </w:t>
            </w:r>
            <w:r w:rsidRPr="00574AC0">
              <w:rPr>
                <w:sz w:val="24"/>
                <w:szCs w:val="24"/>
                <w:lang w:val="ru-RU" w:eastAsia="ru-RU"/>
              </w:rPr>
              <w:t>классы, объекты, методы и события объектов и классов.</w:t>
            </w:r>
          </w:p>
          <w:p w14:paraId="6060B6B2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Управлять планированием разработки игры (распределять функции, график выполнения и т.д).</w:t>
            </w:r>
          </w:p>
          <w:p w14:paraId="794DB9EE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3. </w:t>
            </w:r>
            <w:hyperlink r:id="rId19" w:history="1">
              <w:r w:rsidRPr="00574AC0">
                <w:rPr>
                  <w:sz w:val="24"/>
                  <w:szCs w:val="24"/>
                  <w:lang w:val="ru-RU" w:eastAsia="ru-RU"/>
                </w:rPr>
                <w:t>Использовать шаблоны проектирования компьютерной</w:t>
              </w:r>
            </w:hyperlink>
            <w:r w:rsidRPr="00574AC0">
              <w:rPr>
                <w:sz w:val="24"/>
                <w:szCs w:val="24"/>
                <w:lang w:val="ru-RU" w:eastAsia="ru-RU"/>
              </w:rPr>
              <w:t xml:space="preserve"> игры</w:t>
            </w:r>
          </w:p>
        </w:tc>
      </w:tr>
      <w:tr w:rsidR="00A76873" w:rsidRPr="00574AC0" w14:paraId="21F8BBA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A273FE3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ECAD41D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6381E8C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4203B1" w14:paraId="20FA655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99234E1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9039831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9F284C4" w14:textId="77777777" w:rsidR="00A76873" w:rsidRPr="00574AC0" w:rsidRDefault="00A76873" w:rsidP="009717F4">
            <w:pPr>
              <w:pStyle w:val="Default"/>
              <w:widowControl w:val="0"/>
              <w:ind w:left="284" w:hanging="284"/>
            </w:pPr>
            <w:r w:rsidRPr="00574AC0">
              <w:t>1.</w:t>
            </w:r>
            <w:hyperlink r:id="rId20" w:history="1">
              <w:r w:rsidRPr="00574AC0">
                <w:t>Жанры цифровых игр</w:t>
              </w:r>
            </w:hyperlink>
          </w:p>
          <w:p w14:paraId="07DC1B83" w14:textId="77777777" w:rsidR="00A76873" w:rsidRPr="00574AC0" w:rsidRDefault="00A76873" w:rsidP="009717F4">
            <w:pPr>
              <w:pStyle w:val="Default"/>
              <w:ind w:left="284" w:hanging="284"/>
            </w:pPr>
            <w:r w:rsidRPr="00574AC0">
              <w:lastRenderedPageBreak/>
              <w:t>2. Шаблоны проектирования компьютерных игр</w:t>
            </w:r>
          </w:p>
          <w:p w14:paraId="22182EEF" w14:textId="77777777" w:rsidR="00A76873" w:rsidRPr="00574AC0" w:rsidRDefault="00A76873" w:rsidP="009717F4">
            <w:pPr>
              <w:pStyle w:val="Default"/>
              <w:widowControl w:val="0"/>
              <w:ind w:left="284" w:hanging="284"/>
            </w:pPr>
            <w:r w:rsidRPr="00574AC0">
              <w:t>3. Программные средства менеджмента, методы управления.</w:t>
            </w:r>
          </w:p>
          <w:p w14:paraId="14CD3F19" w14:textId="77777777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t>4. Программные средства по менеджменту процессами.</w:t>
            </w:r>
          </w:p>
        </w:tc>
      </w:tr>
      <w:tr w:rsidR="00A76873" w:rsidRPr="00574AC0" w14:paraId="2AE0244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10FA555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37D8ADB1" w14:textId="77777777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5F73A8D" w14:textId="211BAB3F" w:rsidR="00A76873" w:rsidRPr="00574AC0" w:rsidRDefault="00A76873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Моделирование образов и объектов игры</w:t>
            </w:r>
          </w:p>
        </w:tc>
        <w:tc>
          <w:tcPr>
            <w:tcW w:w="5557" w:type="dxa"/>
            <w:gridSpan w:val="5"/>
            <w:vAlign w:val="center"/>
          </w:tcPr>
          <w:p w14:paraId="688E0198" w14:textId="77777777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b/>
                <w:lang w:eastAsia="ru-RU"/>
              </w:rPr>
            </w:pPr>
            <w:r w:rsidRPr="00574AC0">
              <w:rPr>
                <w:b/>
                <w:lang w:eastAsia="ru-RU"/>
              </w:rPr>
              <w:t>Умения:</w:t>
            </w:r>
          </w:p>
        </w:tc>
      </w:tr>
      <w:tr w:rsidR="00A76873" w:rsidRPr="004203B1" w14:paraId="7C203DB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6511274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F3DAE3B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C51C8DA" w14:textId="22025B78" w:rsidR="00A76873" w:rsidRPr="00574AC0" w:rsidRDefault="00A76873" w:rsidP="009717F4">
            <w:pPr>
              <w:shd w:val="clear" w:color="auto" w:fill="FFFFFF"/>
              <w:autoSpaceDE/>
              <w:autoSpaceDN/>
              <w:ind w:left="284" w:hanging="284"/>
              <w:rPr>
                <w:rFonts w:eastAsiaTheme="minorHAnsi"/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574AC0">
              <w:rPr>
                <w:sz w:val="24"/>
                <w:szCs w:val="24"/>
                <w:lang w:val="ru-RU" w:eastAsia="ru-RU"/>
              </w:rPr>
              <w:t>Использовать</w:t>
            </w:r>
            <w:r w:rsidR="00061F66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sz w:val="24"/>
                <w:szCs w:val="24"/>
                <w:lang w:val="ru-RU" w:eastAsia="ru-RU"/>
              </w:rPr>
              <w:t>элементы  2-х и 3-х мерной</w:t>
            </w:r>
            <w:r w:rsidR="00061F66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sz w:val="24"/>
                <w:szCs w:val="24"/>
                <w:lang w:val="ru-RU" w:eastAsia="ru-RU"/>
              </w:rPr>
              <w:t>компьютерной</w:t>
            </w:r>
            <w:r w:rsidR="00061F66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sz w:val="24"/>
                <w:szCs w:val="24"/>
                <w:lang w:val="ru-RU" w:eastAsia="ru-RU"/>
              </w:rPr>
              <w:t xml:space="preserve">графики: </w:t>
            </w:r>
            <w:hyperlink r:id="rId21" w:history="1">
              <w:r w:rsidRPr="00574AC0">
                <w:rPr>
                  <w:rFonts w:eastAsiaTheme="minorHAnsi"/>
                  <w:sz w:val="24"/>
                  <w:szCs w:val="24"/>
                  <w:lang w:val="ru-RU"/>
                </w:rPr>
                <w:t>3</w:t>
              </w:r>
              <w:r w:rsidRPr="00574AC0">
                <w:rPr>
                  <w:rFonts w:eastAsiaTheme="minorHAnsi"/>
                  <w:sz w:val="24"/>
                  <w:szCs w:val="24"/>
                </w:rPr>
                <w:t>D</w:t>
              </w:r>
              <w:r w:rsidRPr="00574AC0">
                <w:rPr>
                  <w:rFonts w:eastAsiaTheme="minorHAnsi"/>
                  <w:sz w:val="24"/>
                  <w:szCs w:val="24"/>
                  <w:lang w:val="ru-RU"/>
                </w:rPr>
                <w:t xml:space="preserve"> освещение</w:t>
              </w:r>
            </w:hyperlink>
            <w:r w:rsidRPr="00574AC0">
              <w:rPr>
                <w:rFonts w:eastAsiaTheme="minorHAnsi"/>
                <w:color w:val="000000"/>
                <w:sz w:val="24"/>
                <w:szCs w:val="24"/>
                <w:lang w:val="ru-RU"/>
              </w:rPr>
              <w:t>,</w:t>
            </w:r>
            <w:hyperlink r:id="rId22" w:history="1">
              <w:r w:rsidRPr="00574AC0">
                <w:rPr>
                  <w:rStyle w:val="af"/>
                  <w:rFonts w:eastAsiaTheme="majorEastAsia"/>
                  <w:color w:val="000000"/>
                  <w:sz w:val="24"/>
                  <w:szCs w:val="24"/>
                  <w:u w:val="none"/>
                  <w:lang w:val="ru-RU"/>
                </w:rPr>
                <w:t>3D текстурирование</w:t>
              </w:r>
            </w:hyperlink>
            <w:r w:rsidRPr="00574AC0">
              <w:rPr>
                <w:rStyle w:val="af"/>
                <w:rFonts w:eastAsiaTheme="majorEastAsia"/>
                <w:color w:val="000000"/>
                <w:sz w:val="24"/>
                <w:szCs w:val="24"/>
                <w:u w:val="none"/>
                <w:lang w:val="ru-RU"/>
              </w:rPr>
              <w:t xml:space="preserve">, смарт-объекты и </w:t>
            </w:r>
            <w:r w:rsidRPr="00574AC0">
              <w:rPr>
                <w:rFonts w:eastAsiaTheme="minorHAnsi"/>
                <w:sz w:val="24"/>
                <w:szCs w:val="24"/>
                <w:lang w:val="ru-RU"/>
              </w:rPr>
              <w:t>другие возможности компьютерной  графики</w:t>
            </w:r>
            <w:r w:rsidRPr="00574AC0">
              <w:rPr>
                <w:color w:val="595959"/>
                <w:sz w:val="24"/>
                <w:szCs w:val="24"/>
                <w:lang w:val="ru-RU"/>
              </w:rPr>
              <w:t xml:space="preserve">. </w:t>
            </w:r>
          </w:p>
          <w:p w14:paraId="78932E9B" w14:textId="77777777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Развертывать модель: давать описание объектам и элементам компьютерной игры</w:t>
            </w:r>
          </w:p>
          <w:p w14:paraId="416FE13A" w14:textId="77777777" w:rsidR="00A76873" w:rsidRPr="00574AC0" w:rsidRDefault="00A76873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3. Накладывать текстуры и карты в модель</w:t>
            </w:r>
          </w:p>
        </w:tc>
      </w:tr>
      <w:tr w:rsidR="00A76873" w:rsidRPr="00574AC0" w14:paraId="145B0C6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BEC98E7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EB2C6D6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B82CF63" w14:textId="77777777" w:rsidR="00A76873" w:rsidRPr="00574AC0" w:rsidRDefault="00A768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4203B1" w14:paraId="25CDC47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71D9D0D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61E9FC4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FE3E3D7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1.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Программы 3D моделирования</w:t>
            </w:r>
          </w:p>
          <w:p w14:paraId="54A88D70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Программы для текстур</w:t>
            </w:r>
          </w:p>
          <w:p w14:paraId="6146F5D3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Основы дизайнерского (художественного) мастерства</w:t>
            </w:r>
          </w:p>
          <w:p w14:paraId="7A518E51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4. Методы моделирования объектов</w:t>
            </w:r>
          </w:p>
        </w:tc>
      </w:tr>
      <w:tr w:rsidR="00A76873" w:rsidRPr="00574AC0" w14:paraId="52F5AE09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56EDC5DD" w14:textId="4890BB9A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3DDA07D" w14:textId="7379E2A0" w:rsidR="00A76873" w:rsidRPr="00574AC0" w:rsidRDefault="00A768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Реализация технических стандартов в игровом процессе, графике, звуке и функциональности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4277CA6D" w14:textId="77777777" w:rsidR="00A76873" w:rsidRPr="00574AC0" w:rsidRDefault="00A768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146C435" w14:textId="3E226530" w:rsidR="00A76873" w:rsidRPr="00F5662E" w:rsidRDefault="00A768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Подготовка элементов (персонажей, объекты окружающего мира), программирование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22E1FEB8" w14:textId="77777777" w:rsidR="00A76873" w:rsidRPr="00574AC0" w:rsidRDefault="00A76873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76873" w:rsidRPr="00574AC0" w14:paraId="48BA54A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68AAD87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12FBFE1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FE0D82D" w14:textId="0135FDC8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</w:t>
            </w:r>
            <w:r w:rsidR="00061F66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 xml:space="preserve">Применять методы трехмерного </w:t>
            </w:r>
            <w:hyperlink r:id="rId23" w:history="1">
              <w:r w:rsidRPr="00574AC0">
                <w:rPr>
                  <w:rStyle w:val="af"/>
                  <w:rFonts w:eastAsiaTheme="majorEastAsia"/>
                  <w:color w:val="auto"/>
                  <w:sz w:val="24"/>
                  <w:szCs w:val="24"/>
                  <w:u w:val="none"/>
                  <w:lang w:val="ru-RU"/>
                </w:rPr>
                <w:t xml:space="preserve"> изображения</w:t>
              </w:r>
            </w:hyperlink>
          </w:p>
          <w:p w14:paraId="1FD23474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2. Использовать </w:t>
            </w:r>
            <w:hyperlink r:id="rId24" w:history="1">
              <w:r w:rsidRPr="00574AC0">
                <w:rPr>
                  <w:rStyle w:val="af"/>
                  <w:rFonts w:eastAsiaTheme="majorEastAsia"/>
                  <w:color w:val="auto"/>
                  <w:sz w:val="24"/>
                  <w:szCs w:val="24"/>
                  <w:lang w:val="ru-RU"/>
                </w:rPr>
                <w:t>п</w:t>
              </w:r>
              <w:r w:rsidRPr="00574AC0">
                <w:rPr>
                  <w:rStyle w:val="af"/>
                  <w:rFonts w:eastAsiaTheme="majorEastAsia"/>
                  <w:color w:val="auto"/>
                  <w:sz w:val="24"/>
                  <w:szCs w:val="24"/>
                  <w:u w:val="none"/>
                  <w:lang w:val="ru-RU"/>
                </w:rPr>
                <w:t>рограммные обеспечения для отладки</w:t>
              </w:r>
            </w:hyperlink>
            <w:r w:rsidRPr="00574AC0">
              <w:rPr>
                <w:sz w:val="24"/>
                <w:szCs w:val="24"/>
                <w:lang w:val="ru-RU"/>
              </w:rPr>
              <w:t xml:space="preserve"> кода компьютерной игры</w:t>
            </w:r>
          </w:p>
          <w:p w14:paraId="5E331497" w14:textId="76C42B68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3.</w:t>
            </w:r>
            <w:r w:rsidR="00061F66" w:rsidRPr="00574AC0">
              <w:rPr>
                <w:sz w:val="24"/>
                <w:szCs w:val="24"/>
                <w:lang w:val="ru-RU"/>
              </w:rPr>
              <w:t xml:space="preserve"> </w:t>
            </w:r>
            <w:hyperlink r:id="rId25" w:history="1">
              <w:r w:rsidRPr="00574AC0">
                <w:rPr>
                  <w:sz w:val="24"/>
                  <w:szCs w:val="24"/>
                  <w:lang w:val="ru-RU"/>
                </w:rPr>
                <w:t>Разрабатывать программный прототип</w:t>
              </w:r>
            </w:hyperlink>
            <w:r w:rsidRPr="00574AC0">
              <w:rPr>
                <w:sz w:val="24"/>
                <w:szCs w:val="24"/>
                <w:lang w:val="ru-RU"/>
              </w:rPr>
              <w:t xml:space="preserve"> компьютерной игры</w:t>
            </w:r>
          </w:p>
          <w:p w14:paraId="68A9C583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4. </w:t>
            </w:r>
            <w:hyperlink r:id="rId26" w:history="1">
              <w:r w:rsidRPr="00574AC0">
                <w:rPr>
                  <w:sz w:val="24"/>
                  <w:szCs w:val="24"/>
                  <w:lang w:val="ru-RU"/>
                </w:rPr>
                <w:t>Интерпретировать технические тексты</w:t>
              </w:r>
            </w:hyperlink>
          </w:p>
          <w:p w14:paraId="540B1891" w14:textId="77777777" w:rsidR="00A76873" w:rsidRPr="00574AC0" w:rsidRDefault="00A76873" w:rsidP="009717F4">
            <w:pPr>
              <w:ind w:left="284" w:hanging="284"/>
              <w:rPr>
                <w:rFonts w:eastAsiaTheme="minorHAnsi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5. </w:t>
            </w:r>
            <w:hyperlink r:id="rId27" w:history="1">
              <w:r w:rsidRPr="00574AC0">
                <w:rPr>
                  <w:sz w:val="24"/>
                  <w:szCs w:val="24"/>
                  <w:lang w:val="ru-RU"/>
                </w:rPr>
                <w:t>Рендерить 3</w:t>
              </w:r>
              <w:r w:rsidRPr="00574AC0">
                <w:rPr>
                  <w:sz w:val="24"/>
                  <w:szCs w:val="24"/>
                </w:rPr>
                <w:t>D</w:t>
              </w:r>
              <w:r w:rsidRPr="00574AC0">
                <w:rPr>
                  <w:sz w:val="24"/>
                  <w:szCs w:val="24"/>
                  <w:lang w:val="ru-RU"/>
                </w:rPr>
                <w:t xml:space="preserve"> изображения</w:t>
              </w:r>
            </w:hyperlink>
          </w:p>
        </w:tc>
      </w:tr>
      <w:tr w:rsidR="00A76873" w:rsidRPr="00574AC0" w14:paraId="7A3195A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F4F8788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90F2A99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5E20047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76873" w:rsidRPr="004203B1" w14:paraId="2789DD9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C931FE1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33ADB18" w14:textId="77777777" w:rsidR="00A76873" w:rsidRPr="00574AC0" w:rsidRDefault="00A76873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3F41856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</w:t>
            </w:r>
            <w:r w:rsidRPr="00574AC0">
              <w:rPr>
                <w:lang w:eastAsia="ru-RU"/>
              </w:rPr>
              <w:t xml:space="preserve"> Международные и республиканские стандарты по разработке компьютерных игр</w:t>
            </w:r>
          </w:p>
          <w:p w14:paraId="2656754F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t xml:space="preserve">2. </w:t>
            </w:r>
            <w:r w:rsidRPr="00574AC0">
              <w:rPr>
                <w:color w:val="auto"/>
              </w:rPr>
              <w:t>Жизненный цикл разработки ПО</w:t>
            </w:r>
          </w:p>
          <w:p w14:paraId="5DDF17E9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3. </w:t>
            </w:r>
            <w:hyperlink r:id="rId28" w:history="1">
              <w:r w:rsidRPr="00574AC0">
                <w:rPr>
                  <w:color w:val="auto"/>
                </w:rPr>
                <w:t>Инструменты отладки</w:t>
              </w:r>
            </w:hyperlink>
            <w:r w:rsidRPr="00574AC0">
              <w:rPr>
                <w:color w:val="auto"/>
              </w:rPr>
              <w:t xml:space="preserve"> кода программы</w:t>
            </w:r>
          </w:p>
          <w:p w14:paraId="52A53909" w14:textId="77777777" w:rsidR="00A76873" w:rsidRPr="00574AC0" w:rsidRDefault="00A76873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color w:val="auto"/>
              </w:rPr>
              <w:t xml:space="preserve">4. </w:t>
            </w:r>
            <w:hyperlink r:id="rId29" w:history="1">
              <w:r w:rsidRPr="00574AC0">
                <w:rPr>
                  <w:rStyle w:val="af"/>
                  <w:rFonts w:eastAsiaTheme="majorEastAsia"/>
                  <w:color w:val="000000"/>
                  <w:u w:val="none"/>
                </w:rPr>
                <w:t>Инструменты для управления конфигурацией программного обеспечения</w:t>
              </w:r>
            </w:hyperlink>
          </w:p>
        </w:tc>
      </w:tr>
      <w:tr w:rsidR="00A76873" w:rsidRPr="00574AC0" w14:paraId="78ECF20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F07DDF2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1BDA8E2B" w14:textId="77777777" w:rsidR="00A76873" w:rsidRPr="00574AC0" w:rsidRDefault="00A76873" w:rsidP="00574AC0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AF201C9" w14:textId="49480C94" w:rsidR="00A76873" w:rsidRPr="00574AC0" w:rsidRDefault="00A76873" w:rsidP="005D5DA3">
            <w:pPr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Выполнения композитинга и документирование разработки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213B3F02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A76873" w:rsidRPr="004203B1" w14:paraId="5331BF3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336917F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F788D06" w14:textId="77777777" w:rsidR="00A76873" w:rsidRPr="00574AC0" w:rsidRDefault="00A76873" w:rsidP="00574AC0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EC721DB" w14:textId="0008E5B9" w:rsidR="00A76873" w:rsidRPr="00574AC0" w:rsidRDefault="00A76873" w:rsidP="009717F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Разрабатывать нормативно-правовые документы для сопровождения продукта. </w:t>
            </w:r>
          </w:p>
          <w:p w14:paraId="486AA001" w14:textId="0831A802" w:rsidR="00A76873" w:rsidRPr="00574AC0" w:rsidRDefault="00A76873" w:rsidP="009717F4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Разрабатывать документов для оформления интеллектуальной собственности продукта.</w:t>
            </w:r>
          </w:p>
          <w:p w14:paraId="3D893136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Представлять композитинг и проводить бета тест  компьютерной игры.</w:t>
            </w:r>
          </w:p>
        </w:tc>
      </w:tr>
      <w:tr w:rsidR="00A76873" w:rsidRPr="00574AC0" w14:paraId="52FA48E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6811EE2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28A9AA6" w14:textId="77777777" w:rsidR="00A76873" w:rsidRPr="00574AC0" w:rsidRDefault="00A76873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A5B7DE9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A76873" w:rsidRPr="004203B1" w14:paraId="6A80313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F8F201F" w14:textId="77777777" w:rsidR="00A76873" w:rsidRPr="00574AC0" w:rsidRDefault="00A768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0CFF991" w14:textId="77777777" w:rsidR="00A76873" w:rsidRPr="00574AC0" w:rsidRDefault="00A76873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5A5DAE9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Жизненный цикл проекта</w:t>
            </w:r>
          </w:p>
          <w:p w14:paraId="06CBEF12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Международные и республиканские стандарты для разработки игр.</w:t>
            </w:r>
          </w:p>
          <w:p w14:paraId="589F3CFC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4. Нормативно-правовые документы</w:t>
            </w:r>
          </w:p>
          <w:p w14:paraId="6FF37945" w14:textId="77777777" w:rsidR="00A76873" w:rsidRPr="00574AC0" w:rsidRDefault="00A76873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5. Автоматизированные средства для документирования игр (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Vision, Concept Document и т.д).</w:t>
            </w:r>
          </w:p>
        </w:tc>
      </w:tr>
      <w:tr w:rsidR="00516073" w:rsidRPr="00574AC0" w14:paraId="75135B8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2ED1393" w14:textId="5FE376F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Требования к личностным </w:t>
            </w:r>
            <w:r>
              <w:rPr>
                <w:sz w:val="24"/>
                <w:szCs w:val="24"/>
              </w:rPr>
              <w:lastRenderedPageBreak/>
              <w:t>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6C14CD42" w14:textId="77777777" w:rsidR="00516073" w:rsidRPr="00574AC0" w:rsidRDefault="00516073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 xml:space="preserve">Логическое мышление. Гибкость мышления. Организованность. Креативность. Коммуникабельность. Обучаемость.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 xml:space="preserve">Дисциплинированность. Внимательность. Самостоятельность в принятии решения. Аккуратность. Ответственность. </w:t>
            </w:r>
          </w:p>
        </w:tc>
      </w:tr>
      <w:tr w:rsidR="00516073" w:rsidRPr="00574AC0" w14:paraId="6C21324E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02AB424F" w14:textId="019E768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7F1B725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AFE62CD" w14:textId="77777777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610DCD4F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5093C06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F487F1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2B40692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174C7306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98A43F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85F172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73080FA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15485C45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AE5776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023B76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753F37B0" w14:textId="77777777" w:rsidR="00516073" w:rsidRPr="00574AC0" w:rsidRDefault="00516073" w:rsidP="00574AC0">
            <w:pPr>
              <w:tabs>
                <w:tab w:val="left" w:pos="-108"/>
              </w:tabs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015E37E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4087233" w14:textId="04B75AC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2311CBA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7CBF415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503AF88E" w14:textId="77777777" w:rsidR="00516073" w:rsidRPr="00574AC0" w:rsidRDefault="00516073" w:rsidP="00574AC0">
            <w:pPr>
              <w:rPr>
                <w:color w:val="1E1E1E"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516073" w:rsidRPr="004203B1" w14:paraId="76CC9EEF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3D012FA" w14:textId="304FF758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2DEA691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Уровень образования: послевузовское </w:t>
            </w:r>
          </w:p>
          <w:p w14:paraId="7364A62F" w14:textId="14CD443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(7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455FDF3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подготовки:</w:t>
            </w:r>
          </w:p>
          <w:p w14:paraId="77483BFA" w14:textId="0A03828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2380" w:type="dxa"/>
            <w:vAlign w:val="center"/>
          </w:tcPr>
          <w:p w14:paraId="4914F6D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 Квалификация:</w:t>
            </w:r>
          </w:p>
          <w:p w14:paraId="114A9F44" w14:textId="444E5DB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Магистр технических наук / магистр техники и технологии</w:t>
            </w:r>
          </w:p>
        </w:tc>
      </w:tr>
      <w:tr w:rsidR="00A90665" w:rsidRPr="00574AC0" w14:paraId="6D7BD565" w14:textId="77777777" w:rsidTr="00516073">
        <w:trPr>
          <w:trHeight w:val="563"/>
        </w:trPr>
        <w:tc>
          <w:tcPr>
            <w:tcW w:w="9497" w:type="dxa"/>
            <w:gridSpan w:val="8"/>
            <w:vAlign w:val="center"/>
          </w:tcPr>
          <w:p w14:paraId="47E313CF" w14:textId="6A2C3140" w:rsidR="00A90665" w:rsidRPr="00574AC0" w:rsidRDefault="004C3B6B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Разработчик</w:t>
            </w:r>
            <w:r w:rsidR="000F03A4"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мультимеди</w:t>
            </w:r>
            <w:r w:rsidR="00E6220E"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а</w:t>
            </w:r>
          </w:p>
        </w:tc>
      </w:tr>
      <w:tr w:rsidR="00516073" w:rsidRPr="00574AC0" w14:paraId="02AD033D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2B684CB" w14:textId="54A5E54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F113862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2512-3-002</w:t>
            </w:r>
          </w:p>
        </w:tc>
      </w:tr>
      <w:tr w:rsidR="00516073" w:rsidRPr="00574AC0" w14:paraId="3BCF210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261E38C" w14:textId="2F754E4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4063480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2512- 3</w:t>
            </w:r>
          </w:p>
        </w:tc>
      </w:tr>
      <w:tr w:rsidR="00516073" w:rsidRPr="00574AC0" w14:paraId="6C75160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4335713" w14:textId="1C626C2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10A03099" w14:textId="38D004F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4203B1" w14:paraId="0C9BCB4D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2D9F595" w14:textId="5BAC01D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06D3F648" w14:textId="1F5C0BD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Web и мультимедийных приложений</w:t>
            </w:r>
          </w:p>
        </w:tc>
      </w:tr>
      <w:tr w:rsidR="00516073" w:rsidRPr="00574AC0" w14:paraId="2858C99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FD303B7" w14:textId="487CA47B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6D426CE7" w14:textId="6518BB8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</w:p>
        </w:tc>
      </w:tr>
      <w:tr w:rsidR="00516073" w:rsidRPr="004203B1" w14:paraId="498A4D5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13965A9" w14:textId="66EABDA8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41FE081E" w14:textId="6228B97E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Разработка мультимедиа объектов с использованием 3D моделирования.</w:t>
            </w:r>
          </w:p>
        </w:tc>
      </w:tr>
      <w:tr w:rsidR="00516073" w:rsidRPr="004203B1" w14:paraId="51EC89FE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59C54E9B" w14:textId="405A1A6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016567E7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2A4FC95C" w14:textId="1AB1D312" w:rsidR="00516073" w:rsidRPr="00574AC0" w:rsidRDefault="00516073" w:rsidP="009717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>1. Проектирование, разработка и интеграция специализированных входных данных с компьютерного кода программы.</w:t>
            </w:r>
          </w:p>
        </w:tc>
      </w:tr>
      <w:tr w:rsidR="00216130" w:rsidRPr="004203B1" w14:paraId="2AC7D93A" w14:textId="77777777" w:rsidTr="005D5DA3">
        <w:trPr>
          <w:trHeight w:val="20"/>
        </w:trPr>
        <w:tc>
          <w:tcPr>
            <w:tcW w:w="2552" w:type="dxa"/>
            <w:vMerge/>
          </w:tcPr>
          <w:p w14:paraId="7A76A3C2" w14:textId="77777777" w:rsidR="00216130" w:rsidRPr="00574AC0" w:rsidRDefault="00216130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347540C3" w14:textId="77777777" w:rsidR="00216130" w:rsidRPr="00574AC0" w:rsidRDefault="00216130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6CB65AD7" w14:textId="5D411D68" w:rsidR="007D53C0" w:rsidRPr="00574AC0" w:rsidRDefault="004C3B6B" w:rsidP="00971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 xml:space="preserve">2. </w:t>
            </w:r>
            <w:r w:rsidRPr="00574AC0">
              <w:rPr>
                <w:sz w:val="24"/>
                <w:szCs w:val="24"/>
                <w:lang w:val="ru-RU"/>
              </w:rPr>
              <w:t>Разработка дизайна сложной графики и анимации</w:t>
            </w:r>
          </w:p>
        </w:tc>
      </w:tr>
      <w:tr w:rsidR="004C13AD" w:rsidRPr="00574AC0" w14:paraId="24C124D8" w14:textId="77777777" w:rsidTr="005D5DA3">
        <w:trPr>
          <w:trHeight w:val="20"/>
        </w:trPr>
        <w:tc>
          <w:tcPr>
            <w:tcW w:w="2552" w:type="dxa"/>
            <w:vMerge/>
          </w:tcPr>
          <w:p w14:paraId="4FE547EE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2A0568B4" w14:textId="77777777" w:rsidR="004C13AD" w:rsidRPr="00574AC0" w:rsidRDefault="004C3B6B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723CE243" w14:textId="7649F738" w:rsidR="007D53C0" w:rsidRPr="00574AC0" w:rsidRDefault="001D0E3E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F80E05" w:rsidRPr="00574AC0" w14:paraId="715BE6E2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5466BEEE" w14:textId="56DC73EC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4B7A08F" w14:textId="77777777" w:rsidR="00F80E05" w:rsidRPr="00574AC0" w:rsidRDefault="00F80E05" w:rsidP="00574A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>Проектирование, разработка и интеграция специализированных входных данных с компьютерного кода программы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3ECF2353" w14:textId="77777777" w:rsidR="00F80E05" w:rsidRPr="00574AC0" w:rsidRDefault="00F80E05" w:rsidP="00574AC0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74AC0">
              <w:rPr>
                <w:b/>
                <w:color w:val="auto"/>
              </w:rPr>
              <w:t>Задача 1:</w:t>
            </w:r>
          </w:p>
          <w:p w14:paraId="10D12982" w14:textId="6C1759C9" w:rsidR="00F80E05" w:rsidRPr="00574AC0" w:rsidRDefault="00F80E05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Создание модели мультимедиа объекта</w:t>
            </w:r>
          </w:p>
        </w:tc>
        <w:tc>
          <w:tcPr>
            <w:tcW w:w="5557" w:type="dxa"/>
            <w:gridSpan w:val="5"/>
            <w:vAlign w:val="center"/>
          </w:tcPr>
          <w:p w14:paraId="433207A4" w14:textId="46D6C0DB" w:rsidR="00F80E05" w:rsidRPr="00574AC0" w:rsidRDefault="00F80E05" w:rsidP="009717F4">
            <w:pPr>
              <w:ind w:left="284" w:hanging="284"/>
              <w:rPr>
                <w:b/>
                <w:sz w:val="24"/>
                <w:szCs w:val="24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80E05" w:rsidRPr="004203B1" w14:paraId="278B01D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E76C5D9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D90E6C1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AF15A8C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Разрабатывать сценарий реализации мультимедиа объекта.</w:t>
            </w:r>
          </w:p>
          <w:p w14:paraId="282B7DEF" w14:textId="4E038027" w:rsidR="00F80E05" w:rsidRPr="00574AC0" w:rsidRDefault="00F80E05" w:rsidP="009717F4">
            <w:pPr>
              <w:pStyle w:val="Default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Применять современные технологии и программные средства для разработки цифровых анимации, изображений, презентаций, игр, аудио- и видеоклипов и интернет-приложений.</w:t>
            </w:r>
          </w:p>
        </w:tc>
      </w:tr>
      <w:tr w:rsidR="00F80E05" w:rsidRPr="00574AC0" w14:paraId="5410422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8B8926D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BD62CEC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28644F4" w14:textId="0A9B5060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80E05" w:rsidRPr="004203B1" w14:paraId="0DB00B3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768E858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EA63BC8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A5029E5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Методы и приемы разработки сценария мультимедиа объектов</w:t>
            </w:r>
          </w:p>
          <w:p w14:paraId="3063FF8C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Современные технологии разработки мультимедиа </w:t>
            </w:r>
          </w:p>
          <w:p w14:paraId="074F7109" w14:textId="6210DF72" w:rsidR="00F80E05" w:rsidRPr="00574AC0" w:rsidRDefault="00F80E05" w:rsidP="009717F4">
            <w:pPr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Функциональные возможности средств моделирования</w:t>
            </w:r>
          </w:p>
        </w:tc>
      </w:tr>
      <w:tr w:rsidR="00F80E05" w:rsidRPr="00574AC0" w14:paraId="3542D9A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7E1DA9F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3E8CE179" w14:textId="77777777" w:rsidR="00F80E05" w:rsidRPr="00574AC0" w:rsidRDefault="00F80E05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E4B260F" w14:textId="77777777" w:rsidR="00F80E05" w:rsidRPr="00574AC0" w:rsidRDefault="00F80E05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lastRenderedPageBreak/>
              <w:t xml:space="preserve">Программирование объекта мультимедиа </w:t>
            </w:r>
          </w:p>
        </w:tc>
        <w:tc>
          <w:tcPr>
            <w:tcW w:w="5557" w:type="dxa"/>
            <w:gridSpan w:val="5"/>
            <w:vAlign w:val="center"/>
          </w:tcPr>
          <w:p w14:paraId="73FFBEAD" w14:textId="7CBF3D30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F80E05" w:rsidRPr="004203B1" w14:paraId="3BE55B6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73FEAC1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A1DE027" w14:textId="77777777" w:rsidR="00F80E05" w:rsidRPr="00574AC0" w:rsidRDefault="00F80E05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72D23B1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Подбирать и использовать в работе современные видео, аудио редакторы.</w:t>
            </w:r>
          </w:p>
          <w:p w14:paraId="39BF09E1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Создавать аудио, видео файлы  в сочетании с графической и текстовой информацией.</w:t>
            </w:r>
          </w:p>
          <w:p w14:paraId="70EAC8A3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3.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Применять спецэффекты, добавлять переходы, фильтры и титры.</w:t>
            </w:r>
          </w:p>
          <w:p w14:paraId="7A20157D" w14:textId="503176C6" w:rsidR="00F80E05" w:rsidRPr="00574AC0" w:rsidRDefault="00F80E05" w:rsidP="009717F4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4. </w:t>
            </w:r>
            <w:r w:rsidRPr="00574AC0">
              <w:rPr>
                <w:sz w:val="24"/>
                <w:szCs w:val="24"/>
                <w:lang w:val="ru-RU"/>
              </w:rPr>
              <w:t>Интегрировать видео- и аудио- информаций в мультимедиа объект</w:t>
            </w:r>
            <w:r w:rsidRPr="00574AC0">
              <w:rPr>
                <w:b/>
                <w:sz w:val="24"/>
                <w:szCs w:val="24"/>
                <w:lang w:val="ru-RU"/>
              </w:rPr>
              <w:t>.</w:t>
            </w:r>
          </w:p>
        </w:tc>
      </w:tr>
      <w:tr w:rsidR="00F80E05" w:rsidRPr="00574AC0" w14:paraId="4BB3714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D9D5553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7DF4F56" w14:textId="77777777" w:rsidR="00F80E05" w:rsidRPr="00574AC0" w:rsidRDefault="00F80E05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CF34538" w14:textId="4F9B5EC3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F80E05" w:rsidRPr="004203B1" w14:paraId="2E3B2CE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C7760B0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AC4FFEE" w14:textId="77777777" w:rsidR="00F80E05" w:rsidRPr="00574AC0" w:rsidRDefault="00F80E05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29B0595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Современные видео редакторы и видео, аудиомейкеры</w:t>
            </w:r>
          </w:p>
          <w:p w14:paraId="703200D7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Скриптовые языки для создания мультимедийных веб приложений </w:t>
            </w:r>
          </w:p>
          <w:p w14:paraId="49571E88" w14:textId="6D51FE7A" w:rsidR="00F80E05" w:rsidRPr="00574AC0" w:rsidRDefault="00F80E05" w:rsidP="009717F4">
            <w:pPr>
              <w:shd w:val="clear" w:color="auto" w:fill="FFFFFF"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Современные языки программирования и интегрированные среды программирования</w:t>
            </w:r>
          </w:p>
        </w:tc>
      </w:tr>
      <w:tr w:rsidR="00F80E05" w:rsidRPr="00574AC0" w14:paraId="55474EF6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68EDA373" w14:textId="652A1AEF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9385E9E" w14:textId="1B5831CC" w:rsidR="00F80E05" w:rsidRPr="00574AC0" w:rsidRDefault="00F80E05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Разработка дизайна сложной графики и анимации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6A30EC8C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91E59C4" w14:textId="625800F8" w:rsidR="00F80E05" w:rsidRPr="00574AC0" w:rsidRDefault="00F80E05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Создание графических изображений,  используя компьютерную технику </w:t>
            </w:r>
          </w:p>
        </w:tc>
        <w:tc>
          <w:tcPr>
            <w:tcW w:w="5557" w:type="dxa"/>
            <w:gridSpan w:val="5"/>
            <w:vAlign w:val="center"/>
          </w:tcPr>
          <w:p w14:paraId="0C668D4C" w14:textId="4A60E9B2" w:rsidR="00F80E05" w:rsidRPr="00574AC0" w:rsidRDefault="00F80E05" w:rsidP="009717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80E05" w:rsidRPr="004203B1" w14:paraId="4FFE0AF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62755C6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E127813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5956785" w14:textId="1BEBD1E8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Определять программные средства для работы с динамической графической информацией</w:t>
            </w:r>
          </w:p>
          <w:p w14:paraId="4FB0FB09" w14:textId="0B9E015A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 Разрабатывать и производить мультимедийные кампании.</w:t>
            </w:r>
          </w:p>
          <w:p w14:paraId="539B5811" w14:textId="23E90290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3. Создавать базовый дизайн, чертежи и иллюстрации для графических объектов. </w:t>
            </w:r>
          </w:p>
          <w:p w14:paraId="098E6F2D" w14:textId="14F0F2E9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4. Применять технологии моушн дизайна для видео, аудио, текстовой и графической  информации посредством новейших программных средств.</w:t>
            </w:r>
          </w:p>
          <w:p w14:paraId="384BD383" w14:textId="596CC3E5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5. Проводить подготовку данных на ленточных носителях, для их оцифрования</w:t>
            </w:r>
          </w:p>
        </w:tc>
      </w:tr>
      <w:tr w:rsidR="00F80E05" w:rsidRPr="00574AC0" w14:paraId="37A16FF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61D00B0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1B02087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CDCA48B" w14:textId="2DE0EC8A" w:rsidR="00F80E05" w:rsidRPr="00574AC0" w:rsidRDefault="00F80E05" w:rsidP="009717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80E05" w:rsidRPr="004203B1" w14:paraId="52D4E92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216B0A4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B8380B5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EED86C8" w14:textId="28DF24A7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1.Поддержка многослойной структуры изображения, средства многоцветной градиентной заливки и теневые эффекты;</w:t>
            </w:r>
          </w:p>
          <w:p w14:paraId="69587734" w14:textId="77777777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Мультимедийные скриптовые языки</w:t>
            </w:r>
          </w:p>
          <w:p w14:paraId="01E1E9D9" w14:textId="5CAB3E77" w:rsidR="00F80E05" w:rsidRPr="00574AC0" w:rsidRDefault="00F80E05" w:rsidP="00971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3.Технология моушн дизайна</w:t>
            </w:r>
          </w:p>
        </w:tc>
      </w:tr>
      <w:tr w:rsidR="00F80E05" w:rsidRPr="00574AC0" w14:paraId="71E3896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3613FB5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26832F58" w14:textId="30884D7F" w:rsidR="00F80E05" w:rsidRPr="00574AC0" w:rsidRDefault="00F80E05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F7308F0" w14:textId="217B12F6" w:rsidR="00F80E05" w:rsidRPr="00574AC0" w:rsidRDefault="00F80E05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t>Применение</w:t>
            </w:r>
            <w:r w:rsidRPr="00574AC0">
              <w:rPr>
                <w:lang w:eastAsia="ru-RU"/>
              </w:rPr>
              <w:t xml:space="preserve"> современных программ для монтажа, редактирования видео и аудио информации</w:t>
            </w:r>
          </w:p>
        </w:tc>
        <w:tc>
          <w:tcPr>
            <w:tcW w:w="5557" w:type="dxa"/>
            <w:gridSpan w:val="5"/>
            <w:vAlign w:val="center"/>
          </w:tcPr>
          <w:p w14:paraId="3B2ABEB9" w14:textId="1729EC36" w:rsidR="00F80E05" w:rsidRPr="00574AC0" w:rsidRDefault="00F80E05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80E05" w:rsidRPr="004203B1" w14:paraId="3CE89C6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B6D25DE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552B1A7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076452F" w14:textId="41A0F5F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 xml:space="preserve">1. </w:t>
            </w:r>
            <w:r w:rsidRPr="00574AC0">
              <w:t>Производить монтаж и редактирование текстовой и графической, видео-, аудио информации.</w:t>
            </w:r>
          </w:p>
          <w:p w14:paraId="6F1FF764" w14:textId="5D07788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</w:t>
            </w:r>
            <w:r w:rsidR="00DD29AF" w:rsidRPr="00574AC0">
              <w:rPr>
                <w:lang w:eastAsia="ru-RU"/>
              </w:rPr>
              <w:t xml:space="preserve"> </w:t>
            </w:r>
            <w:r w:rsidRPr="00574AC0">
              <w:rPr>
                <w:lang w:eastAsia="ru-RU"/>
              </w:rPr>
              <w:t>Применять принципы стыковки кадров при видео монтаже</w:t>
            </w:r>
          </w:p>
          <w:p w14:paraId="3862AF37" w14:textId="4D75B667" w:rsidR="00F80E05" w:rsidRPr="00574AC0" w:rsidRDefault="00F80E05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Применять пресеты для редактирования графических изображений</w:t>
            </w:r>
            <w:r w:rsidRPr="00574AC0">
              <w:rPr>
                <w:sz w:val="24"/>
                <w:szCs w:val="24"/>
                <w:lang w:val="ru-RU"/>
              </w:rPr>
              <w:t>.</w:t>
            </w:r>
          </w:p>
        </w:tc>
      </w:tr>
      <w:tr w:rsidR="00F80E05" w:rsidRPr="00574AC0" w14:paraId="2097F06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2418FD6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837BCA3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D4CA663" w14:textId="31767594" w:rsidR="00F80E05" w:rsidRPr="00574AC0" w:rsidRDefault="00F80E05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80E05" w:rsidRPr="004203B1" w14:paraId="1D81CC3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588201E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244E003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752A702" w14:textId="3C61F57A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Виды форматов мультимедиа</w:t>
            </w:r>
          </w:p>
          <w:p w14:paraId="68DDE259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Программные и аппаратные средства мультимедиа</w:t>
            </w:r>
          </w:p>
          <w:p w14:paraId="23415C61" w14:textId="137CB10C" w:rsidR="00F80E05" w:rsidRPr="00574AC0" w:rsidRDefault="00F80E05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Принципы работы программных и аппаратных средств для мультимедиа</w:t>
            </w:r>
          </w:p>
        </w:tc>
      </w:tr>
      <w:tr w:rsidR="00516073" w:rsidRPr="00574AC0" w14:paraId="1132D3D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5B5C3F3" w14:textId="47DA275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492AFCD8" w14:textId="11439A2D" w:rsidR="00516073" w:rsidRPr="00574AC0" w:rsidRDefault="00516073" w:rsidP="00574AC0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Коммуникабельность. Обучаемость. Внимательность Аккуратность. Ответственность. Инициативность. Чувство эстетичности.</w:t>
            </w:r>
          </w:p>
        </w:tc>
      </w:tr>
      <w:tr w:rsidR="00516073" w:rsidRPr="00574AC0" w14:paraId="00E5BCA0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65F4E199" w14:textId="3460545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18EAAFA6" w14:textId="010BC3B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7B8037B3" w14:textId="76DE5470" w:rsidR="00516073" w:rsidRPr="00574AC0" w:rsidRDefault="00516073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  <w:r w:rsidRPr="00574AC0" w:rsidDel="003960ED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516073" w:rsidRPr="00574AC0" w14:paraId="78811287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D04CD42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C433252" w14:textId="314B29B5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8EE495B" w14:textId="551889E1" w:rsidR="00516073" w:rsidRPr="00574AC0" w:rsidDel="003960ED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59AACF39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225A694D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18677A8" w14:textId="2CD3A254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1EA922DA" w14:textId="296E6E55" w:rsidR="00516073" w:rsidRPr="00574AC0" w:rsidDel="003960ED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154D8880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19C66513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6B203B0E" w14:textId="3B5FD551" w:rsidR="00516073" w:rsidRPr="00574AC0" w:rsidDel="003960ED" w:rsidRDefault="00516073" w:rsidP="00574AC0">
            <w:pPr>
              <w:tabs>
                <w:tab w:val="center" w:pos="955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E8667EB" w14:textId="3AEDADB0" w:rsidR="00516073" w:rsidRPr="00574AC0" w:rsidDel="003960ED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460698A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881FD80" w14:textId="42DAF0F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7DE6D3E4" w14:textId="4A5A511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1B5BC69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2ADEF26A" w14:textId="0CE6D14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96. Руководитель проекта </w:t>
            </w:r>
          </w:p>
        </w:tc>
      </w:tr>
      <w:tr w:rsidR="00516073" w:rsidRPr="004203B1" w14:paraId="0B21CEFD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61A6DAD" w14:textId="114C1430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3EEE2BC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0B55F7D6" w14:textId="6D20852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46093AAC" w14:textId="1EE23A0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574AC0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2380" w:type="dxa"/>
            <w:vAlign w:val="center"/>
          </w:tcPr>
          <w:p w14:paraId="6B1CACE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4622F52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130501 1 Дизайнер</w:t>
            </w:r>
          </w:p>
          <w:p w14:paraId="46230F10" w14:textId="77777777" w:rsidR="00516073" w:rsidRPr="00574AC0" w:rsidRDefault="00516073" w:rsidP="00574AC0">
            <w:pPr>
              <w:tabs>
                <w:tab w:val="left" w:pos="6372"/>
              </w:tabs>
              <w:snapToGrid w:val="0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1305023 Техник-программист</w:t>
            </w:r>
          </w:p>
          <w:p w14:paraId="59B18AAC" w14:textId="350C337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130404 </w:t>
            </w:r>
            <w:r w:rsidRPr="00574AC0">
              <w:rPr>
                <w:sz w:val="24"/>
                <w:szCs w:val="24"/>
                <w:lang w:val="ru-RU"/>
              </w:rPr>
              <w:t xml:space="preserve">3 </w:t>
            </w:r>
            <w:r w:rsidRPr="00574AC0">
              <w:rPr>
                <w:bCs/>
                <w:sz w:val="24"/>
                <w:szCs w:val="24"/>
                <w:lang w:val="ru-RU"/>
              </w:rPr>
              <w:t>Техник</w:t>
            </w:r>
            <w:r w:rsidRPr="00574AC0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F80E05" w:rsidRPr="00574AC0" w14:paraId="29A43F51" w14:textId="77777777" w:rsidTr="00516073">
        <w:trPr>
          <w:trHeight w:val="505"/>
        </w:trPr>
        <w:tc>
          <w:tcPr>
            <w:tcW w:w="9497" w:type="dxa"/>
            <w:gridSpan w:val="8"/>
            <w:vAlign w:val="center"/>
          </w:tcPr>
          <w:p w14:paraId="4FDB42F3" w14:textId="1796F680" w:rsidR="00F80E05" w:rsidRPr="00574AC0" w:rsidRDefault="00F80E05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4668E56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D1DD481" w14:textId="1304B06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1C6E16A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2512-3-002</w:t>
            </w:r>
          </w:p>
        </w:tc>
      </w:tr>
      <w:tr w:rsidR="00516073" w:rsidRPr="00574AC0" w14:paraId="0E377BA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1368D18" w14:textId="06E9BA4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4CFAD4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2512- 3</w:t>
            </w:r>
          </w:p>
        </w:tc>
      </w:tr>
      <w:tr w:rsidR="00516073" w:rsidRPr="00574AC0" w14:paraId="35B940EF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18F56A4" w14:textId="4C1A541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72FB820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4203B1" w14:paraId="782E9D8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EFCDAC8" w14:textId="50C8820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6561E8D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Web и мультимедийных приложений</w:t>
            </w:r>
          </w:p>
        </w:tc>
      </w:tr>
      <w:tr w:rsidR="00516073" w:rsidRPr="00574AC0" w14:paraId="7EB2A438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F5E35EF" w14:textId="7052BCB0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4C47EF42" w14:textId="0579CC9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</w:t>
            </w:r>
          </w:p>
        </w:tc>
      </w:tr>
      <w:tr w:rsidR="00516073" w:rsidRPr="004203B1" w14:paraId="4F485C1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652F21B" w14:textId="5903029A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571EAFBA" w14:textId="77777777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Разработка мультимедиа объектов с использованием 3D моделирования.</w:t>
            </w:r>
          </w:p>
        </w:tc>
      </w:tr>
      <w:tr w:rsidR="00516073" w:rsidRPr="004203B1" w14:paraId="7408C38A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2600EECA" w14:textId="67D1E974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0CD58378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76213C07" w14:textId="77777777" w:rsidR="00516073" w:rsidRPr="00574AC0" w:rsidRDefault="00516073" w:rsidP="009717F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>1. Проектирование, разработка и интеграция специализированных входных данных с компьютерного кода программы.</w:t>
            </w:r>
          </w:p>
        </w:tc>
      </w:tr>
      <w:tr w:rsidR="00F80E05" w:rsidRPr="004203B1" w14:paraId="649A7019" w14:textId="77777777" w:rsidTr="005D5DA3">
        <w:trPr>
          <w:trHeight w:val="20"/>
        </w:trPr>
        <w:tc>
          <w:tcPr>
            <w:tcW w:w="2552" w:type="dxa"/>
            <w:vMerge/>
          </w:tcPr>
          <w:p w14:paraId="0F426DA9" w14:textId="77777777" w:rsidR="00F80E05" w:rsidRPr="00574AC0" w:rsidRDefault="00F80E05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0275AEDC" w14:textId="77777777" w:rsidR="00F80E05" w:rsidRPr="00574AC0" w:rsidRDefault="00F80E05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77C1E5D1" w14:textId="77777777" w:rsidR="00F80E05" w:rsidRPr="00574AC0" w:rsidRDefault="00F80E05" w:rsidP="009717F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84" w:hanging="284"/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 xml:space="preserve">2. </w:t>
            </w:r>
            <w:r w:rsidRPr="00574AC0">
              <w:rPr>
                <w:sz w:val="24"/>
                <w:szCs w:val="24"/>
                <w:lang w:val="ru-RU"/>
              </w:rPr>
              <w:t>Разработка дизайна сложной графики и анимации</w:t>
            </w:r>
          </w:p>
        </w:tc>
      </w:tr>
      <w:tr w:rsidR="00F80E05" w:rsidRPr="00574AC0" w14:paraId="5ACA223D" w14:textId="77777777" w:rsidTr="005D5DA3">
        <w:trPr>
          <w:trHeight w:val="20"/>
        </w:trPr>
        <w:tc>
          <w:tcPr>
            <w:tcW w:w="2552" w:type="dxa"/>
            <w:vMerge/>
          </w:tcPr>
          <w:p w14:paraId="13CB5284" w14:textId="77777777" w:rsidR="00F80E05" w:rsidRPr="00574AC0" w:rsidRDefault="00F80E05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7A2946D9" w14:textId="77777777" w:rsidR="00F80E05" w:rsidRPr="00574AC0" w:rsidRDefault="00F80E05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1C8FFC2E" w14:textId="77777777" w:rsidR="00F80E05" w:rsidRPr="00574AC0" w:rsidRDefault="00F80E05" w:rsidP="009717F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987341" w:rsidRPr="00574AC0" w14:paraId="42A71309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05954A4C" w14:textId="09933585" w:rsidR="00987341" w:rsidRPr="00574AC0" w:rsidRDefault="00987341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4B4FE9E0" w14:textId="77777777" w:rsidR="00987341" w:rsidRPr="00574AC0" w:rsidRDefault="00987341" w:rsidP="00574AC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>Проектирование, разработка и интеграция специализированных входных данных с компьютерного кода программы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00F4AFDF" w14:textId="77777777" w:rsidR="00987341" w:rsidRPr="00574AC0" w:rsidRDefault="00987341" w:rsidP="00574AC0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74AC0">
              <w:rPr>
                <w:b/>
                <w:color w:val="auto"/>
              </w:rPr>
              <w:t>Задача 1:</w:t>
            </w:r>
          </w:p>
          <w:p w14:paraId="4B2EA85D" w14:textId="6F78F419" w:rsidR="00987341" w:rsidRPr="00574AC0" w:rsidRDefault="00987341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Создание модели мультимедиа объекта</w:t>
            </w:r>
          </w:p>
        </w:tc>
        <w:tc>
          <w:tcPr>
            <w:tcW w:w="5557" w:type="dxa"/>
            <w:gridSpan w:val="5"/>
            <w:vAlign w:val="center"/>
          </w:tcPr>
          <w:p w14:paraId="57FDE781" w14:textId="77777777" w:rsidR="00987341" w:rsidRPr="00574AC0" w:rsidRDefault="00987341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80E05" w:rsidRPr="004203B1" w14:paraId="1321834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60A1978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C7FE125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0ED0608" w14:textId="77777777" w:rsidR="00F80E05" w:rsidRPr="00574AC0" w:rsidRDefault="00F80E05" w:rsidP="009717F4">
            <w:pPr>
              <w:ind w:left="28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574AC0">
              <w:rPr>
                <w:rFonts w:eastAsiaTheme="minorHAnsi"/>
                <w:sz w:val="24"/>
                <w:szCs w:val="24"/>
                <w:lang w:val="ru-RU"/>
              </w:rPr>
              <w:t>1. Применять принципы моделирования для создания модели реализуемого мультимедиа объекта</w:t>
            </w:r>
          </w:p>
          <w:p w14:paraId="500D4695" w14:textId="77777777" w:rsidR="00F80E05" w:rsidRPr="00574AC0" w:rsidRDefault="00F80E05" w:rsidP="009717F4">
            <w:pPr>
              <w:ind w:left="284" w:hanging="284"/>
              <w:rPr>
                <w:rFonts w:eastAsiaTheme="minorHAnsi"/>
                <w:b/>
                <w:bCs/>
                <w:sz w:val="24"/>
                <w:szCs w:val="24"/>
                <w:lang w:val="ru-RU"/>
              </w:rPr>
            </w:pPr>
            <w:r w:rsidRPr="00574AC0">
              <w:rPr>
                <w:rFonts w:eastAsiaTheme="minorHAnsi"/>
                <w:sz w:val="24"/>
                <w:szCs w:val="24"/>
                <w:lang w:val="ru-RU"/>
              </w:rPr>
              <w:t>2. Использовать методологии моделирования, такие как SADT, IDEF0, IDEF3, DFD, UML, ARIS</w:t>
            </w:r>
          </w:p>
          <w:p w14:paraId="2859AEB4" w14:textId="77777777" w:rsidR="00F80E05" w:rsidRPr="00574AC0" w:rsidRDefault="00F80E05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3.Моделировать и деформировать 2-х и 3-х-мерные объекты, средства анимации.</w:t>
            </w:r>
          </w:p>
          <w:p w14:paraId="138FEA70" w14:textId="77777777" w:rsidR="00F80E05" w:rsidRPr="00574AC0" w:rsidRDefault="00F80E05" w:rsidP="009717F4">
            <w:pPr>
              <w:ind w:left="284" w:hanging="284"/>
              <w:rPr>
                <w:rFonts w:eastAsiaTheme="minorHAnsi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4.</w:t>
            </w:r>
            <w:r w:rsidRPr="00574AC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rFonts w:eastAsiaTheme="minorHAnsi"/>
                <w:sz w:val="24"/>
                <w:szCs w:val="24"/>
                <w:lang w:val="ru-RU"/>
              </w:rPr>
              <w:t>Проводить мониторинг и выбирать программные средства для моделирования мультимедиа информации.</w:t>
            </w:r>
          </w:p>
        </w:tc>
      </w:tr>
      <w:tr w:rsidR="00987341" w:rsidRPr="00574AC0" w14:paraId="45686A1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7B55A24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34FBE6A" w14:textId="77777777" w:rsidR="00987341" w:rsidRPr="00574AC0" w:rsidRDefault="00987341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548D036" w14:textId="77777777" w:rsidR="00987341" w:rsidRPr="00574AC0" w:rsidRDefault="00987341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80E05" w:rsidRPr="004203B1" w14:paraId="19A0E15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2BCB9A4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D2AAE41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96BE01B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Современные CASE средства для моделирования процессов</w:t>
            </w:r>
          </w:p>
          <w:p w14:paraId="6A816C9C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lastRenderedPageBreak/>
              <w:t>2. Унифицированный язык моделирования, виды диаграмм.</w:t>
            </w:r>
          </w:p>
          <w:p w14:paraId="02307FBB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3. Методы и принципы проектирования программного продукта</w:t>
            </w:r>
          </w:p>
        </w:tc>
      </w:tr>
      <w:tr w:rsidR="00987341" w:rsidRPr="00574AC0" w14:paraId="3C66AEF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BF23148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2559841B" w14:textId="77777777" w:rsidR="00987341" w:rsidRPr="00574AC0" w:rsidRDefault="00987341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52DF0235" w14:textId="77777777" w:rsidR="00987341" w:rsidRPr="00574AC0" w:rsidRDefault="00987341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 xml:space="preserve">Программирование объекта мультимедиа </w:t>
            </w:r>
          </w:p>
        </w:tc>
        <w:tc>
          <w:tcPr>
            <w:tcW w:w="5557" w:type="dxa"/>
            <w:gridSpan w:val="5"/>
            <w:vAlign w:val="center"/>
          </w:tcPr>
          <w:p w14:paraId="50648C49" w14:textId="77777777" w:rsidR="00987341" w:rsidRPr="00574AC0" w:rsidRDefault="00987341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F80E05" w:rsidRPr="004203B1" w14:paraId="5AAC6B4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C2A410E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C0E88CF" w14:textId="77777777" w:rsidR="00F80E05" w:rsidRPr="00574AC0" w:rsidRDefault="00F80E05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4A3350F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 xml:space="preserve">1. Производить конвертацию </w:t>
            </w:r>
            <w:r w:rsidRPr="00574AC0">
              <w:t>с одного формата в другой формат аудио и видео файлов</w:t>
            </w:r>
          </w:p>
          <w:p w14:paraId="24373B58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Производить редактирование аудио и видеофайлов</w:t>
            </w:r>
          </w:p>
          <w:p w14:paraId="75EC6FF7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Импортировать мультимедиа проект в формат мобильных гаджетов</w:t>
            </w:r>
          </w:p>
          <w:p w14:paraId="0A903E23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/>
              </w:rPr>
              <w:t xml:space="preserve">4. Разрабатывать и интегрировать в компьютерный  код мультимедиа объекта другие графические файлы, аудиофайлы и языки сценариев, для создания и поддержки веб-сайтов </w:t>
            </w:r>
          </w:p>
        </w:tc>
      </w:tr>
      <w:tr w:rsidR="00987341" w:rsidRPr="00574AC0" w14:paraId="4E0D723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39D57B8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63AF327" w14:textId="77777777" w:rsidR="00987341" w:rsidRPr="00574AC0" w:rsidRDefault="00987341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E8EF9AE" w14:textId="77777777" w:rsidR="00987341" w:rsidRPr="00574AC0" w:rsidRDefault="00987341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F80E05" w:rsidRPr="004203B1" w14:paraId="54B1F2E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1FFF8B9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3F5C2B9" w14:textId="77777777" w:rsidR="00F80E05" w:rsidRPr="00574AC0" w:rsidRDefault="00F80E05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63C142A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Алгоритмизация и программирование, структуры данных, технологии программирования</w:t>
            </w:r>
          </w:p>
          <w:p w14:paraId="29DE6ABF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Библиотеки, фреймворки для интеграции в коде различных типов данных</w:t>
            </w:r>
          </w:p>
        </w:tc>
      </w:tr>
      <w:tr w:rsidR="00987341" w:rsidRPr="00574AC0" w14:paraId="3231908A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13470A23" w14:textId="0E39598C" w:rsidR="00987341" w:rsidRPr="00574AC0" w:rsidRDefault="00987341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B6FCA7D" w14:textId="74B75944" w:rsidR="00987341" w:rsidRPr="00574AC0" w:rsidRDefault="00987341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Разработка дизайна сложной графики и анимации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16B060CB" w14:textId="77777777" w:rsidR="00987341" w:rsidRPr="00574AC0" w:rsidRDefault="00987341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7A4314B" w14:textId="38E878F2" w:rsidR="00987341" w:rsidRPr="00574AC0" w:rsidRDefault="00987341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Создание графических изображений,  используя компьютерную технику </w:t>
            </w:r>
          </w:p>
        </w:tc>
        <w:tc>
          <w:tcPr>
            <w:tcW w:w="5557" w:type="dxa"/>
            <w:gridSpan w:val="5"/>
            <w:vAlign w:val="center"/>
          </w:tcPr>
          <w:p w14:paraId="2104049C" w14:textId="77777777" w:rsidR="00987341" w:rsidRPr="00574AC0" w:rsidRDefault="00987341" w:rsidP="009717F4">
            <w:pPr>
              <w:widowControl/>
              <w:shd w:val="clear" w:color="auto" w:fill="FFFFFF"/>
              <w:tabs>
                <w:tab w:val="left" w:pos="41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F80E05" w:rsidRPr="004203B1" w14:paraId="7BE559C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3F4399D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B52EBEA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7314C78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color w:val="004488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1. Создавать двухмерные и трехмерные динамические изображения, используя компьютерную анимацию или программы моделирования.</w:t>
            </w:r>
          </w:p>
          <w:p w14:paraId="494F76FA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rFonts w:eastAsia="Times New Roman"/>
                <w:color w:val="auto"/>
              </w:rPr>
            </w:pPr>
            <w:r w:rsidRPr="00574AC0">
              <w:rPr>
                <w:rFonts w:eastAsia="Times New Roman"/>
                <w:color w:val="auto"/>
              </w:rPr>
              <w:t>2. Использовать в работе цветокоррекцию, ретуширование, структуру, слои изображения и другие средства программного обеспечения;</w:t>
            </w:r>
          </w:p>
          <w:p w14:paraId="0894376E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rFonts w:eastAsia="Times New Roman"/>
                <w:color w:val="auto"/>
              </w:rPr>
              <w:t>3. Работать с векторными и растровыми графическими редакторами</w:t>
            </w:r>
          </w:p>
          <w:p w14:paraId="391F2BF0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</w:pPr>
            <w:r w:rsidRPr="00574AC0">
              <w:rPr>
                <w:lang w:eastAsia="ru-RU"/>
              </w:rPr>
              <w:t xml:space="preserve">4. </w:t>
            </w:r>
            <w:r w:rsidRPr="00574AC0">
              <w:t>Производить рендеринг по готовым графическим макетам.</w:t>
            </w:r>
          </w:p>
        </w:tc>
      </w:tr>
      <w:tr w:rsidR="00987341" w:rsidRPr="00574AC0" w14:paraId="00C422B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8B1D4A0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936D3EB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76CB763" w14:textId="77777777" w:rsidR="00987341" w:rsidRPr="00574AC0" w:rsidRDefault="00987341" w:rsidP="009717F4">
            <w:pPr>
              <w:widowControl/>
              <w:shd w:val="clear" w:color="auto" w:fill="FFFFFF"/>
              <w:tabs>
                <w:tab w:val="left" w:pos="41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80E05" w:rsidRPr="004203B1" w14:paraId="038A3CC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F5E0281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492D55F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010746E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Программные средства конвертации графических форматов, редакторы трехмерной графики, программы для просмотра и элементарной обработки изображения</w:t>
            </w:r>
          </w:p>
          <w:p w14:paraId="024F6E6A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Мультимедийная среда визуального программирования  </w:t>
            </w:r>
          </w:p>
          <w:p w14:paraId="3C4B92CD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Международные и республиканские стандарты для создания многомерной графики</w:t>
            </w:r>
          </w:p>
          <w:p w14:paraId="3A4BA874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4. Методы и приемы проведения процесса рендеринга </w:t>
            </w:r>
          </w:p>
        </w:tc>
      </w:tr>
      <w:tr w:rsidR="00987341" w:rsidRPr="00574AC0" w14:paraId="74A5F081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94AD245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09316CCE" w14:textId="77777777" w:rsidR="00987341" w:rsidRPr="00574AC0" w:rsidRDefault="00987341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391A30A2" w14:textId="49749D7A" w:rsidR="00987341" w:rsidRPr="00574AC0" w:rsidRDefault="00987341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t>Применение</w:t>
            </w:r>
            <w:r w:rsidRPr="00574AC0">
              <w:rPr>
                <w:lang w:eastAsia="ru-RU"/>
              </w:rPr>
              <w:t xml:space="preserve"> современных программ для монтажа, </w:t>
            </w:r>
            <w:r w:rsidRPr="00574AC0">
              <w:rPr>
                <w:lang w:eastAsia="ru-RU"/>
              </w:rPr>
              <w:lastRenderedPageBreak/>
              <w:t>редактирования видео и аудио информации</w:t>
            </w:r>
          </w:p>
        </w:tc>
        <w:tc>
          <w:tcPr>
            <w:tcW w:w="5557" w:type="dxa"/>
            <w:gridSpan w:val="5"/>
            <w:vAlign w:val="center"/>
          </w:tcPr>
          <w:p w14:paraId="3CC88BBF" w14:textId="77777777" w:rsidR="00987341" w:rsidRPr="00574AC0" w:rsidRDefault="00987341" w:rsidP="009717F4">
            <w:pPr>
              <w:tabs>
                <w:tab w:val="left" w:pos="414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F80E05" w:rsidRPr="004203B1" w14:paraId="2A455C0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47CD6AA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4440FA7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2192F9E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Разрабатывать техническое задание и сценарий для мультимедийного проекта</w:t>
            </w:r>
          </w:p>
          <w:p w14:paraId="5B4491D8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Применять разные виды графических редакторов при обработке мультимедиа файлов</w:t>
            </w:r>
          </w:p>
          <w:p w14:paraId="709BF650" w14:textId="77777777" w:rsidR="00F80E05" w:rsidRPr="00574AC0" w:rsidRDefault="00F80E05" w:rsidP="009717F4">
            <w:pPr>
              <w:widowControl/>
              <w:shd w:val="clear" w:color="auto" w:fill="FFFFFF"/>
              <w:tabs>
                <w:tab w:val="left" w:pos="414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Применять все функциональные возможности графических редакторов и инструментальных сред.</w:t>
            </w:r>
          </w:p>
        </w:tc>
      </w:tr>
      <w:tr w:rsidR="00987341" w:rsidRPr="00574AC0" w14:paraId="3AC0E72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1E7D028" w14:textId="77777777" w:rsidR="00987341" w:rsidRPr="00574AC0" w:rsidRDefault="00987341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5296C0A" w14:textId="77777777" w:rsidR="00987341" w:rsidRPr="00574AC0" w:rsidRDefault="00987341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122AFD9" w14:textId="77777777" w:rsidR="00987341" w:rsidRPr="00574AC0" w:rsidRDefault="00987341" w:rsidP="009717F4">
            <w:pPr>
              <w:tabs>
                <w:tab w:val="left" w:pos="414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F80E05" w:rsidRPr="00574AC0" w14:paraId="12A39FE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D91C6A0" w14:textId="77777777" w:rsidR="00F80E05" w:rsidRPr="00574AC0" w:rsidRDefault="00F80E05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C7DDC6A" w14:textId="77777777" w:rsidR="00F80E05" w:rsidRPr="00574AC0" w:rsidRDefault="00F80E05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37DA4C0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Знания в области иллюстрирования, живописи, рисования.</w:t>
            </w:r>
          </w:p>
          <w:p w14:paraId="46263636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t xml:space="preserve">2. </w:t>
            </w:r>
            <w:r w:rsidRPr="00574AC0">
              <w:rPr>
                <w:color w:val="auto"/>
              </w:rPr>
              <w:t>Программные средства компьютерной графики</w:t>
            </w:r>
          </w:p>
          <w:p w14:paraId="42FA9500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>3. Технологии и методов создания пресетов для импорта готовых роликов в формат мобильных гаджетов</w:t>
            </w:r>
          </w:p>
          <w:p w14:paraId="2233039C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4. Основы 3D моделирования и принципы дизайна</w:t>
            </w:r>
          </w:p>
          <w:p w14:paraId="1A1E2CA6" w14:textId="77777777" w:rsidR="00F80E05" w:rsidRPr="00574AC0" w:rsidRDefault="00F80E05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5. Принципы стыковки кадров</w:t>
            </w:r>
          </w:p>
        </w:tc>
      </w:tr>
      <w:tr w:rsidR="00516073" w:rsidRPr="00574AC0" w14:paraId="22A2A61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A39C186" w14:textId="0840519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04C20767" w14:textId="77777777" w:rsidR="00516073" w:rsidRPr="00574AC0" w:rsidRDefault="00516073" w:rsidP="00574AC0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Коммуникабельность. Обучаемость. Внимательность Аккуратность. Ответственность. Инициативность. Чувство эстетичности.</w:t>
            </w:r>
          </w:p>
        </w:tc>
      </w:tr>
      <w:tr w:rsidR="00516073" w:rsidRPr="00574AC0" w14:paraId="50E3EB47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54CB0950" w14:textId="2FC9F8A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0C31220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53F3F3FC" w14:textId="77777777" w:rsidR="00516073" w:rsidRPr="00574AC0" w:rsidRDefault="00516073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  <w:r w:rsidRPr="00574AC0" w:rsidDel="003960ED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516073" w:rsidRPr="00574AC0" w14:paraId="42F2FE78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52C5EFBD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E8B038C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0613DC31" w14:textId="77777777" w:rsidR="00516073" w:rsidRPr="00574AC0" w:rsidDel="003960ED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3AE163F6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7F19240C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288D421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563E9B87" w14:textId="77777777" w:rsidR="00516073" w:rsidRPr="00574AC0" w:rsidDel="003960ED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79EEADB1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73C49DA5" w14:textId="77777777" w:rsidR="00516073" w:rsidRPr="00574AC0" w:rsidDel="003960ED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58E0B581" w14:textId="77777777" w:rsidR="00516073" w:rsidRPr="00574AC0" w:rsidDel="003960ED" w:rsidRDefault="00516073" w:rsidP="00574AC0">
            <w:pPr>
              <w:tabs>
                <w:tab w:val="center" w:pos="955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FA00BBA" w14:textId="77777777" w:rsidR="00516073" w:rsidRPr="00574AC0" w:rsidDel="003960ED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2154BAC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48A584F" w14:textId="64BCC70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5A6AB60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4AD5F08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0C79378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96. Руководитель проекта </w:t>
            </w:r>
          </w:p>
        </w:tc>
      </w:tr>
      <w:tr w:rsidR="00516073" w:rsidRPr="004203B1" w14:paraId="493F2E7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A8EDBC8" w14:textId="0F293D0C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6CF9332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3B76B986" w14:textId="2F2D466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26BF614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подготовки:</w:t>
            </w:r>
          </w:p>
          <w:p w14:paraId="54B82CE2" w14:textId="1703C59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380" w:type="dxa"/>
            <w:vAlign w:val="center"/>
          </w:tcPr>
          <w:p w14:paraId="4D14971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489CFA67" w14:textId="29F4879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Бакалавр техники и технологии в области ИКТ</w:t>
            </w:r>
          </w:p>
        </w:tc>
      </w:tr>
      <w:tr w:rsidR="004C13AD" w:rsidRPr="00574AC0" w14:paraId="2034D16B" w14:textId="77777777" w:rsidTr="00516073">
        <w:trPr>
          <w:trHeight w:val="577"/>
        </w:trPr>
        <w:tc>
          <w:tcPr>
            <w:tcW w:w="9497" w:type="dxa"/>
            <w:gridSpan w:val="8"/>
            <w:vAlign w:val="center"/>
          </w:tcPr>
          <w:p w14:paraId="408A99A3" w14:textId="4A9BB71E" w:rsidR="004C13AD" w:rsidRPr="00574AC0" w:rsidRDefault="004C3B6B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>:</w:t>
            </w:r>
            <w:r w:rsidRPr="00574AC0">
              <w:rPr>
                <w:b/>
                <w:sz w:val="24"/>
                <w:szCs w:val="24"/>
                <w:lang w:val="ru-RU"/>
              </w:rPr>
              <w:t xml:space="preserve"> </w:t>
            </w:r>
            <w:r w:rsidR="00E6220E"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574AC0" w14:paraId="7655FB14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552A920" w14:textId="28D37BC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F2EED6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2512-3-003</w:t>
            </w:r>
          </w:p>
        </w:tc>
      </w:tr>
      <w:tr w:rsidR="00516073" w:rsidRPr="00574AC0" w14:paraId="561B035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B8E21E1" w14:textId="29E8251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76B6991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</w:t>
            </w:r>
          </w:p>
        </w:tc>
      </w:tr>
      <w:tr w:rsidR="00516073" w:rsidRPr="00574AC0" w14:paraId="77BEDCF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55BABEB" w14:textId="1410BCD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8DF40A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65955B7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02FDB53" w14:textId="143AF48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0848A2AC" w14:textId="301F90A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Web и мультимедийных приложений</w:t>
            </w:r>
          </w:p>
        </w:tc>
      </w:tr>
      <w:tr w:rsidR="00516073" w:rsidRPr="00574AC0" w14:paraId="014163B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DE2491C" w14:textId="64480798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5D1B7416" w14:textId="26F29CF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</w:p>
        </w:tc>
      </w:tr>
      <w:tr w:rsidR="00516073" w:rsidRPr="00574AC0" w14:paraId="2689362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499F56F" w14:textId="65AFF553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61697A64" w14:textId="168F304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Разработать концепцию мультипликационного фильма</w:t>
            </w:r>
          </w:p>
        </w:tc>
      </w:tr>
      <w:tr w:rsidR="00516073" w:rsidRPr="00574AC0" w14:paraId="3FD4B8CE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78F0531B" w14:textId="3F887534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36B12F31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466C325B" w14:textId="792EB0DD" w:rsidR="00516073" w:rsidRPr="00574AC0" w:rsidRDefault="00516073" w:rsidP="009717F4">
            <w:pPr>
              <w:tabs>
                <w:tab w:val="left" w:pos="270"/>
              </w:tabs>
              <w:ind w:left="284" w:hanging="284"/>
              <w:rPr>
                <w:sz w:val="24"/>
                <w:szCs w:val="24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1. </w:t>
            </w:r>
            <w:r w:rsidRPr="00574AC0">
              <w:rPr>
                <w:sz w:val="24"/>
                <w:szCs w:val="24"/>
              </w:rPr>
              <w:t>Проектирование разработки мультипликационного фильма</w:t>
            </w:r>
          </w:p>
        </w:tc>
      </w:tr>
      <w:tr w:rsidR="004C13AD" w:rsidRPr="004203B1" w14:paraId="5C002BA9" w14:textId="77777777" w:rsidTr="005D5DA3">
        <w:trPr>
          <w:trHeight w:val="20"/>
        </w:trPr>
        <w:tc>
          <w:tcPr>
            <w:tcW w:w="2552" w:type="dxa"/>
            <w:vMerge/>
          </w:tcPr>
          <w:p w14:paraId="5EC29851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6A5A4153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23890E8E" w14:textId="2EB62B29" w:rsidR="007D53C0" w:rsidRPr="00574AC0" w:rsidRDefault="004C3B6B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EA70B3" w:rsidRPr="00574AC0">
              <w:rPr>
                <w:color w:val="000000"/>
                <w:sz w:val="24"/>
                <w:szCs w:val="24"/>
                <w:lang w:val="ru-RU" w:eastAsia="ru-RU"/>
              </w:rPr>
              <w:t>Создание раскадровки, отрисовки, аниматики  мультипликационных сцен</w:t>
            </w:r>
          </w:p>
        </w:tc>
      </w:tr>
      <w:tr w:rsidR="004C13AD" w:rsidRPr="004203B1" w14:paraId="1E4A54C2" w14:textId="77777777" w:rsidTr="005D5DA3">
        <w:trPr>
          <w:trHeight w:val="20"/>
        </w:trPr>
        <w:tc>
          <w:tcPr>
            <w:tcW w:w="2552" w:type="dxa"/>
            <w:vMerge/>
          </w:tcPr>
          <w:p w14:paraId="0D97D694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150F99A0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128548E6" w14:textId="0BBDF387" w:rsidR="007D53C0" w:rsidRPr="00574AC0" w:rsidRDefault="004C3B6B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3. </w:t>
            </w:r>
            <w:r w:rsidR="00EA70B3" w:rsidRPr="00574AC0">
              <w:rPr>
                <w:color w:val="000000"/>
                <w:sz w:val="24"/>
                <w:szCs w:val="24"/>
                <w:lang w:val="ru-RU"/>
              </w:rPr>
              <w:t>Выполнение рендеринга и  «композитинг» анимации</w:t>
            </w:r>
          </w:p>
        </w:tc>
      </w:tr>
      <w:tr w:rsidR="004C13AD" w:rsidRPr="00574AC0" w14:paraId="7FDDA9B7" w14:textId="77777777" w:rsidTr="005D5DA3">
        <w:trPr>
          <w:trHeight w:val="20"/>
        </w:trPr>
        <w:tc>
          <w:tcPr>
            <w:tcW w:w="2552" w:type="dxa"/>
            <w:vMerge/>
          </w:tcPr>
          <w:p w14:paraId="24A2489B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00C829A5" w14:textId="77777777" w:rsidR="004C13AD" w:rsidRPr="00574AC0" w:rsidRDefault="004C3B6B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19F24F6C" w14:textId="77777777" w:rsidR="004C13AD" w:rsidRPr="00574AC0" w:rsidRDefault="004C3B6B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537A19" w:rsidRPr="00574AC0" w14:paraId="10CCBABE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0ABD492B" w14:textId="77777777" w:rsidR="00ED12E9" w:rsidRDefault="00537A19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16A6F7A4" w14:textId="47E3D709" w:rsidR="00537A19" w:rsidRPr="00574AC0" w:rsidRDefault="00537A19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Проектирование разработки мультипликационного фильма.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1E7703DB" w14:textId="20F10EAD" w:rsidR="00537A19" w:rsidRPr="00574AC0" w:rsidRDefault="00537A19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5D5DA3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56DBA1A7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Разработка документов проекта</w:t>
            </w:r>
          </w:p>
        </w:tc>
        <w:tc>
          <w:tcPr>
            <w:tcW w:w="5557" w:type="dxa"/>
            <w:gridSpan w:val="5"/>
            <w:vAlign w:val="center"/>
          </w:tcPr>
          <w:p w14:paraId="42D56D3E" w14:textId="25B06C09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37A19" w:rsidRPr="004203B1" w14:paraId="268F11C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2326A61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327D0EC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986C4BA" w14:textId="77777777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1. </w:t>
            </w:r>
            <w:r w:rsidRPr="00574AC0">
              <w:rPr>
                <w:sz w:val="24"/>
                <w:szCs w:val="24"/>
                <w:lang w:val="ru-RU" w:eastAsia="ru-RU"/>
              </w:rPr>
              <w:t>Организовать презентацию сценария фильма</w:t>
            </w:r>
          </w:p>
          <w:p w14:paraId="0235E8FE" w14:textId="77777777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Определять программные средства для реализации мультипликационного фильма</w:t>
            </w:r>
          </w:p>
          <w:p w14:paraId="69380E72" w14:textId="3268C176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3. Создать план реализации сценария </w:t>
            </w:r>
            <w:r w:rsidRPr="00574AC0">
              <w:rPr>
                <w:sz w:val="24"/>
                <w:szCs w:val="24"/>
                <w:lang w:val="ru-RU" w:eastAsia="ru-RU"/>
              </w:rPr>
              <w:lastRenderedPageBreak/>
              <w:t>мультипликационного фильма</w:t>
            </w:r>
          </w:p>
        </w:tc>
      </w:tr>
      <w:tr w:rsidR="00537A19" w:rsidRPr="00574AC0" w14:paraId="765091D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22D2A04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9B19719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CFE6409" w14:textId="21B24DD2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4203B1" w14:paraId="2D0E80B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BD6F88F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10A8D20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CD4ABD1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1. </w:t>
            </w:r>
            <w:r w:rsidRPr="00574AC0">
              <w:rPr>
                <w:lang w:eastAsia="ru-RU"/>
              </w:rPr>
              <w:t>Технологии и видов презентации</w:t>
            </w:r>
          </w:p>
          <w:p w14:paraId="55D02454" w14:textId="439E9125" w:rsidR="00537A19" w:rsidRPr="00574AC0" w:rsidRDefault="00537A19" w:rsidP="009717F4">
            <w:pPr>
              <w:pStyle w:val="Default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Современные программные средства проектирования, моделирования сценариев</w:t>
            </w:r>
          </w:p>
        </w:tc>
      </w:tr>
      <w:tr w:rsidR="00537A19" w:rsidRPr="00574AC0" w14:paraId="015EC60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E1DF55C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0E5AB233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9387884" w14:textId="1EE7660D" w:rsidR="00537A19" w:rsidRPr="00574AC0" w:rsidRDefault="00537A19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Моделирование этапов разработки и дизайн мультипликационного фильма</w:t>
            </w:r>
          </w:p>
        </w:tc>
        <w:tc>
          <w:tcPr>
            <w:tcW w:w="5557" w:type="dxa"/>
            <w:gridSpan w:val="5"/>
            <w:vAlign w:val="center"/>
          </w:tcPr>
          <w:p w14:paraId="1674293D" w14:textId="2FD818B8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537A19" w:rsidRPr="004203B1" w14:paraId="36E4DDB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789756E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F6ACEA1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F85F63E" w14:textId="20D2A1DC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</w:t>
            </w:r>
            <w:r w:rsidR="00DD29AF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sz w:val="24"/>
                <w:szCs w:val="24"/>
                <w:lang w:val="ru-RU" w:eastAsia="ru-RU"/>
              </w:rPr>
              <w:t xml:space="preserve">Создавать модель взаимодействия объектов при помощи UML диаграмм </w:t>
            </w:r>
          </w:p>
          <w:p w14:paraId="114476D4" w14:textId="77777777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Определить дизайн фильма: фактическое пространство, освещение, фон, образы.</w:t>
            </w:r>
          </w:p>
          <w:p w14:paraId="0A8F4F60" w14:textId="76AB365B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 3.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Создавать упорядоченность пространства, перспективные сетки, собственные текстуры, световые эффекты.</w:t>
            </w:r>
          </w:p>
        </w:tc>
      </w:tr>
      <w:tr w:rsidR="00537A19" w:rsidRPr="00574AC0" w14:paraId="586372A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53D3C61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942209F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8EA1CE6" w14:textId="645DFF2D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4203B1" w14:paraId="77EA041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CA0ABAC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AE6A181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CCE984C" w14:textId="39D74DD8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</w:t>
            </w:r>
            <w:r w:rsidR="00DD29AF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Унифицированного языка моделирования</w:t>
            </w:r>
          </w:p>
          <w:p w14:paraId="2CB56B8F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2. Основные методы и принципы создания дизайна объекта.</w:t>
            </w:r>
          </w:p>
          <w:p w14:paraId="46EC1F85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Искусство дизайна и ее принципы</w:t>
            </w:r>
          </w:p>
          <w:p w14:paraId="6B821199" w14:textId="69CD4CFE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4. Программные средства для создания дизайна объекта</w:t>
            </w:r>
          </w:p>
        </w:tc>
      </w:tr>
      <w:tr w:rsidR="00537A19" w:rsidRPr="00574AC0" w14:paraId="5D3BC57F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77812EB5" w14:textId="77777777" w:rsidR="00537A19" w:rsidRPr="00574AC0" w:rsidRDefault="00537A19" w:rsidP="00574AC0">
            <w:pPr>
              <w:rPr>
                <w:b/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Трудовая функция 2:</w:t>
            </w:r>
          </w:p>
          <w:p w14:paraId="1696862A" w14:textId="2733ACFF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Создание раскадровки, отрисовки, аниматики мультипликационных сцен 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7D284BC5" w14:textId="77777777" w:rsidR="005D5DA3" w:rsidRDefault="00537A19" w:rsidP="00574AC0">
            <w:pPr>
              <w:pStyle w:val="Default"/>
              <w:widowControl w:val="0"/>
              <w:tabs>
                <w:tab w:val="left" w:pos="414"/>
              </w:tabs>
              <w:rPr>
                <w:b/>
              </w:rPr>
            </w:pPr>
            <w:r w:rsidRPr="00574AC0">
              <w:rPr>
                <w:b/>
              </w:rPr>
              <w:t>Задача 1:</w:t>
            </w:r>
          </w:p>
          <w:p w14:paraId="6A3E39FB" w14:textId="5354F42D" w:rsidR="00537A19" w:rsidRPr="00574AC0" w:rsidRDefault="00537A19" w:rsidP="00574AC0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lang w:eastAsia="ru-RU"/>
              </w:rPr>
              <w:t>Определение последовательности сцен</w:t>
            </w:r>
          </w:p>
        </w:tc>
        <w:tc>
          <w:tcPr>
            <w:tcW w:w="5557" w:type="dxa"/>
            <w:gridSpan w:val="5"/>
            <w:vAlign w:val="center"/>
          </w:tcPr>
          <w:p w14:paraId="70433456" w14:textId="36B156ED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537A19" w:rsidRPr="004203B1" w14:paraId="5E10721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1E568D9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8F41D88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81DB5EF" w14:textId="4DE43AD0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</w:t>
            </w:r>
            <w:r w:rsidR="00DD29AF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sz w:val="24"/>
                <w:szCs w:val="24"/>
                <w:lang w:val="ru-RU" w:eastAsia="ru-RU"/>
              </w:rPr>
              <w:t>Выполнять раскадровку (storyboard) для отдельных сцен</w:t>
            </w:r>
          </w:p>
          <w:p w14:paraId="56D96F42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</w:pPr>
            <w:r w:rsidRPr="00574AC0">
              <w:rPr>
                <w:lang w:eastAsia="ru-RU"/>
              </w:rPr>
              <w:t xml:space="preserve">2. </w:t>
            </w:r>
            <w:r w:rsidRPr="00574AC0">
              <w:rPr>
                <w:color w:val="auto"/>
              </w:rPr>
              <w:t>Определять ключевые кадры сцен</w:t>
            </w:r>
          </w:p>
          <w:p w14:paraId="6E8E2438" w14:textId="5E14413E" w:rsidR="00537A19" w:rsidRPr="00574AC0" w:rsidRDefault="00537A19" w:rsidP="009717F4">
            <w:pPr>
              <w:pStyle w:val="Default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3. Выполнять загрузку моделей в память для создания отрисовок сцен.</w:t>
            </w:r>
          </w:p>
        </w:tc>
      </w:tr>
      <w:tr w:rsidR="00537A19" w:rsidRPr="00574AC0" w14:paraId="4FE3358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C93139B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1640BB5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621F5E5" w14:textId="765115FC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574AC0" w14:paraId="0DE9DA0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72FA967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A829289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E3C5B81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Основы графики, рисования и живописи</w:t>
            </w:r>
          </w:p>
          <w:p w14:paraId="3C8F0D26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Методы и принципы  разработки  мультипликационных фильмов</w:t>
            </w:r>
          </w:p>
          <w:p w14:paraId="56F847DD" w14:textId="75D57C99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Методы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и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подходы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отрисовки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сцены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>(Forward Rendering 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и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eastAsia="ru-RU"/>
              </w:rPr>
              <w:t xml:space="preserve"> Deferred Rendering). </w:t>
            </w:r>
          </w:p>
        </w:tc>
      </w:tr>
      <w:tr w:rsidR="00537A19" w:rsidRPr="00574AC0" w14:paraId="6D89E24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9F1791A" w14:textId="77777777" w:rsidR="00537A19" w:rsidRPr="00574AC0" w:rsidRDefault="00537A19" w:rsidP="00574AC0">
            <w:pPr>
              <w:rPr>
                <w:sz w:val="24"/>
                <w:szCs w:val="24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5DA72989" w14:textId="77777777" w:rsidR="00537A19" w:rsidRPr="00574AC0" w:rsidRDefault="00537A19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4623281" w14:textId="048088E2" w:rsidR="00537A19" w:rsidRPr="00574AC0" w:rsidRDefault="00537A19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Создание аниматики и выбор эскизов с персонажами </w:t>
            </w:r>
          </w:p>
        </w:tc>
        <w:tc>
          <w:tcPr>
            <w:tcW w:w="5557" w:type="dxa"/>
            <w:gridSpan w:val="5"/>
            <w:vAlign w:val="center"/>
          </w:tcPr>
          <w:p w14:paraId="76386BBB" w14:textId="6DA5AD24" w:rsidR="00537A19" w:rsidRPr="00574AC0" w:rsidDel="000E4804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537A19" w:rsidRPr="004203B1" w14:paraId="50074B0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5D40388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1986D38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FA2DE14" w14:textId="77777777" w:rsidR="00537A19" w:rsidRPr="00574AC0" w:rsidRDefault="00537A19" w:rsidP="009717F4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sz w:val="24"/>
                <w:szCs w:val="24"/>
                <w:lang w:val="ru-RU"/>
              </w:rPr>
              <w:t xml:space="preserve">1.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Работать над прорисовкой отдельных фаз анимации</w:t>
            </w:r>
          </w:p>
          <w:p w14:paraId="162E6BDA" w14:textId="0F535612" w:rsidR="00537A19" w:rsidRPr="00574AC0" w:rsidRDefault="00537A19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2.</w:t>
            </w:r>
            <w:r w:rsidR="00DD29AF"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Интегрироватьзвуковой объект в анимацию</w:t>
            </w:r>
          </w:p>
          <w:p w14:paraId="0DEC41B8" w14:textId="77777777" w:rsidR="00537A19" w:rsidRPr="00574AC0" w:rsidRDefault="00537A19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3.  Подбирать и прорисовывать персонажи и другие элементы мультипликации</w:t>
            </w:r>
          </w:p>
          <w:p w14:paraId="3BA1FA2C" w14:textId="170411BB" w:rsidR="00537A19" w:rsidRPr="00574AC0" w:rsidRDefault="00537A19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4. Сжимать и растягивать объекты, создавать иллюзии веса  и эластичной формы анимируемых объектов</w:t>
            </w:r>
          </w:p>
        </w:tc>
      </w:tr>
      <w:tr w:rsidR="00537A19" w:rsidRPr="00574AC0" w14:paraId="5D54069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993BD1B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3CABADB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36F3BC1" w14:textId="28535E66" w:rsidR="00537A19" w:rsidRPr="00574AC0" w:rsidDel="000E4804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4203B1" w14:paraId="27E8C2D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A553797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24274E0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A8A60C3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Современные программные средства для создания анимационных фильмов</w:t>
            </w:r>
          </w:p>
          <w:p w14:paraId="49AED2D6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Алгоритмизация и  программирования, объектно-ориентированное программирование</w:t>
            </w:r>
          </w:p>
          <w:p w14:paraId="52DB25D8" w14:textId="77777777" w:rsidR="00537A19" w:rsidRPr="00574AC0" w:rsidRDefault="00537A19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Основы рисования и живописи</w:t>
            </w:r>
          </w:p>
          <w:p w14:paraId="3C47C1F6" w14:textId="3AF1730E" w:rsidR="00537A19" w:rsidRPr="00574AC0" w:rsidRDefault="00537A19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4. Программные средства для создания анимации</w:t>
            </w:r>
          </w:p>
        </w:tc>
      </w:tr>
      <w:tr w:rsidR="00537A19" w:rsidRPr="00574AC0" w14:paraId="06F2F6F2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2B293308" w14:textId="520FFC33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52D83241" w14:textId="3CAE4040" w:rsidR="00537A19" w:rsidRPr="00574AC0" w:rsidRDefault="00537A19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Выполнение рендеринга и  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«композитинг» анимации.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461831C6" w14:textId="77777777" w:rsidR="00537A19" w:rsidRPr="00574AC0" w:rsidRDefault="00537A19" w:rsidP="00574AC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574AC0">
              <w:rPr>
                <w:b/>
                <w:color w:val="auto"/>
              </w:rPr>
              <w:lastRenderedPageBreak/>
              <w:t>Задача 1:</w:t>
            </w:r>
          </w:p>
          <w:p w14:paraId="3EB6D388" w14:textId="03E3B297" w:rsidR="00537A19" w:rsidRPr="00574AC0" w:rsidRDefault="00537A19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color w:val="auto"/>
              </w:rPr>
              <w:t xml:space="preserve">Проведения процесса </w:t>
            </w:r>
            <w:r w:rsidRPr="00574AC0">
              <w:rPr>
                <w:color w:val="auto"/>
              </w:rPr>
              <w:lastRenderedPageBreak/>
              <w:t>визуализации (рендеринг) в последовательность картинок</w:t>
            </w:r>
          </w:p>
        </w:tc>
        <w:tc>
          <w:tcPr>
            <w:tcW w:w="5557" w:type="dxa"/>
            <w:gridSpan w:val="5"/>
            <w:vAlign w:val="center"/>
          </w:tcPr>
          <w:p w14:paraId="06DDD2F7" w14:textId="296B4ED6" w:rsidR="00537A19" w:rsidRPr="00574AC0" w:rsidRDefault="00537A19" w:rsidP="009717F4">
            <w:pPr>
              <w:ind w:left="284" w:hanging="284"/>
              <w:rPr>
                <w:b/>
                <w:sz w:val="24"/>
                <w:szCs w:val="24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537A19" w:rsidRPr="004203B1" w14:paraId="007176B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98330E3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8F76143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55B174A" w14:textId="14BC2F01" w:rsidR="00537A19" w:rsidRPr="00574AC0" w:rsidRDefault="00537A19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1. Усиливать эффект: дополнительные действия персонажа для чувства импульса действия</w:t>
            </w:r>
          </w:p>
          <w:p w14:paraId="22994475" w14:textId="1263E2E0" w:rsidR="00537A19" w:rsidRPr="00574AC0" w:rsidRDefault="00537A19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lastRenderedPageBreak/>
              <w:t>2. Визуализировать акцент персонажа (ожидание, действие, реакция)</w:t>
            </w:r>
          </w:p>
          <w:p w14:paraId="6CE3F66C" w14:textId="417096A9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 xml:space="preserve">3 .Собирать все анимационные детали в одну программу студию, для дальнейшего создания одного файла  </w:t>
            </w:r>
          </w:p>
        </w:tc>
      </w:tr>
      <w:tr w:rsidR="00537A19" w:rsidRPr="00574AC0" w14:paraId="7465B60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4FBEFED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030423F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66A3AFC" w14:textId="27E37406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</w:pPr>
            <w:r w:rsidRPr="00574AC0">
              <w:rPr>
                <w:b/>
              </w:rPr>
              <w:t>Знания:</w:t>
            </w:r>
          </w:p>
        </w:tc>
      </w:tr>
      <w:tr w:rsidR="00537A19" w:rsidRPr="004203B1" w14:paraId="06F677D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1B8E44B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D1AF81F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EADA629" w14:textId="04DE2A8B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</w:t>
            </w:r>
            <w:r w:rsidR="00DD29AF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Pr="00574AC0">
              <w:rPr>
                <w:sz w:val="24"/>
                <w:szCs w:val="24"/>
                <w:lang w:val="ru-RU" w:eastAsia="ru-RU"/>
              </w:rPr>
              <w:t>Полноценных анимационных студии, программ для интерактивной анимации, многофункциональные утилиты для анимации</w:t>
            </w:r>
          </w:p>
          <w:p w14:paraId="26CC5820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Мультимедийный скриптовый язык</w:t>
            </w:r>
          </w:p>
          <w:p w14:paraId="085D8651" w14:textId="525AA349" w:rsidR="00537A19" w:rsidRPr="00574AC0" w:rsidDel="007422F5" w:rsidRDefault="00537A19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Программные средства для монтажа анимационных картинок и звука</w:t>
            </w:r>
          </w:p>
        </w:tc>
      </w:tr>
      <w:tr w:rsidR="00537A19" w:rsidRPr="00574AC0" w14:paraId="4D1E8EF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53BB88E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3F241DD7" w14:textId="77777777" w:rsidR="00537A19" w:rsidRPr="00574AC0" w:rsidRDefault="00537A19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40EEF71" w14:textId="17E4ED1C" w:rsidR="00537A19" w:rsidRPr="00574AC0" w:rsidRDefault="00537A19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Проведения процесса слияния всех композиции</w:t>
            </w:r>
          </w:p>
        </w:tc>
        <w:tc>
          <w:tcPr>
            <w:tcW w:w="5557" w:type="dxa"/>
            <w:gridSpan w:val="5"/>
            <w:vAlign w:val="center"/>
          </w:tcPr>
          <w:p w14:paraId="2C04BEF5" w14:textId="111DD111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мения</w:t>
            </w:r>
          </w:p>
        </w:tc>
      </w:tr>
      <w:tr w:rsidR="00537A19" w:rsidRPr="004203B1" w14:paraId="5811F69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652D542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2CC3F56" w14:textId="77777777" w:rsidR="00537A19" w:rsidRPr="00574AC0" w:rsidRDefault="00537A19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0A69178" w14:textId="7AD0CFC7" w:rsidR="00537A19" w:rsidRPr="00574AC0" w:rsidRDefault="00537A19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1. </w:t>
            </w:r>
            <w:r w:rsidRPr="00574AC0">
              <w:t xml:space="preserve">Выполнять </w:t>
            </w:r>
            <w:r w:rsidRPr="00574AC0">
              <w:rPr>
                <w:rFonts w:eastAsia="Times New Roman"/>
                <w:color w:val="auto"/>
              </w:rPr>
              <w:t>заданиережиссера</w:t>
            </w:r>
            <w:r w:rsidRPr="00574AC0">
              <w:rPr>
                <w:color w:val="auto"/>
              </w:rPr>
              <w:t xml:space="preserve"> по проведения композитинга сцен</w:t>
            </w:r>
          </w:p>
          <w:p w14:paraId="51279085" w14:textId="49625AE8" w:rsidR="00537A19" w:rsidRPr="00574AC0" w:rsidRDefault="00537A19" w:rsidP="009717F4">
            <w:pPr>
              <w:pStyle w:val="Default"/>
              <w:widowControl w:val="0"/>
              <w:tabs>
                <w:tab w:val="left" w:pos="340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2.</w:t>
            </w:r>
            <w:r w:rsidR="00DD29AF" w:rsidRPr="00574AC0">
              <w:rPr>
                <w:color w:val="auto"/>
              </w:rPr>
              <w:t xml:space="preserve"> </w:t>
            </w:r>
            <w:r w:rsidRPr="00574AC0">
              <w:rPr>
                <w:lang w:eastAsia="ru-RU"/>
              </w:rPr>
              <w:t>Закрашивать персонажи и декорации</w:t>
            </w:r>
            <w:r w:rsidRPr="00574AC0">
              <w:t>для с</w:t>
            </w:r>
            <w:r w:rsidRPr="00574AC0">
              <w:rPr>
                <w:rFonts w:eastAsia="Times New Roman"/>
                <w:color w:val="auto"/>
                <w:lang w:eastAsia="ru-RU"/>
              </w:rPr>
              <w:t>оздани</w:t>
            </w:r>
            <w:r w:rsidRPr="00574AC0">
              <w:rPr>
                <w:lang w:eastAsia="ru-RU"/>
              </w:rPr>
              <w:t>я</w:t>
            </w:r>
            <w:r w:rsidRPr="00574AC0">
              <w:rPr>
                <w:rFonts w:eastAsia="Times New Roman"/>
                <w:color w:val="auto"/>
                <w:lang w:eastAsia="ru-RU"/>
              </w:rPr>
              <w:t xml:space="preserve"> визуального образа субъекта</w:t>
            </w:r>
          </w:p>
          <w:p w14:paraId="50DD6253" w14:textId="668A5DAC" w:rsidR="00537A19" w:rsidRPr="00574AC0" w:rsidRDefault="00537A19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3.</w:t>
            </w:r>
            <w:r w:rsidRPr="00574AC0">
              <w:rPr>
                <w:sz w:val="24"/>
                <w:szCs w:val="24"/>
                <w:lang w:val="ru-RU" w:eastAsia="ru-RU"/>
              </w:rPr>
              <w:t>Использовать программные средства и все инструменты для закрашивания персонажей</w:t>
            </w:r>
          </w:p>
        </w:tc>
      </w:tr>
      <w:tr w:rsidR="00537A19" w:rsidRPr="00574AC0" w14:paraId="46D3CD5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7C5286C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1AC6C5C" w14:textId="77777777" w:rsidR="00537A19" w:rsidRPr="00574AC0" w:rsidRDefault="00537A19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EC5D6F2" w14:textId="1DA6F9C8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537A19" w:rsidRPr="004203B1" w14:paraId="3EC69CA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65BF4B9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0C8104E" w14:textId="77777777" w:rsidR="00537A19" w:rsidRPr="00574AC0" w:rsidRDefault="00537A19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6267BE4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Виды компановки всех композиции фильма</w:t>
            </w:r>
          </w:p>
          <w:p w14:paraId="3D6BC7D3" w14:textId="77777777" w:rsidR="00537A19" w:rsidRPr="00574AC0" w:rsidRDefault="00537A19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Методы совмещения нескольких слове отснятого фото и анимации</w:t>
            </w:r>
          </w:p>
          <w:p w14:paraId="569C21B9" w14:textId="6B39BB24" w:rsidR="00537A19" w:rsidRPr="00574AC0" w:rsidRDefault="00537A19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Методы интеграции объектов в компьютерной графике</w:t>
            </w:r>
          </w:p>
        </w:tc>
      </w:tr>
      <w:tr w:rsidR="00516073" w:rsidRPr="00574AC0" w14:paraId="6469325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BA50CBC" w14:textId="46D3290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35E67026" w14:textId="7229181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Коммуникабельность. Обучаемость. Дисциплинированность. Внимательность. Аккуратность. Ответственность. Чувство эстетичности.</w:t>
            </w:r>
          </w:p>
        </w:tc>
      </w:tr>
      <w:tr w:rsidR="00516073" w:rsidRPr="00574AC0" w14:paraId="6017026E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32BD8AA7" w14:textId="046DDA5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7832F05B" w14:textId="51C6E9A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50296BBD" w14:textId="43C12D5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6D8AD4C4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7EA40FA8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6F994B1" w14:textId="1033770C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5FCA4375" w14:textId="3EE271C5" w:rsidR="00516073" w:rsidRPr="00574AC0" w:rsidDel="0086711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4203B1" w14:paraId="3B54D5F5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21A861DF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53BF7E7A" w14:textId="4A90D4E2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7463FFAF" w14:textId="471D160C" w:rsidR="00516073" w:rsidRPr="00574AC0" w:rsidDel="0086711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16F37FA0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1948B5C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AB313DF" w14:textId="0C3AD8FF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30E4ED8" w14:textId="48A36ABB" w:rsidR="00516073" w:rsidRPr="00574AC0" w:rsidDel="0086711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57CDFAD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DC52ED1" w14:textId="63808EA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40A2079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66BF668C" w14:textId="1BF1EFD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</w:tc>
      </w:tr>
      <w:tr w:rsidR="00516073" w:rsidRPr="004203B1" w14:paraId="18C5A7F8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41C550F" w14:textId="0E78927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1DF7E33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73CF4CA6" w14:textId="4ED6690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42384D76" w14:textId="00F68A6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574AC0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2380" w:type="dxa"/>
            <w:vAlign w:val="center"/>
          </w:tcPr>
          <w:p w14:paraId="0500846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7FE449C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130501 1 Дизайнер</w:t>
            </w:r>
          </w:p>
          <w:p w14:paraId="73EEE90C" w14:textId="77777777" w:rsidR="00516073" w:rsidRPr="00574AC0" w:rsidRDefault="00516073" w:rsidP="00574AC0">
            <w:pPr>
              <w:tabs>
                <w:tab w:val="left" w:pos="6372"/>
              </w:tabs>
              <w:snapToGrid w:val="0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1305023 Техник-программист</w:t>
            </w:r>
          </w:p>
          <w:p w14:paraId="61AF2FB2" w14:textId="7C72069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130404 </w:t>
            </w:r>
            <w:r w:rsidRPr="00574AC0">
              <w:rPr>
                <w:sz w:val="24"/>
                <w:szCs w:val="24"/>
                <w:lang w:val="ru-RU"/>
              </w:rPr>
              <w:t xml:space="preserve">3 </w:t>
            </w:r>
            <w:r w:rsidRPr="00574AC0">
              <w:rPr>
                <w:bCs/>
                <w:sz w:val="24"/>
                <w:szCs w:val="24"/>
                <w:lang w:val="ru-RU"/>
              </w:rPr>
              <w:t>Техник</w:t>
            </w:r>
            <w:r w:rsidRPr="00574AC0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537A19" w:rsidRPr="00574AC0" w14:paraId="6C7DF950" w14:textId="77777777" w:rsidTr="00516073">
        <w:trPr>
          <w:trHeight w:val="505"/>
        </w:trPr>
        <w:tc>
          <w:tcPr>
            <w:tcW w:w="9497" w:type="dxa"/>
            <w:gridSpan w:val="8"/>
            <w:vAlign w:val="center"/>
          </w:tcPr>
          <w:p w14:paraId="53332778" w14:textId="6C09D9AD" w:rsidR="00537A19" w:rsidRPr="00574AC0" w:rsidRDefault="00537A19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>:</w:t>
            </w:r>
            <w:r w:rsidRPr="00574AC0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574AC0" w14:paraId="3B28126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7D26048" w14:textId="69D92E1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1CC48B7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2512-3-003</w:t>
            </w:r>
          </w:p>
        </w:tc>
      </w:tr>
      <w:tr w:rsidR="00516073" w:rsidRPr="00574AC0" w14:paraId="2C13CBC8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B55D029" w14:textId="0E30743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761F5BD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</w:t>
            </w:r>
          </w:p>
        </w:tc>
      </w:tr>
      <w:tr w:rsidR="00516073" w:rsidRPr="00574AC0" w14:paraId="71B0A88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E7D8ECD" w14:textId="2086094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1DC0B7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76DADB1D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13E03C9" w14:textId="77D4909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lastRenderedPageBreak/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6323FE2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Разработчик Web и мультимедийных приложений</w:t>
            </w:r>
          </w:p>
        </w:tc>
      </w:tr>
      <w:tr w:rsidR="00516073" w:rsidRPr="00574AC0" w14:paraId="00631A19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514CE69" w14:textId="27A7F921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4A3F7B1E" w14:textId="3220FEA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6</w:t>
            </w:r>
          </w:p>
        </w:tc>
      </w:tr>
      <w:tr w:rsidR="00516073" w:rsidRPr="00574AC0" w14:paraId="1AF7DA5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4ECEFA5" w14:textId="00B0BFE0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40B2807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Разработать концепцию мультипликационного фильма</w:t>
            </w:r>
          </w:p>
        </w:tc>
      </w:tr>
      <w:tr w:rsidR="00516073" w:rsidRPr="00574AC0" w14:paraId="639527EA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3180AF93" w14:textId="5FA9C13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30DC5E10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1111667B" w14:textId="2EBE67D8" w:rsidR="00516073" w:rsidRPr="00574AC0" w:rsidRDefault="00516073" w:rsidP="009717F4">
            <w:pPr>
              <w:tabs>
                <w:tab w:val="left" w:pos="325"/>
              </w:tabs>
              <w:ind w:left="284" w:hanging="284"/>
              <w:rPr>
                <w:sz w:val="24"/>
                <w:szCs w:val="24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1. </w:t>
            </w:r>
            <w:r w:rsidRPr="00574AC0">
              <w:rPr>
                <w:sz w:val="24"/>
                <w:szCs w:val="24"/>
              </w:rPr>
              <w:t>Проектирование разработки мультипликационного фильма</w:t>
            </w:r>
          </w:p>
        </w:tc>
      </w:tr>
      <w:tr w:rsidR="00537A19" w:rsidRPr="004203B1" w14:paraId="0C077475" w14:textId="77777777" w:rsidTr="005D5DA3">
        <w:trPr>
          <w:trHeight w:val="20"/>
        </w:trPr>
        <w:tc>
          <w:tcPr>
            <w:tcW w:w="2552" w:type="dxa"/>
            <w:vMerge/>
          </w:tcPr>
          <w:p w14:paraId="6C2934CA" w14:textId="77777777" w:rsidR="00537A19" w:rsidRPr="00574AC0" w:rsidRDefault="00537A19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03DB2219" w14:textId="77777777" w:rsidR="00537A19" w:rsidRPr="00574AC0" w:rsidRDefault="00537A19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08B7BE2D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2. Создание раскадровки, отрисовки, аниматики  мультипликационных сцен</w:t>
            </w:r>
          </w:p>
        </w:tc>
      </w:tr>
      <w:tr w:rsidR="00537A19" w:rsidRPr="004203B1" w14:paraId="753D2B6D" w14:textId="77777777" w:rsidTr="005D5DA3">
        <w:trPr>
          <w:trHeight w:val="20"/>
        </w:trPr>
        <w:tc>
          <w:tcPr>
            <w:tcW w:w="2552" w:type="dxa"/>
            <w:vMerge/>
          </w:tcPr>
          <w:p w14:paraId="150B5126" w14:textId="77777777" w:rsidR="00537A19" w:rsidRPr="00574AC0" w:rsidRDefault="00537A19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6E34CB76" w14:textId="77777777" w:rsidR="00537A19" w:rsidRPr="00574AC0" w:rsidRDefault="00537A19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7A6E5198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3. </w:t>
            </w:r>
            <w:r w:rsidRPr="00574AC0">
              <w:rPr>
                <w:color w:val="000000"/>
                <w:sz w:val="24"/>
                <w:szCs w:val="24"/>
                <w:lang w:val="ru-RU"/>
              </w:rPr>
              <w:t>Выполнение рендеринга и  «композитинг» анимации</w:t>
            </w:r>
          </w:p>
        </w:tc>
      </w:tr>
      <w:tr w:rsidR="00537A19" w:rsidRPr="00574AC0" w14:paraId="311154AF" w14:textId="77777777" w:rsidTr="005D5DA3">
        <w:trPr>
          <w:trHeight w:val="20"/>
        </w:trPr>
        <w:tc>
          <w:tcPr>
            <w:tcW w:w="2552" w:type="dxa"/>
            <w:vMerge/>
          </w:tcPr>
          <w:p w14:paraId="46B7F480" w14:textId="77777777" w:rsidR="00537A19" w:rsidRPr="00574AC0" w:rsidRDefault="00537A19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1A2BAEBD" w14:textId="77777777" w:rsidR="00537A19" w:rsidRPr="00574AC0" w:rsidRDefault="00537A19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18DB5324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4D16BF" w:rsidRPr="00574AC0" w14:paraId="63395157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5FC79254" w14:textId="77777777" w:rsidR="009F597F" w:rsidRDefault="004D16BF" w:rsidP="009F597F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5E89D25" w14:textId="06458167" w:rsidR="004D16BF" w:rsidRPr="00574AC0" w:rsidRDefault="004D16BF" w:rsidP="009F597F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Проектирование разработки мультипликационного фильма.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77E19371" w14:textId="70881456" w:rsidR="004D16BF" w:rsidRPr="00574AC0" w:rsidRDefault="004D16BF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9F597F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23E251C2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Разработка документов проекта</w:t>
            </w:r>
          </w:p>
        </w:tc>
        <w:tc>
          <w:tcPr>
            <w:tcW w:w="5557" w:type="dxa"/>
            <w:gridSpan w:val="5"/>
            <w:vAlign w:val="center"/>
          </w:tcPr>
          <w:p w14:paraId="3C67551F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37A19" w:rsidRPr="004203B1" w14:paraId="165C7A1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8655680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2B4306C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5B27F1B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Оформлять сценарий мультипликационного фильма</w:t>
            </w:r>
          </w:p>
          <w:p w14:paraId="6BC30529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</w:t>
            </w:r>
            <w:r w:rsidRPr="00574AC0">
              <w:rPr>
                <w:sz w:val="24"/>
                <w:szCs w:val="24"/>
                <w:lang w:val="ru-RU"/>
              </w:rPr>
              <w:t>Описывать требования к мультипликационному фильму</w:t>
            </w:r>
          </w:p>
          <w:p w14:paraId="33A9F007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Резюмировать обсуждение фильма и подготовить изменения и дополнения для внесения в сценарий по требованию заказчика</w:t>
            </w:r>
          </w:p>
          <w:p w14:paraId="196A1962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4. Разрабатывать техническую спецификацию и выполнять техническое задание проекта</w:t>
            </w:r>
          </w:p>
        </w:tc>
      </w:tr>
      <w:tr w:rsidR="004D16BF" w:rsidRPr="00574AC0" w14:paraId="359919F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4C50571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56EC3A0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553A977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4203B1" w14:paraId="0CBFA2E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D6C736D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49524AB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8AC8891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1. </w:t>
            </w:r>
            <w:r w:rsidRPr="00574AC0">
              <w:rPr>
                <w:lang w:eastAsia="ru-RU"/>
              </w:rPr>
              <w:t>Основы ведения служебной документации</w:t>
            </w:r>
          </w:p>
          <w:p w14:paraId="7DFFF159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Требования к созданиям анимационных роликов, мультипликационных фильмов</w:t>
            </w:r>
          </w:p>
          <w:p w14:paraId="5EDAD8E5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sz w:val="24"/>
                <w:szCs w:val="24"/>
                <w:lang w:val="ru-RU"/>
              </w:rPr>
              <w:t xml:space="preserve">3. </w:t>
            </w:r>
            <w:r w:rsidRPr="00574AC0">
              <w:rPr>
                <w:sz w:val="24"/>
                <w:szCs w:val="24"/>
                <w:lang w:val="ru-RU"/>
              </w:rPr>
              <w:t xml:space="preserve">Методологию и технологию программирования и разработки программного продукта </w:t>
            </w:r>
          </w:p>
        </w:tc>
      </w:tr>
      <w:tr w:rsidR="004D16BF" w:rsidRPr="00574AC0" w14:paraId="3ED8AB3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ED87BD7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4213A260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2D233D99" w14:textId="06FD4FC2" w:rsidR="004D16BF" w:rsidRPr="00574AC0" w:rsidRDefault="004D16BF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Моделирование этапов разработки и дизайн мультипликационного фильма</w:t>
            </w:r>
          </w:p>
        </w:tc>
        <w:tc>
          <w:tcPr>
            <w:tcW w:w="5557" w:type="dxa"/>
            <w:gridSpan w:val="5"/>
            <w:vAlign w:val="center"/>
          </w:tcPr>
          <w:p w14:paraId="3BFEF3B8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537A19" w:rsidRPr="004203B1" w14:paraId="616F9BA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80BB1FC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3B7C898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C9743F6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 xml:space="preserve">1. </w:t>
            </w:r>
            <w:r w:rsidRPr="00574AC0">
              <w:rPr>
                <w:rFonts w:eastAsia="Times New Roman"/>
                <w:lang w:eastAsia="ru-RU"/>
              </w:rPr>
              <w:t>Распределить трудовых функции команды</w:t>
            </w:r>
          </w:p>
          <w:p w14:paraId="52171EEA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Запланировать и о</w:t>
            </w:r>
            <w:r w:rsidRPr="00574AC0">
              <w:rPr>
                <w:rFonts w:eastAsia="Times New Roman"/>
                <w:lang w:eastAsia="ru-RU"/>
              </w:rPr>
              <w:t>пределить сроки выполнения работы</w:t>
            </w:r>
          </w:p>
          <w:p w14:paraId="5C09DC3C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</w:tabs>
              <w:ind w:left="284" w:hanging="284"/>
              <w:rPr>
                <w:lang w:eastAsia="ru-RU"/>
              </w:rPr>
            </w:pPr>
            <w:r w:rsidRPr="00574AC0">
              <w:rPr>
                <w:rFonts w:eastAsia="Times New Roman"/>
                <w:lang w:eastAsia="ru-RU"/>
              </w:rPr>
              <w:t>3. Обсудить и определить дизайн мультипликационного фильма</w:t>
            </w:r>
          </w:p>
          <w:p w14:paraId="0152D2DA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</w:tabs>
              <w:ind w:left="284" w:hanging="284"/>
              <w:rPr>
                <w:lang w:eastAsia="ru-RU"/>
              </w:rPr>
            </w:pPr>
            <w:r w:rsidRPr="00574AC0">
              <w:rPr>
                <w:rFonts w:eastAsia="Times New Roman"/>
                <w:lang w:eastAsia="ru-RU"/>
              </w:rPr>
              <w:t xml:space="preserve">4. Проводить </w:t>
            </w:r>
            <w:r w:rsidRPr="00574AC0">
              <w:rPr>
                <w:lang w:eastAsia="ru-RU"/>
              </w:rPr>
              <w:t>первичную цветокоррекцию сцен и объектов в модели фильма</w:t>
            </w:r>
          </w:p>
        </w:tc>
      </w:tr>
      <w:tr w:rsidR="004D16BF" w:rsidRPr="00574AC0" w14:paraId="0B9D1E3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1B276AA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67F0A6A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2BF2FE4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574AC0" w14:paraId="6AF8235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AD6DEBD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02BE6A7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F3C8762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Знание методов и принципов проектного менеджмента</w:t>
            </w:r>
          </w:p>
          <w:p w14:paraId="102297F7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Программные средства проектирования проекта</w:t>
            </w:r>
          </w:p>
          <w:p w14:paraId="1A2C9EA6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Программные средства для создания презентации</w:t>
            </w:r>
          </w:p>
          <w:p w14:paraId="3CCEF775" w14:textId="77777777" w:rsidR="00537A19" w:rsidRPr="00574AC0" w:rsidRDefault="00537A19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Знание принципов делового письма</w:t>
            </w:r>
          </w:p>
        </w:tc>
      </w:tr>
      <w:tr w:rsidR="004D16BF" w:rsidRPr="00574AC0" w14:paraId="054A57F7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4E82CCD8" w14:textId="77777777" w:rsidR="004D16BF" w:rsidRPr="00574AC0" w:rsidRDefault="004D16BF" w:rsidP="00574AC0">
            <w:pPr>
              <w:rPr>
                <w:b/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Трудовая функция 2:</w:t>
            </w:r>
          </w:p>
          <w:p w14:paraId="0AF94866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Создание раскадровки, отрисовки, аниматики  мультипликационных сцен 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051F264A" w14:textId="77777777" w:rsidR="005D5DA3" w:rsidRDefault="004D16BF" w:rsidP="00574AC0">
            <w:pPr>
              <w:pStyle w:val="Default"/>
              <w:widowControl w:val="0"/>
              <w:tabs>
                <w:tab w:val="left" w:pos="414"/>
              </w:tabs>
              <w:rPr>
                <w:b/>
              </w:rPr>
            </w:pPr>
            <w:r w:rsidRPr="00574AC0">
              <w:rPr>
                <w:b/>
              </w:rPr>
              <w:t>Задача 1:</w:t>
            </w:r>
          </w:p>
          <w:p w14:paraId="7BA0C8E6" w14:textId="3EEC2A4A" w:rsidR="004D16BF" w:rsidRPr="00574AC0" w:rsidRDefault="004D16BF" w:rsidP="00574AC0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lang w:eastAsia="ru-RU"/>
              </w:rPr>
              <w:t>Определение последовательности сцен</w:t>
            </w:r>
          </w:p>
        </w:tc>
        <w:tc>
          <w:tcPr>
            <w:tcW w:w="5557" w:type="dxa"/>
            <w:gridSpan w:val="5"/>
            <w:vAlign w:val="center"/>
          </w:tcPr>
          <w:p w14:paraId="62482899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537A19" w:rsidRPr="004203B1" w14:paraId="38E3918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5DE9736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75BBDB3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5892FA7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Планировать и выделять важные сцены</w:t>
            </w:r>
          </w:p>
          <w:p w14:paraId="5AF5F946" w14:textId="77777777" w:rsidR="00537A19" w:rsidRPr="00574AC0" w:rsidRDefault="00537A19" w:rsidP="009717F4">
            <w:pPr>
              <w:pStyle w:val="Default"/>
              <w:tabs>
                <w:tab w:val="left" w:pos="325"/>
              </w:tabs>
              <w:ind w:left="284" w:hanging="284"/>
            </w:pPr>
            <w:r w:rsidRPr="00574AC0">
              <w:t>2.Выполнять раскадровку структуры фильма</w:t>
            </w:r>
          </w:p>
          <w:p w14:paraId="2968E9F1" w14:textId="77777777" w:rsidR="00537A19" w:rsidRPr="00574AC0" w:rsidRDefault="00537A19" w:rsidP="009717F4">
            <w:pPr>
              <w:pStyle w:val="Default"/>
              <w:tabs>
                <w:tab w:val="left" w:pos="325"/>
              </w:tabs>
              <w:ind w:left="284" w:hanging="284"/>
              <w:rPr>
                <w:lang w:eastAsia="ru-RU"/>
              </w:rPr>
            </w:pPr>
            <w:r w:rsidRPr="00574AC0">
              <w:t>3. Выполнять отрисовку персонажей по сценарию</w:t>
            </w:r>
          </w:p>
        </w:tc>
      </w:tr>
      <w:tr w:rsidR="004D16BF" w:rsidRPr="00574AC0" w14:paraId="03793BD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D52ACC1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7BA313E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CFFFC26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4203B1" w14:paraId="71E0F73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9902E71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B529B96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B27B0F9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1. Современные программные средства для </w:t>
            </w:r>
            <w:r w:rsidRPr="00574AC0">
              <w:rPr>
                <w:sz w:val="24"/>
                <w:szCs w:val="24"/>
                <w:lang w:val="ru-RU" w:eastAsia="ru-RU"/>
              </w:rPr>
              <w:lastRenderedPageBreak/>
              <w:t>создания раскадровки и отрисовки сцен</w:t>
            </w:r>
          </w:p>
          <w:p w14:paraId="0CBCEE04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Основы живописи, технические навыки рисования</w:t>
            </w:r>
          </w:p>
          <w:p w14:paraId="4703D3B6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3. Программные средства для раскадровки</w:t>
            </w:r>
          </w:p>
          <w:p w14:paraId="78DDD929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</w:tabs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>4. Методы и принципы раскадровки сцен</w:t>
            </w:r>
          </w:p>
        </w:tc>
      </w:tr>
      <w:tr w:rsidR="004D16BF" w:rsidRPr="00574AC0" w14:paraId="5348AFC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E7A27BE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5116838A" w14:textId="77777777" w:rsidR="004D16BF" w:rsidRPr="00574AC0" w:rsidRDefault="004D16BF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757AE2DA" w14:textId="170C8A5A" w:rsidR="004D16BF" w:rsidRPr="00574AC0" w:rsidRDefault="004D16BF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Создание аниматики и выбор эскизов с персонажами </w:t>
            </w:r>
          </w:p>
        </w:tc>
        <w:tc>
          <w:tcPr>
            <w:tcW w:w="5557" w:type="dxa"/>
            <w:gridSpan w:val="5"/>
            <w:vAlign w:val="center"/>
          </w:tcPr>
          <w:p w14:paraId="065DB07F" w14:textId="77777777" w:rsidR="004D16BF" w:rsidRPr="00574AC0" w:rsidDel="000E4804" w:rsidRDefault="004D16BF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537A19" w:rsidRPr="004203B1" w14:paraId="6936783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E747750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511FBF3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DFB627C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Создать базовые эскизы - анимации с аудио сопровождением</w:t>
            </w:r>
          </w:p>
          <w:p w14:paraId="6FFDF447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Проводить мониторинг аниматикии определить возможные изменения и дополнения</w:t>
            </w:r>
          </w:p>
          <w:p w14:paraId="7C9141B3" w14:textId="77777777" w:rsidR="00537A19" w:rsidRPr="00574AC0" w:rsidRDefault="00537A19" w:rsidP="009717F4">
            <w:pPr>
              <w:shd w:val="clear" w:color="auto" w:fill="FFFFFF"/>
              <w:tabs>
                <w:tab w:val="left" w:pos="325"/>
              </w:tabs>
              <w:ind w:left="284" w:hanging="284"/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Применять п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ринципы создания анимационных объектов</w:t>
            </w:r>
          </w:p>
          <w:p w14:paraId="6B925E3F" w14:textId="77777777" w:rsidR="00537A19" w:rsidRPr="00574AC0" w:rsidRDefault="00537A19" w:rsidP="009717F4">
            <w:pPr>
              <w:shd w:val="clear" w:color="auto" w:fill="FFFFFF"/>
              <w:tabs>
                <w:tab w:val="left" w:pos="325"/>
              </w:tabs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5. Подготовка эскизов 3D объектов</w:t>
            </w:r>
          </w:p>
        </w:tc>
      </w:tr>
      <w:tr w:rsidR="004D16BF" w:rsidRPr="00574AC0" w14:paraId="6B819DB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9AED462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3169DD9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5B27D66" w14:textId="77777777" w:rsidR="004D16BF" w:rsidRPr="00574AC0" w:rsidDel="000E4804" w:rsidRDefault="004D16BF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537A19" w:rsidRPr="004203B1" w14:paraId="5535C56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E815CDE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3D48792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B619421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1. Теорию создания анимации, принципы и методы создания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компьютерной анимации, форматы файлов содержащие анимацию</w:t>
            </w:r>
          </w:p>
          <w:p w14:paraId="397C7049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Технологии создания аниматиков</w:t>
            </w:r>
          </w:p>
          <w:p w14:paraId="75EC6021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Виды аниматиков: стиломатик и видеоматик</w:t>
            </w:r>
          </w:p>
          <w:p w14:paraId="0830DA5D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4. Программные средства для создания эскизов</w:t>
            </w:r>
          </w:p>
        </w:tc>
      </w:tr>
      <w:tr w:rsidR="004D16BF" w:rsidRPr="00574AC0" w14:paraId="6A24DA7A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1538C4A9" w14:textId="57244B4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3:</w:t>
            </w:r>
          </w:p>
          <w:p w14:paraId="069A4A87" w14:textId="2EC39C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Выполнение рендеринга и «композитинг» анимации.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285C428A" w14:textId="77777777" w:rsidR="004D16BF" w:rsidRPr="00574AC0" w:rsidRDefault="004D16BF" w:rsidP="00574AC0">
            <w:pPr>
              <w:pStyle w:val="Default"/>
              <w:widowControl w:val="0"/>
              <w:tabs>
                <w:tab w:val="left" w:pos="414"/>
              </w:tabs>
              <w:rPr>
                <w:b/>
                <w:color w:val="auto"/>
              </w:rPr>
            </w:pPr>
            <w:r w:rsidRPr="00574AC0">
              <w:rPr>
                <w:b/>
                <w:color w:val="auto"/>
              </w:rPr>
              <w:t>Задача 1:</w:t>
            </w:r>
          </w:p>
          <w:p w14:paraId="7A85CB48" w14:textId="21565F31" w:rsidR="004D16BF" w:rsidRPr="00574AC0" w:rsidRDefault="004D16BF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color w:val="auto"/>
              </w:rPr>
              <w:t>Проведения процесса визуализации (рендеринг) в последовательность картинок</w:t>
            </w:r>
          </w:p>
        </w:tc>
        <w:tc>
          <w:tcPr>
            <w:tcW w:w="5557" w:type="dxa"/>
            <w:gridSpan w:val="5"/>
            <w:vAlign w:val="center"/>
          </w:tcPr>
          <w:p w14:paraId="79D48CA7" w14:textId="77777777" w:rsidR="004D16BF" w:rsidRPr="00574AC0" w:rsidRDefault="004D16BF" w:rsidP="009717F4">
            <w:pPr>
              <w:tabs>
                <w:tab w:val="left" w:pos="325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537A19" w:rsidRPr="004203B1" w14:paraId="368930C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7508765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767061C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6622089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1. Скомпоновать все созданные 3Dсцены </w:t>
            </w:r>
          </w:p>
          <w:p w14:paraId="6D8702BB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2.Расположить их по последовательности анимирования</w:t>
            </w:r>
          </w:p>
          <w:p w14:paraId="6F80AD67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3. Использовать для визуализации современные программные средства мультипликации</w:t>
            </w:r>
          </w:p>
        </w:tc>
      </w:tr>
      <w:tr w:rsidR="004D16BF" w:rsidRPr="00574AC0" w14:paraId="75815A5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821B6A2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0684B5A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C1FA81E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b/>
              </w:rPr>
              <w:t>Знания:</w:t>
            </w:r>
          </w:p>
        </w:tc>
      </w:tr>
      <w:tr w:rsidR="00537A19" w:rsidRPr="00574AC0" w14:paraId="79AC6AA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AA3821A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DC3039F" w14:textId="77777777" w:rsidR="00537A19" w:rsidRPr="00574AC0" w:rsidRDefault="00537A19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D6EE558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Принципы и методы создания мультипликации</w:t>
            </w:r>
          </w:p>
          <w:p w14:paraId="6261411A" w14:textId="4B7287BC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Принципы</w:t>
            </w:r>
            <w:r w:rsidR="003367D7" w:rsidRPr="00574AC0">
              <w:rPr>
                <w:lang w:eastAsia="ru-RU"/>
              </w:rPr>
              <w:t xml:space="preserve"> </w:t>
            </w:r>
            <w:r w:rsidRPr="00574AC0">
              <w:rPr>
                <w:lang w:eastAsia="ru-RU"/>
              </w:rPr>
              <w:t>редактирования</w:t>
            </w:r>
            <w:r w:rsidR="003367D7" w:rsidRPr="00574AC0">
              <w:rPr>
                <w:lang w:eastAsia="ru-RU"/>
              </w:rPr>
              <w:t xml:space="preserve"> </w:t>
            </w:r>
            <w:r w:rsidRPr="00574AC0">
              <w:rPr>
                <w:lang w:eastAsia="ru-RU"/>
              </w:rPr>
              <w:t>анимации</w:t>
            </w:r>
          </w:p>
          <w:p w14:paraId="480B5E02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3. Основные принципы и методы рендеринга, основы экспорта данных</w:t>
            </w:r>
          </w:p>
          <w:p w14:paraId="77224B37" w14:textId="77777777" w:rsidR="00537A19" w:rsidRPr="00574AC0" w:rsidRDefault="00537A19" w:rsidP="009717F4">
            <w:pPr>
              <w:pStyle w:val="Default"/>
              <w:widowControl w:val="0"/>
              <w:tabs>
                <w:tab w:val="left" w:pos="325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>4. Программные средства для рендеринга</w:t>
            </w:r>
          </w:p>
        </w:tc>
      </w:tr>
      <w:tr w:rsidR="004D16BF" w:rsidRPr="00574AC0" w14:paraId="2CEF2F3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68545B0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21CF5EDC" w14:textId="77777777" w:rsidR="004D16BF" w:rsidRPr="00574AC0" w:rsidRDefault="004D16BF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667E30D" w14:textId="113E4E1B" w:rsidR="004D16BF" w:rsidRPr="00574AC0" w:rsidRDefault="004D16BF" w:rsidP="005D5DA3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Проведения процесса слияния всех композиции</w:t>
            </w:r>
          </w:p>
        </w:tc>
        <w:tc>
          <w:tcPr>
            <w:tcW w:w="5557" w:type="dxa"/>
            <w:gridSpan w:val="5"/>
            <w:vAlign w:val="center"/>
          </w:tcPr>
          <w:p w14:paraId="0A7E5E2A" w14:textId="77777777" w:rsidR="004D16BF" w:rsidRPr="00574AC0" w:rsidRDefault="004D16BF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537A19" w:rsidRPr="004203B1" w14:paraId="1DEE0B9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6759562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7F09A55" w14:textId="77777777" w:rsidR="00537A19" w:rsidRPr="00574AC0" w:rsidRDefault="00537A19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45D7E87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1.Производить computergeneratet  (компьютерную генерацию) неподвижных и движущиеся изображений (видеоматериалом /созданных анимированных объектов).</w:t>
            </w:r>
          </w:p>
          <w:p w14:paraId="21CBDE1B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sz w:val="24"/>
                <w:szCs w:val="24"/>
                <w:lang w:val="ru-RU"/>
              </w:rPr>
              <w:t xml:space="preserve">2. </w:t>
            </w:r>
            <w:r w:rsidRPr="00574AC0">
              <w:rPr>
                <w:sz w:val="24"/>
                <w:szCs w:val="24"/>
                <w:lang w:val="ru-RU" w:eastAsia="ru-RU"/>
              </w:rPr>
              <w:t>Применять методы совмещения нескольких слоев отснятого фото или видеоматериала.</w:t>
            </w:r>
          </w:p>
          <w:p w14:paraId="25147C37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rFonts w:eastAsiaTheme="minorHAnsi"/>
                <w:sz w:val="24"/>
                <w:szCs w:val="24"/>
                <w:lang w:val="ru-RU"/>
              </w:rPr>
              <w:t>3. Уметь бесшовно внедрять 3D в видео</w:t>
            </w:r>
            <w:r w:rsidRPr="00574AC0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 </w:t>
            </w:r>
          </w:p>
        </w:tc>
      </w:tr>
      <w:tr w:rsidR="004D16BF" w:rsidRPr="00574AC0" w14:paraId="16794EF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0408ABC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7171C12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C9CCD36" w14:textId="77777777" w:rsidR="004D16BF" w:rsidRPr="00574AC0" w:rsidRDefault="004D16BF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537A19" w:rsidRPr="00574AC0" w14:paraId="60E7D18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BF55FF3" w14:textId="77777777" w:rsidR="00537A19" w:rsidRPr="00574AC0" w:rsidRDefault="00537A19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F6EA480" w14:textId="77777777" w:rsidR="00537A19" w:rsidRPr="00574AC0" w:rsidRDefault="00537A19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2A99752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Принципы и методы компьютерной генерации объектов.</w:t>
            </w:r>
          </w:p>
          <w:p w14:paraId="7F1EEFF0" w14:textId="77777777" w:rsidR="00537A19" w:rsidRPr="00574AC0" w:rsidRDefault="00537A19" w:rsidP="009717F4">
            <w:pPr>
              <w:widowControl/>
              <w:shd w:val="clear" w:color="auto" w:fill="FFFFFF"/>
              <w:tabs>
                <w:tab w:val="left" w:pos="325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</w:t>
            </w:r>
            <w:r w:rsidRPr="00574AC0">
              <w:rPr>
                <w:rFonts w:eastAsiaTheme="minorHAnsi"/>
                <w:sz w:val="24"/>
                <w:szCs w:val="24"/>
                <w:lang w:val="ru-RU"/>
              </w:rPr>
              <w:t>Основы 3-хмерного графического моделирования.</w:t>
            </w:r>
          </w:p>
        </w:tc>
      </w:tr>
      <w:tr w:rsidR="00516073" w:rsidRPr="00574AC0" w14:paraId="671CE698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85D43DD" w14:textId="56193BC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6D0154B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Логическое мышление. Гибкость мышления. Организованность. Креативность. Коммуникабельность. Обучаемость. Дисциплинированность. Внимательность. Аккуратность. Ответственность. Чувство эстетичности.</w:t>
            </w:r>
          </w:p>
        </w:tc>
      </w:tr>
      <w:tr w:rsidR="00516073" w:rsidRPr="00574AC0" w14:paraId="5EAF9FD0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5AC752DF" w14:textId="40257CE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Связь с другими профессиями в рамках </w:t>
            </w:r>
            <w:r w:rsidRPr="00EE093F">
              <w:rPr>
                <w:sz w:val="24"/>
                <w:szCs w:val="24"/>
                <w:lang w:val="ru-RU"/>
              </w:rPr>
              <w:lastRenderedPageBreak/>
              <w:t>ОРК</w:t>
            </w:r>
          </w:p>
        </w:tc>
        <w:tc>
          <w:tcPr>
            <w:tcW w:w="1980" w:type="dxa"/>
            <w:gridSpan w:val="3"/>
            <w:vAlign w:val="center"/>
          </w:tcPr>
          <w:p w14:paraId="2BC3264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lastRenderedPageBreak/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78A14A6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602A2C49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1292E57A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287A36EA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73996E52" w14:textId="77777777" w:rsidR="00516073" w:rsidRPr="00574AC0" w:rsidDel="0086711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4203B1" w14:paraId="22147D19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CF1C6F5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726A880E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7BF2863B" w14:textId="77777777" w:rsidR="00516073" w:rsidRPr="00574AC0" w:rsidDel="0086711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126665EA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070FDEB5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06DF8931" w14:textId="77777777" w:rsidR="00516073" w:rsidRPr="00574AC0" w:rsidDel="0086711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89EE28F" w14:textId="77777777" w:rsidR="00516073" w:rsidRPr="00574AC0" w:rsidDel="0086711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5210AFFB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D606CF0" w14:textId="7CA3544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77403675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75762FB2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</w:tc>
      </w:tr>
      <w:tr w:rsidR="00516073" w:rsidRPr="004203B1" w14:paraId="082638DF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53C14CF" w14:textId="74195B60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3EACAE1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457469D7" w14:textId="019F468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1BBA453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подготовки:</w:t>
            </w:r>
          </w:p>
          <w:p w14:paraId="1E0D3AEB" w14:textId="53FD8E6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380" w:type="dxa"/>
            <w:vAlign w:val="center"/>
          </w:tcPr>
          <w:p w14:paraId="733C45E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60CBDE91" w14:textId="6A52F38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Бакалавр техники и технологии в области ИКТ</w:t>
            </w:r>
          </w:p>
        </w:tc>
      </w:tr>
      <w:tr w:rsidR="004C13AD" w:rsidRPr="004203B1" w14:paraId="6D04E6E8" w14:textId="77777777" w:rsidTr="00516073">
        <w:trPr>
          <w:trHeight w:val="769"/>
        </w:trPr>
        <w:tc>
          <w:tcPr>
            <w:tcW w:w="9497" w:type="dxa"/>
            <w:gridSpan w:val="8"/>
            <w:vAlign w:val="center"/>
          </w:tcPr>
          <w:p w14:paraId="2D60936F" w14:textId="127A843C" w:rsidR="004C13AD" w:rsidRPr="00574AC0" w:rsidRDefault="00516073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E6220E"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214425A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01B4D76" w14:textId="0A7FDDB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2779962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2512-3-004</w:t>
            </w:r>
          </w:p>
        </w:tc>
      </w:tr>
      <w:tr w:rsidR="00516073" w:rsidRPr="00574AC0" w14:paraId="540B2F4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E649A4F" w14:textId="657902A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480961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</w:t>
            </w:r>
          </w:p>
        </w:tc>
      </w:tr>
      <w:tr w:rsidR="00516073" w:rsidRPr="004203B1" w14:paraId="48B2E01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C216360" w14:textId="73FB996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37EE36A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1D7BF77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14C644C" w14:textId="7BE46CA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3AB06E15" w14:textId="335EDDB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2512-3-001 Разработчик компьютерных игр</w:t>
            </w:r>
          </w:p>
        </w:tc>
      </w:tr>
      <w:tr w:rsidR="00516073" w:rsidRPr="00574AC0" w14:paraId="0C533C6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7D26AC6" w14:textId="797E585A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1E570B25" w14:textId="312B705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</w:p>
        </w:tc>
      </w:tr>
      <w:tr w:rsidR="00516073" w:rsidRPr="004203B1" w14:paraId="66E7C53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041B4A0" w14:textId="32F1A971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23BB6393" w14:textId="6A81CCB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 Совершенствовать принципы и алгоритмы  разработки компьютерных игр</w:t>
            </w:r>
          </w:p>
        </w:tc>
      </w:tr>
      <w:tr w:rsidR="00516073" w:rsidRPr="004203B1" w14:paraId="4EC71BBD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6485750B" w14:textId="5F44EBBE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6EE80B53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5707514F" w14:textId="10966B49" w:rsidR="00516073" w:rsidRPr="00574AC0" w:rsidRDefault="005160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1. Проведение аналитики и мониторинга рынка компьютерных игр</w:t>
            </w:r>
          </w:p>
        </w:tc>
      </w:tr>
      <w:tr w:rsidR="004C13AD" w:rsidRPr="004203B1" w14:paraId="54F1C181" w14:textId="77777777" w:rsidTr="005D5DA3">
        <w:trPr>
          <w:trHeight w:val="20"/>
        </w:trPr>
        <w:tc>
          <w:tcPr>
            <w:tcW w:w="2552" w:type="dxa"/>
            <w:vMerge/>
          </w:tcPr>
          <w:p w14:paraId="47800BE9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1655B2DA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70BB1A6D" w14:textId="55B34AAE" w:rsidR="007D53C0" w:rsidRPr="00574AC0" w:rsidRDefault="004C3B6B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EA70B3" w:rsidRPr="00574AC0">
              <w:rPr>
                <w:color w:val="000000"/>
                <w:sz w:val="24"/>
                <w:szCs w:val="24"/>
                <w:lang w:val="ru-RU" w:eastAsia="ru-RU"/>
              </w:rPr>
              <w:t>Разработка и ввод в эксплуатацию компьютерных игр</w:t>
            </w:r>
          </w:p>
        </w:tc>
      </w:tr>
      <w:tr w:rsidR="004C13AD" w:rsidRPr="00574AC0" w14:paraId="2FC18D58" w14:textId="77777777" w:rsidTr="005D5DA3">
        <w:trPr>
          <w:trHeight w:val="20"/>
        </w:trPr>
        <w:tc>
          <w:tcPr>
            <w:tcW w:w="2552" w:type="dxa"/>
            <w:vMerge/>
          </w:tcPr>
          <w:p w14:paraId="59996015" w14:textId="77777777" w:rsidR="004C13AD" w:rsidRPr="00574AC0" w:rsidRDefault="004C13AD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6C07E6E2" w14:textId="77777777" w:rsidR="004C13AD" w:rsidRPr="00574AC0" w:rsidRDefault="004C3B6B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06316377" w14:textId="6952B060" w:rsidR="00A10883" w:rsidRPr="009717F4" w:rsidRDefault="004C3B6B" w:rsidP="009717F4">
            <w:pPr>
              <w:shd w:val="clear" w:color="auto" w:fill="FFFFFF"/>
              <w:tabs>
                <w:tab w:val="left" w:pos="270"/>
              </w:tabs>
              <w:rPr>
                <w:sz w:val="24"/>
                <w:szCs w:val="24"/>
              </w:rPr>
            </w:pPr>
            <w:r w:rsidRPr="009717F4">
              <w:rPr>
                <w:color w:val="000000"/>
                <w:sz w:val="24"/>
                <w:szCs w:val="24"/>
                <w:lang w:eastAsia="ru-RU"/>
              </w:rPr>
              <w:t xml:space="preserve">Маркетинг компьютерной игры </w:t>
            </w:r>
          </w:p>
        </w:tc>
      </w:tr>
      <w:tr w:rsidR="004D16BF" w:rsidRPr="00574AC0" w14:paraId="73378694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072A270B" w14:textId="1E472BB1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7728819F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Проведение аналитики и мониторинга рынка компьютерных игр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6801AC8B" w14:textId="2B63DC86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2FDD7242" w14:textId="310FD580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Изучение рынка компьютерных игр и планирование разработки</w:t>
            </w:r>
          </w:p>
        </w:tc>
        <w:tc>
          <w:tcPr>
            <w:tcW w:w="5557" w:type="dxa"/>
            <w:gridSpan w:val="5"/>
            <w:vAlign w:val="center"/>
          </w:tcPr>
          <w:p w14:paraId="5D752C76" w14:textId="4B78E01C" w:rsidR="004D16BF" w:rsidRPr="00574AC0" w:rsidRDefault="004D16BF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D16BF" w:rsidRPr="004203B1" w14:paraId="3B133DD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A859570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1C2A927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3E0113C" w14:textId="77777777" w:rsidR="004D16BF" w:rsidRPr="00574AC0" w:rsidRDefault="004D16BF" w:rsidP="009717F4">
            <w:pPr>
              <w:pStyle w:val="a5"/>
              <w:tabs>
                <w:tab w:val="left" w:pos="288"/>
              </w:tabs>
              <w:spacing w:after="0" w:line="240" w:lineRule="auto"/>
              <w:ind w:left="284" w:hanging="284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1. Определять и проводить сравнительный анализ стратегии, сложности игр, количество уровней,  применение игровых движков, сложность дизайна существующих компьютерных игр</w:t>
            </w:r>
          </w:p>
          <w:p w14:paraId="2602235C" w14:textId="7DA23DB9" w:rsidR="004D16BF" w:rsidRPr="00574AC0" w:rsidRDefault="004D16BF" w:rsidP="009717F4">
            <w:pPr>
              <w:pStyle w:val="a5"/>
              <w:tabs>
                <w:tab w:val="left" w:pos="288"/>
              </w:tabs>
              <w:spacing w:after="0" w:line="240" w:lineRule="auto"/>
              <w:ind w:left="284" w:hanging="284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2. Использовать результат анализа для разработки новой компьютерной игры</w:t>
            </w:r>
          </w:p>
        </w:tc>
      </w:tr>
      <w:tr w:rsidR="004D16BF" w:rsidRPr="00574AC0" w14:paraId="71F6B10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C7EA5CC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1AB4C3D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398A4C9" w14:textId="70F2236C" w:rsidR="004D16BF" w:rsidRPr="00574AC0" w:rsidRDefault="004D16BF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D16BF" w:rsidRPr="00574AC0" w14:paraId="2497679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3D278B1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C6CEBDA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9A0E3F5" w14:textId="77777777" w:rsidR="004D16BF" w:rsidRPr="00574AC0" w:rsidRDefault="004D16BF" w:rsidP="009717F4">
            <w:pPr>
              <w:pStyle w:val="a5"/>
              <w:tabs>
                <w:tab w:val="left" w:pos="288"/>
              </w:tabs>
              <w:spacing w:after="0" w:line="240" w:lineRule="auto"/>
              <w:ind w:left="284" w:hanging="284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1. Методов сравнительного анализа</w:t>
            </w:r>
          </w:p>
          <w:p w14:paraId="0C561F13" w14:textId="77777777" w:rsidR="004D16BF" w:rsidRPr="00574AC0" w:rsidRDefault="004D16BF" w:rsidP="009717F4">
            <w:pPr>
              <w:tabs>
                <w:tab w:val="left" w:pos="288"/>
              </w:tabs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2. Структуры компьютерных игр, игровые движки</w:t>
            </w:r>
          </w:p>
          <w:p w14:paraId="5EF2D30C" w14:textId="58FCCA21" w:rsidR="004D16BF" w:rsidRPr="00574AC0" w:rsidRDefault="004D16BF" w:rsidP="009717F4">
            <w:pPr>
              <w:tabs>
                <w:tab w:val="left" w:pos="288"/>
              </w:tabs>
              <w:ind w:left="284" w:hanging="284"/>
              <w:rPr>
                <w:b/>
                <w:sz w:val="24"/>
                <w:szCs w:val="24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3. Основы алгоритмизации и программирования</w:t>
            </w:r>
          </w:p>
        </w:tc>
      </w:tr>
      <w:tr w:rsidR="004D16BF" w:rsidRPr="00574AC0" w14:paraId="5209CCE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F726E84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54067B18" w14:textId="5E38DA8E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</w:t>
            </w:r>
            <w:r w:rsidR="005D5DA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b/>
                <w:sz w:val="24"/>
                <w:szCs w:val="24"/>
                <w:lang w:val="ru-RU"/>
              </w:rPr>
              <w:t>2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17AD29F4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Развертывание сюжета игры</w:t>
            </w:r>
          </w:p>
        </w:tc>
        <w:tc>
          <w:tcPr>
            <w:tcW w:w="5557" w:type="dxa"/>
            <w:gridSpan w:val="5"/>
            <w:vAlign w:val="center"/>
          </w:tcPr>
          <w:p w14:paraId="692F2E22" w14:textId="6751023B" w:rsidR="004D16BF" w:rsidRPr="00574AC0" w:rsidRDefault="004D16BF" w:rsidP="009717F4">
            <w:pPr>
              <w:pStyle w:val="Default"/>
              <w:widowControl w:val="0"/>
              <w:tabs>
                <w:tab w:val="left" w:pos="288"/>
              </w:tabs>
              <w:ind w:left="284" w:hanging="284"/>
              <w:rPr>
                <w:lang w:eastAsia="ru-RU"/>
              </w:rPr>
            </w:pPr>
            <w:r w:rsidRPr="00574AC0">
              <w:rPr>
                <w:b/>
                <w:lang w:eastAsia="ru-RU"/>
              </w:rPr>
              <w:t>Умения</w:t>
            </w:r>
            <w:r w:rsidRPr="00574AC0">
              <w:rPr>
                <w:lang w:eastAsia="ru-RU"/>
              </w:rPr>
              <w:t>:</w:t>
            </w:r>
          </w:p>
        </w:tc>
      </w:tr>
      <w:tr w:rsidR="004D16BF" w:rsidRPr="004203B1" w14:paraId="6342ED8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DDAB686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A9910B8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D2314BF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288"/>
              </w:tabs>
              <w:ind w:left="284" w:hanging="284"/>
              <w:rPr>
                <w:rFonts w:eastAsia="Times New Roman"/>
                <w:lang w:eastAsia="ru-RU"/>
              </w:rPr>
            </w:pPr>
            <w:r w:rsidRPr="00574AC0">
              <w:t>1.</w:t>
            </w:r>
            <w:r w:rsidRPr="00574AC0">
              <w:rPr>
                <w:rFonts w:eastAsia="Times New Roman"/>
                <w:lang w:eastAsia="ru-RU"/>
              </w:rPr>
              <w:t>Создавать редактируемые уровни компьютерной игры</w:t>
            </w:r>
          </w:p>
          <w:p w14:paraId="35DFBC2D" w14:textId="066E7D9E" w:rsidR="004D16BF" w:rsidRPr="00574AC0" w:rsidRDefault="004D16BF" w:rsidP="009717F4">
            <w:pPr>
              <w:pStyle w:val="Default"/>
              <w:widowControl w:val="0"/>
              <w:tabs>
                <w:tab w:val="left" w:pos="288"/>
                <w:tab w:val="left" w:pos="414"/>
              </w:tabs>
              <w:ind w:left="284" w:hanging="284"/>
              <w:rPr>
                <w:b/>
              </w:rPr>
            </w:pPr>
            <w:r w:rsidRPr="00574AC0">
              <w:rPr>
                <w:lang w:eastAsia="ru-RU"/>
              </w:rPr>
              <w:t>2. Включать созданные аниматорами видеовставки и звуковые файлы</w:t>
            </w:r>
          </w:p>
        </w:tc>
      </w:tr>
      <w:tr w:rsidR="004D16BF" w:rsidRPr="00574AC0" w14:paraId="6584DF7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11635EF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C1FF10F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06FA11E" w14:textId="77DDAEFE" w:rsidR="004D16BF" w:rsidRPr="00574AC0" w:rsidRDefault="004D16BF" w:rsidP="009717F4">
            <w:pPr>
              <w:tabs>
                <w:tab w:val="left" w:pos="288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D16BF" w:rsidRPr="004203B1" w14:paraId="54A629C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DB09AD0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B300BC9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D40D8FC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288"/>
              </w:tabs>
              <w:ind w:left="284" w:hanging="284"/>
              <w:rPr>
                <w:rFonts w:eastAsia="Times New Roman"/>
                <w:lang w:eastAsia="ru-RU"/>
              </w:rPr>
            </w:pPr>
            <w:r w:rsidRPr="00574AC0">
              <w:rPr>
                <w:rFonts w:eastAsia="Times New Roman"/>
                <w:lang w:eastAsia="ru-RU"/>
              </w:rPr>
              <w:t>1. Знание уровней сложности компьютерной игры.</w:t>
            </w:r>
          </w:p>
          <w:p w14:paraId="6BD139E0" w14:textId="08B6F222" w:rsidR="004D16BF" w:rsidRPr="00574AC0" w:rsidRDefault="004D16BF" w:rsidP="009717F4">
            <w:pPr>
              <w:shd w:val="clear" w:color="auto" w:fill="FFFFFF"/>
              <w:tabs>
                <w:tab w:val="left" w:pos="288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>2. Методы и принципы  вставки видео и звуковых файлов</w:t>
            </w:r>
          </w:p>
        </w:tc>
      </w:tr>
      <w:tr w:rsidR="004D16BF" w:rsidRPr="00574AC0" w14:paraId="748F8C6F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194F4F0C" w14:textId="2F11E378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129843D9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Разработка и ввод в эксплуатацию компьютерных игр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30F65A14" w14:textId="77777777" w:rsidR="004D16BF" w:rsidRPr="00574AC0" w:rsidRDefault="004D16BF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Задача 1:</w:t>
            </w:r>
          </w:p>
          <w:p w14:paraId="6FB98108" w14:textId="0E8B7BC5" w:rsidR="004D16BF" w:rsidRPr="00574AC0" w:rsidRDefault="004D16BF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lang w:eastAsia="ru-RU"/>
              </w:rPr>
              <w:lastRenderedPageBreak/>
              <w:t>Показ «чернового»  варианта игры для тестирования</w:t>
            </w:r>
          </w:p>
        </w:tc>
        <w:tc>
          <w:tcPr>
            <w:tcW w:w="5557" w:type="dxa"/>
            <w:gridSpan w:val="5"/>
            <w:vAlign w:val="center"/>
          </w:tcPr>
          <w:p w14:paraId="3A9801F3" w14:textId="609619A1" w:rsidR="004D16BF" w:rsidRPr="00574AC0" w:rsidRDefault="004D16BF" w:rsidP="009717F4">
            <w:pPr>
              <w:tabs>
                <w:tab w:val="left" w:pos="288"/>
              </w:tabs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4D16BF" w:rsidRPr="004203B1" w14:paraId="447B8E5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962A414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83D8828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B9D27CC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288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Применять навыки программирования компьютерной игры</w:t>
            </w:r>
          </w:p>
          <w:p w14:paraId="470C789A" w14:textId="598D28B4" w:rsidR="004D16BF" w:rsidRPr="00574AC0" w:rsidRDefault="004D16BF" w:rsidP="009717F4">
            <w:pPr>
              <w:pStyle w:val="Default"/>
              <w:widowControl w:val="0"/>
              <w:tabs>
                <w:tab w:val="left" w:pos="288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t>2. Проводить</w:t>
            </w:r>
            <w:r w:rsidRPr="00574AC0">
              <w:rPr>
                <w:color w:val="auto"/>
              </w:rPr>
              <w:t xml:space="preserve"> </w:t>
            </w:r>
            <w:r w:rsidRPr="00574AC0">
              <w:t>композитинга всех частей компьютерной игры</w:t>
            </w:r>
          </w:p>
        </w:tc>
      </w:tr>
      <w:tr w:rsidR="004D16BF" w:rsidRPr="00574AC0" w14:paraId="4DCE538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01323EF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956511A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F724503" w14:textId="151832BF" w:rsidR="004D16BF" w:rsidRPr="00574AC0" w:rsidRDefault="004D16BF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D16BF" w:rsidRPr="004203B1" w14:paraId="2B32FC1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52E3220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845DF6D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B991E5B" w14:textId="77777777" w:rsidR="004D16BF" w:rsidRPr="00574AC0" w:rsidRDefault="004D16BF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Алгоритмизация и программирования</w:t>
            </w:r>
          </w:p>
          <w:p w14:paraId="4C2E6705" w14:textId="54F6AB14" w:rsidR="004D16BF" w:rsidRPr="00574AC0" w:rsidRDefault="004D16BF" w:rsidP="009717F4">
            <w:pPr>
              <w:tabs>
                <w:tab w:val="left" w:pos="288"/>
              </w:tabs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Методы и принципы проведения композитинга</w:t>
            </w:r>
          </w:p>
        </w:tc>
      </w:tr>
      <w:tr w:rsidR="00A2162D" w:rsidRPr="00574AC0" w14:paraId="3BA3AC4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593F3FC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7803FF5B" w14:textId="77777777" w:rsidR="00A2162D" w:rsidRPr="00574AC0" w:rsidRDefault="00A2162D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1014924" w14:textId="66D1EF50" w:rsidR="00A2162D" w:rsidRPr="00574AC0" w:rsidRDefault="00A2162D" w:rsidP="005D5DA3">
            <w:pPr>
              <w:pStyle w:val="Default"/>
              <w:widowControl w:val="0"/>
              <w:tabs>
                <w:tab w:val="left" w:pos="414"/>
              </w:tabs>
              <w:rPr>
                <w:lang w:eastAsia="ru-RU"/>
              </w:rPr>
            </w:pPr>
            <w:r w:rsidRPr="00574AC0">
              <w:rPr>
                <w:color w:val="auto"/>
              </w:rPr>
              <w:t>Контроль над качеством разработки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095FCF63" w14:textId="12ABAE75" w:rsidR="00A2162D" w:rsidRPr="00574AC0" w:rsidRDefault="00A2162D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A2162D" w:rsidRPr="004203B1" w14:paraId="642601D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1D9F1D5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11F1E12" w14:textId="77777777" w:rsidR="00A2162D" w:rsidRPr="00574AC0" w:rsidRDefault="00A2162D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777A5F2" w14:textId="5FB11298" w:rsidR="00A2162D" w:rsidRPr="00574AC0" w:rsidRDefault="00A2162D" w:rsidP="009717F4">
            <w:pPr>
              <w:shd w:val="clear" w:color="auto" w:fill="FFFFFF"/>
              <w:tabs>
                <w:tab w:val="left" w:pos="288"/>
              </w:tabs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1.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Проводить анкетирование по оценке </w:t>
            </w:r>
            <w:r w:rsidRPr="00574AC0">
              <w:rPr>
                <w:sz w:val="24"/>
                <w:szCs w:val="24"/>
                <w:lang w:val="ru-RU" w:eastAsia="ru-RU"/>
              </w:rPr>
              <w:t>пользовательского интерфейса на бете тесте</w:t>
            </w:r>
          </w:p>
        </w:tc>
      </w:tr>
      <w:tr w:rsidR="00A2162D" w:rsidRPr="00574AC0" w14:paraId="47D554C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4DCB06A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168CF44" w14:textId="77777777" w:rsidR="00A2162D" w:rsidRPr="00574AC0" w:rsidRDefault="00A2162D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CE427BD" w14:textId="07391E40" w:rsidR="00A2162D" w:rsidRPr="00574AC0" w:rsidRDefault="00A2162D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A2162D" w:rsidRPr="004203B1" w14:paraId="7B0140B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C8988EA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35640A4" w14:textId="77777777" w:rsidR="00A2162D" w:rsidRPr="00574AC0" w:rsidRDefault="00A2162D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EFA9FED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288"/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1. Программные средства для реализации мультимедийных приложений </w:t>
            </w:r>
          </w:p>
          <w:p w14:paraId="1FD64AD3" w14:textId="43E011D7" w:rsidR="00A2162D" w:rsidRPr="00574AC0" w:rsidRDefault="00A2162D" w:rsidP="009717F4">
            <w:pPr>
              <w:shd w:val="clear" w:color="auto" w:fill="FFFFFF"/>
              <w:tabs>
                <w:tab w:val="left" w:pos="288"/>
              </w:tabs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Методы и принципы разработки игр,</w:t>
            </w:r>
          </w:p>
        </w:tc>
      </w:tr>
      <w:tr w:rsidR="00A2162D" w:rsidRPr="00574AC0" w14:paraId="3E1D6F06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44DD9C5D" w14:textId="77777777" w:rsidR="00A2162D" w:rsidRPr="00574AC0" w:rsidRDefault="00A2162D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Дополнительная трудовая функция:</w:t>
            </w:r>
          </w:p>
          <w:p w14:paraId="04C48391" w14:textId="10A4E632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Маркетинг компьютерной игры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01F7F4BF" w14:textId="211FB7D9" w:rsidR="00A2162D" w:rsidRPr="00574AC0" w:rsidRDefault="00A2162D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Задача1:</w:t>
            </w:r>
          </w:p>
          <w:p w14:paraId="423ACD71" w14:textId="77777777" w:rsidR="00A2162D" w:rsidRPr="00574AC0" w:rsidRDefault="00A2162D" w:rsidP="005D5DA3">
            <w:pPr>
              <w:shd w:val="clear" w:color="auto" w:fill="FFFFFF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Продвижение и реклама игры</w:t>
            </w:r>
          </w:p>
        </w:tc>
        <w:tc>
          <w:tcPr>
            <w:tcW w:w="5557" w:type="dxa"/>
            <w:gridSpan w:val="5"/>
            <w:vAlign w:val="center"/>
          </w:tcPr>
          <w:p w14:paraId="64E847F5" w14:textId="2AFF1403" w:rsidR="00A2162D" w:rsidRPr="00574AC0" w:rsidRDefault="00A2162D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Умение:</w:t>
            </w:r>
          </w:p>
        </w:tc>
      </w:tr>
      <w:tr w:rsidR="00931B8C" w:rsidRPr="004203B1" w14:paraId="6929270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90F8406" w14:textId="77777777" w:rsidR="00A10883" w:rsidRPr="00574AC0" w:rsidRDefault="00A1088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348A809" w14:textId="77777777" w:rsidR="00931B8C" w:rsidRPr="00574AC0" w:rsidRDefault="00931B8C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5630A2F" w14:textId="77777777" w:rsidR="00931B8C" w:rsidRPr="00574AC0" w:rsidRDefault="004C3B6B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Разработать рекламные ролики игры</w:t>
            </w:r>
          </w:p>
          <w:p w14:paraId="138A674D" w14:textId="77777777" w:rsidR="00931B8C" w:rsidRPr="00574AC0" w:rsidRDefault="004C3B6B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Продвигать компьютерную игру в онлайн режиме</w:t>
            </w:r>
          </w:p>
          <w:p w14:paraId="3FA99E42" w14:textId="77777777" w:rsidR="00931B8C" w:rsidRPr="00574AC0" w:rsidRDefault="004C3B6B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Презентовать компьютерную игру перед геймерами</w:t>
            </w:r>
            <w:r w:rsidR="000229CC" w:rsidRPr="00574AC0">
              <w:rPr>
                <w:sz w:val="24"/>
                <w:szCs w:val="24"/>
                <w:lang w:val="ru-RU" w:eastAsia="ru-RU"/>
              </w:rPr>
              <w:t xml:space="preserve"> и экспертами по компьютерным играм</w:t>
            </w:r>
          </w:p>
        </w:tc>
      </w:tr>
      <w:tr w:rsidR="00931B8C" w:rsidRPr="00574AC0" w14:paraId="1FF7D03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ACB7509" w14:textId="77777777" w:rsidR="00931B8C" w:rsidRPr="00574AC0" w:rsidRDefault="00931B8C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A55C246" w14:textId="77777777" w:rsidR="00931B8C" w:rsidRPr="00574AC0" w:rsidRDefault="00931B8C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70AAF66" w14:textId="77777777" w:rsidR="00931B8C" w:rsidRPr="00574AC0" w:rsidRDefault="00C35566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Знания: </w:t>
            </w:r>
          </w:p>
        </w:tc>
      </w:tr>
      <w:tr w:rsidR="00931B8C" w:rsidRPr="004203B1" w14:paraId="6B72D00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0FAD679" w14:textId="77777777" w:rsidR="00931B8C" w:rsidRPr="00574AC0" w:rsidRDefault="00931B8C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2029E4C" w14:textId="77777777" w:rsidR="00931B8C" w:rsidRPr="00574AC0" w:rsidRDefault="00931B8C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97FA83F" w14:textId="77777777" w:rsidR="00A10883" w:rsidRPr="00574AC0" w:rsidRDefault="00C35566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Рынка компьютерных игр</w:t>
            </w:r>
          </w:p>
          <w:p w14:paraId="216647AD" w14:textId="77777777" w:rsidR="00A10883" w:rsidRPr="00574AC0" w:rsidRDefault="00C35566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Ценовые и неценовые факторы спроса</w:t>
            </w:r>
          </w:p>
          <w:p w14:paraId="6BD87E51" w14:textId="77777777" w:rsidR="00A10883" w:rsidRPr="00574AC0" w:rsidRDefault="00C35566" w:rsidP="009717F4">
            <w:pPr>
              <w:widowControl/>
              <w:shd w:val="clear" w:color="auto" w:fill="FFFFFF"/>
              <w:tabs>
                <w:tab w:val="left" w:pos="288"/>
              </w:tabs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</w:t>
            </w:r>
            <w:r w:rsidR="004C3B6B" w:rsidRPr="00574AC0">
              <w:rPr>
                <w:sz w:val="24"/>
                <w:szCs w:val="24"/>
                <w:lang w:val="ru-RU" w:eastAsia="ru-RU"/>
              </w:rPr>
              <w:t xml:space="preserve"> Факторы возникновения риска</w:t>
            </w:r>
            <w:r w:rsidR="000F03A4" w:rsidRPr="00574AC0">
              <w:rPr>
                <w:sz w:val="24"/>
                <w:szCs w:val="24"/>
                <w:lang w:val="ru-RU" w:eastAsia="ru-RU"/>
              </w:rPr>
              <w:t xml:space="preserve"> </w:t>
            </w:r>
            <w:r w:rsidR="004C3B6B" w:rsidRPr="00574AC0">
              <w:rPr>
                <w:sz w:val="24"/>
                <w:szCs w:val="24"/>
                <w:lang w:val="ru-RU" w:eastAsia="ru-RU"/>
              </w:rPr>
              <w:t>окупаемости компьютерной игры</w:t>
            </w:r>
          </w:p>
        </w:tc>
      </w:tr>
      <w:tr w:rsidR="00516073" w:rsidRPr="00574AC0" w14:paraId="627DAB5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EA3F35D" w14:textId="36AF468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62BC07A2" w14:textId="16AF84B8" w:rsidR="00516073" w:rsidRPr="00574AC0" w:rsidRDefault="00516073" w:rsidP="00574AC0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Внимательность. Умение самостоятельно принимать решения. Аккуратность. Ответственность. Инициативность.</w:t>
            </w:r>
          </w:p>
        </w:tc>
      </w:tr>
      <w:tr w:rsidR="00516073" w:rsidRPr="00574AC0" w14:paraId="27F2B421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0A22179F" w14:textId="607F362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3D25DBC2" w14:textId="18F8879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044BC25" w14:textId="7922195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2E461FAC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54DC168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53019430" w14:textId="6053A4A1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7E9ED45E" w14:textId="03DF9932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7F663220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1532775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E1D98E2" w14:textId="535E0968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607EE6B9" w14:textId="4198E866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574AC0" w14:paraId="0DCE9165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0AACC6FB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215A373E" w14:textId="5D9F383D" w:rsidR="00516073" w:rsidRPr="00574AC0" w:rsidDel="00944984" w:rsidRDefault="00516073" w:rsidP="00574AC0">
            <w:pPr>
              <w:tabs>
                <w:tab w:val="right" w:pos="1910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1D0617DF" w14:textId="51B549C8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195EA2D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4F523EA" w14:textId="42509B9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6B6F9E3F" w14:textId="2C340F2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3416D9B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6BAAFAA6" w14:textId="64371E1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516073" w:rsidRPr="004203B1" w14:paraId="7679035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E9A3213" w14:textId="47E390FF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5C7FFB8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EFF251E" w14:textId="5C0C32E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0181BC7A" w14:textId="205A9A9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574AC0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2380" w:type="dxa"/>
            <w:vAlign w:val="center"/>
          </w:tcPr>
          <w:p w14:paraId="6928437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48B0764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130501 1 Дизайнер</w:t>
            </w:r>
          </w:p>
          <w:p w14:paraId="34B695DA" w14:textId="77777777" w:rsidR="00516073" w:rsidRPr="00574AC0" w:rsidRDefault="00516073" w:rsidP="00574AC0">
            <w:pPr>
              <w:tabs>
                <w:tab w:val="left" w:pos="6372"/>
              </w:tabs>
              <w:snapToGrid w:val="0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1305023 Техник-программист</w:t>
            </w:r>
          </w:p>
          <w:p w14:paraId="163E7E1E" w14:textId="070ECD8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130404 </w:t>
            </w:r>
            <w:r w:rsidRPr="00574AC0">
              <w:rPr>
                <w:sz w:val="24"/>
                <w:szCs w:val="24"/>
                <w:lang w:val="ru-RU"/>
              </w:rPr>
              <w:t xml:space="preserve">3 </w:t>
            </w:r>
            <w:r w:rsidRPr="00574AC0">
              <w:rPr>
                <w:bCs/>
                <w:sz w:val="24"/>
                <w:szCs w:val="24"/>
                <w:lang w:val="ru-RU"/>
              </w:rPr>
              <w:t>Техник</w:t>
            </w:r>
            <w:r w:rsidRPr="00574AC0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4D16BF" w:rsidRPr="004203B1" w14:paraId="4EA0B1A7" w14:textId="77777777" w:rsidTr="00516073">
        <w:trPr>
          <w:trHeight w:val="724"/>
        </w:trPr>
        <w:tc>
          <w:tcPr>
            <w:tcW w:w="9497" w:type="dxa"/>
            <w:gridSpan w:val="8"/>
            <w:vAlign w:val="center"/>
          </w:tcPr>
          <w:p w14:paraId="175C6523" w14:textId="0C402B78" w:rsidR="004D16BF" w:rsidRPr="00574AC0" w:rsidRDefault="00516073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4D16BF"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28BA2AB1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5CC2784" w14:textId="530A428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414B04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2512-3-004</w:t>
            </w:r>
          </w:p>
        </w:tc>
      </w:tr>
      <w:tr w:rsidR="00516073" w:rsidRPr="00574AC0" w14:paraId="7D34A5D6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9049EEC" w14:textId="055759A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1151765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</w:t>
            </w:r>
          </w:p>
        </w:tc>
      </w:tr>
      <w:tr w:rsidR="00516073" w:rsidRPr="004203B1" w14:paraId="4D06233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7CB0D95" w14:textId="266AB31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73D4FD4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2C4D5B4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F824102" w14:textId="551951A9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4304DAD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2512-3-001 Разработчик компьютерных игр</w:t>
            </w:r>
          </w:p>
        </w:tc>
      </w:tr>
      <w:tr w:rsidR="00516073" w:rsidRPr="00574AC0" w14:paraId="2885933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EB38A76" w14:textId="163B1FD9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38D39846" w14:textId="1AC9B20B" w:rsidR="00516073" w:rsidRPr="00574AC0" w:rsidRDefault="00516073" w:rsidP="00574AC0">
            <w:pPr>
              <w:rPr>
                <w:sz w:val="24"/>
                <w:szCs w:val="24"/>
              </w:rPr>
            </w:pPr>
            <w:r w:rsidRPr="00574AC0">
              <w:rPr>
                <w:sz w:val="24"/>
                <w:szCs w:val="24"/>
              </w:rPr>
              <w:t>6</w:t>
            </w:r>
          </w:p>
        </w:tc>
      </w:tr>
      <w:tr w:rsidR="00516073" w:rsidRPr="004203B1" w14:paraId="79628AB1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76E74E3" w14:textId="6C7A937D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5386E741" w14:textId="31EC734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Совершенствовать принципы и алгоритмы разработки компьютерных игр</w:t>
            </w:r>
          </w:p>
        </w:tc>
      </w:tr>
      <w:tr w:rsidR="00516073" w:rsidRPr="004203B1" w14:paraId="1DDA05FE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546F9F96" w14:textId="01D8C24E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594A1DEC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0B6ADE2C" w14:textId="77777777" w:rsidR="00516073" w:rsidRPr="00574AC0" w:rsidRDefault="005160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1. Проведение аналитики и мониторинга рынка компьютерных игр</w:t>
            </w:r>
          </w:p>
        </w:tc>
      </w:tr>
      <w:tr w:rsidR="004D16BF" w:rsidRPr="004203B1" w14:paraId="414F6D24" w14:textId="77777777" w:rsidTr="005D5DA3">
        <w:trPr>
          <w:trHeight w:val="20"/>
        </w:trPr>
        <w:tc>
          <w:tcPr>
            <w:tcW w:w="2552" w:type="dxa"/>
            <w:vMerge/>
          </w:tcPr>
          <w:p w14:paraId="5024AA1A" w14:textId="777777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299E9691" w14:textId="777777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4402FA77" w14:textId="77777777" w:rsidR="004D16BF" w:rsidRPr="00574AC0" w:rsidRDefault="004D16BF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2. Разработка и ввод в эксплуатацию компьютерных игр</w:t>
            </w:r>
          </w:p>
        </w:tc>
      </w:tr>
      <w:tr w:rsidR="004D16BF" w:rsidRPr="00574AC0" w14:paraId="674B243D" w14:textId="77777777" w:rsidTr="005D5DA3">
        <w:trPr>
          <w:trHeight w:val="20"/>
        </w:trPr>
        <w:tc>
          <w:tcPr>
            <w:tcW w:w="2552" w:type="dxa"/>
            <w:vMerge/>
          </w:tcPr>
          <w:p w14:paraId="1F1AC39D" w14:textId="777777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60CF2717" w14:textId="77777777" w:rsidR="004D16BF" w:rsidRPr="00574AC0" w:rsidRDefault="004D16BF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061B7B05" w14:textId="237543B4" w:rsidR="004D16BF" w:rsidRPr="00ED12E9" w:rsidRDefault="004D16BF" w:rsidP="00ED12E9">
            <w:pPr>
              <w:shd w:val="clear" w:color="auto" w:fill="FFFFFF"/>
              <w:tabs>
                <w:tab w:val="left" w:pos="270"/>
              </w:tabs>
              <w:rPr>
                <w:sz w:val="24"/>
                <w:szCs w:val="24"/>
              </w:rPr>
            </w:pPr>
            <w:r w:rsidRPr="00ED12E9">
              <w:rPr>
                <w:color w:val="000000"/>
                <w:sz w:val="24"/>
                <w:szCs w:val="24"/>
                <w:lang w:eastAsia="ru-RU"/>
              </w:rPr>
              <w:t xml:space="preserve">Маркетинг компьютерной игры </w:t>
            </w:r>
          </w:p>
        </w:tc>
      </w:tr>
      <w:tr w:rsidR="00A2162D" w:rsidRPr="00574AC0" w14:paraId="42F65FA8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2B00A457" w14:textId="570F610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52AD5A85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Проведение аналитики и мониторинга рынка компьютерных игр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5F769401" w14:textId="040A3B83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4AC6B28F" w14:textId="1799CEA2" w:rsidR="00A2162D" w:rsidRPr="00574AC0" w:rsidRDefault="00A2162D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Изучение рынка компьютерных игр и планирование разработки</w:t>
            </w:r>
          </w:p>
        </w:tc>
        <w:tc>
          <w:tcPr>
            <w:tcW w:w="5557" w:type="dxa"/>
            <w:gridSpan w:val="5"/>
            <w:vAlign w:val="center"/>
          </w:tcPr>
          <w:p w14:paraId="43BCF456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2162D" w:rsidRPr="004203B1" w14:paraId="478C62B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A4306A4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8629CC5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A24E737" w14:textId="77777777" w:rsidR="00A2162D" w:rsidRPr="00574AC0" w:rsidRDefault="00A2162D" w:rsidP="009717F4">
            <w:pPr>
              <w:pStyle w:val="2"/>
              <w:shd w:val="clear" w:color="auto" w:fill="FFFFFF"/>
              <w:ind w:left="284" w:hanging="284"/>
              <w:jc w:val="left"/>
              <w:outlineLvl w:val="1"/>
              <w:rPr>
                <w:rFonts w:eastAsia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</w:pPr>
            <w:r w:rsidRPr="00574AC0">
              <w:rPr>
                <w:rFonts w:cs="Times New Roman"/>
                <w:b w:val="0"/>
                <w:bCs w:val="0"/>
                <w:caps w:val="0"/>
                <w:color w:val="222222"/>
                <w:sz w:val="24"/>
                <w:szCs w:val="24"/>
              </w:rPr>
              <w:t xml:space="preserve">1. </w:t>
            </w:r>
            <w:r w:rsidRPr="00574AC0">
              <w:rPr>
                <w:rFonts w:eastAsia="Times New Roman" w:cs="Times New Roman"/>
                <w:b w:val="0"/>
                <w:bCs w:val="0"/>
                <w:caps w:val="0"/>
                <w:color w:val="000000"/>
                <w:sz w:val="24"/>
                <w:szCs w:val="24"/>
                <w:lang w:eastAsia="ru-RU"/>
              </w:rPr>
              <w:t>Определять примерные сроки сдачи всего проекта и реальное время решения задачи</w:t>
            </w:r>
          </w:p>
          <w:p w14:paraId="04C704EC" w14:textId="77777777" w:rsidR="00A2162D" w:rsidRPr="00574AC0" w:rsidRDefault="00A2162D" w:rsidP="009717F4">
            <w:pPr>
              <w:pStyle w:val="a5"/>
              <w:tabs>
                <w:tab w:val="left" w:pos="288"/>
              </w:tabs>
              <w:spacing w:after="0" w:line="240" w:lineRule="auto"/>
              <w:ind w:left="284" w:hanging="284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2. Подготовить спецификацию, техническое задание компьютерной игры</w:t>
            </w:r>
          </w:p>
          <w:p w14:paraId="62148057" w14:textId="77777777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3. Определить сеттинг (место, время, условия)игры в соответствии сценария </w:t>
            </w:r>
          </w:p>
        </w:tc>
      </w:tr>
      <w:tr w:rsidR="00A2162D" w:rsidRPr="00574AC0" w14:paraId="4ED959D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83511A9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6F32914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97BD64E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2162D" w:rsidRPr="004203B1" w14:paraId="1C52016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B64919D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C332448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1039588" w14:textId="77777777" w:rsidR="00A2162D" w:rsidRPr="00574AC0" w:rsidRDefault="00A2162D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 xml:space="preserve">1. Знание игровых жанров, </w:t>
            </w:r>
          </w:p>
          <w:p w14:paraId="218C3ECD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 Ведение деловой служебной документации</w:t>
            </w:r>
          </w:p>
        </w:tc>
      </w:tr>
      <w:tr w:rsidR="00A2162D" w:rsidRPr="00574AC0" w14:paraId="444C9BC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B82CFC5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546993E7" w14:textId="3DC75DCE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</w:t>
            </w:r>
            <w:r w:rsidR="005D5DA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b/>
                <w:sz w:val="24"/>
                <w:szCs w:val="24"/>
                <w:lang w:val="ru-RU"/>
              </w:rPr>
              <w:t>2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715BEEDD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Развертывание сюжета игры</w:t>
            </w:r>
          </w:p>
        </w:tc>
        <w:tc>
          <w:tcPr>
            <w:tcW w:w="5557" w:type="dxa"/>
            <w:gridSpan w:val="5"/>
            <w:vAlign w:val="center"/>
          </w:tcPr>
          <w:p w14:paraId="6EE78E57" w14:textId="77777777" w:rsidR="00A2162D" w:rsidRPr="00574AC0" w:rsidRDefault="00A2162D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b/>
                <w:lang w:eastAsia="ru-RU"/>
              </w:rPr>
              <w:t>Умения</w:t>
            </w:r>
            <w:r w:rsidRPr="00574AC0">
              <w:rPr>
                <w:lang w:eastAsia="ru-RU"/>
              </w:rPr>
              <w:t>:</w:t>
            </w:r>
          </w:p>
        </w:tc>
      </w:tr>
      <w:tr w:rsidR="00A2162D" w:rsidRPr="004203B1" w14:paraId="754D352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7E4FF2F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71E7960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72346C6" w14:textId="77777777" w:rsidR="00A2162D" w:rsidRPr="00574AC0" w:rsidRDefault="00A2162D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1. Определять игровую механику (совокупность способов взаимодействия пользователя с интерактивными элементами цифровой среды, повествование, графику и </w:t>
            </w:r>
            <w:r w:rsidRPr="00574AC0">
              <w:rPr>
                <w:sz w:val="24"/>
                <w:szCs w:val="24"/>
                <w:lang w:val="ru-RU"/>
              </w:rPr>
              <w:t>г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еймплей).</w:t>
            </w:r>
          </w:p>
          <w:p w14:paraId="3F5EC6D0" w14:textId="77777777" w:rsidR="00A2162D" w:rsidRPr="00574AC0" w:rsidRDefault="00A2162D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2. Использовать скриптовые сцены при разработке игры</w:t>
            </w:r>
          </w:p>
          <w:p w14:paraId="31FDEBD6" w14:textId="77777777" w:rsidR="00A2162D" w:rsidRPr="00574AC0" w:rsidRDefault="00A2162D" w:rsidP="009717F4">
            <w:pPr>
              <w:ind w:left="284" w:hanging="284"/>
              <w:rPr>
                <w:rFonts w:eastAsiaTheme="minorHAnsi"/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3. Определить ключевые фазы в игре</w:t>
            </w:r>
          </w:p>
        </w:tc>
      </w:tr>
      <w:tr w:rsidR="00A2162D" w:rsidRPr="00574AC0" w14:paraId="446266E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5980125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370DB4E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B9A2AA2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2162D" w:rsidRPr="004203B1" w14:paraId="6F072FB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6CCCBE9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9B760B7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B0639BA" w14:textId="77777777" w:rsidR="00A2162D" w:rsidRPr="00574AC0" w:rsidRDefault="00A2162D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2. Принципы предоставления мультимедиа и информации: наглядность, простота, удобство поиска, просмотр, эстетичность.</w:t>
            </w:r>
          </w:p>
          <w:p w14:paraId="58E167F7" w14:textId="77777777" w:rsidR="00A2162D" w:rsidRPr="00574AC0" w:rsidDel="005C717B" w:rsidRDefault="00A2162D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3. Эргономические и эстетические принципы применения мультимедиа</w:t>
            </w:r>
          </w:p>
          <w:p w14:paraId="5A5E4EF0" w14:textId="77777777" w:rsidR="00A2162D" w:rsidRPr="00574AC0" w:rsidRDefault="00A2162D" w:rsidP="009717F4">
            <w:pPr>
              <w:pStyle w:val="Default"/>
              <w:widowControl w:val="0"/>
              <w:ind w:left="284" w:hanging="284"/>
            </w:pPr>
            <w:r w:rsidRPr="00574AC0">
              <w:rPr>
                <w:color w:val="auto"/>
              </w:rPr>
              <w:t>3D - моделирование и основы и принципы дизайна</w:t>
            </w:r>
          </w:p>
        </w:tc>
      </w:tr>
      <w:tr w:rsidR="00A2162D" w:rsidRPr="00574AC0" w14:paraId="583F8067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5E268348" w14:textId="1B0646DA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68741BE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Разработка и ввод в эксплуатацию компьютерных игр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10925C40" w14:textId="77777777" w:rsidR="00A2162D" w:rsidRPr="00574AC0" w:rsidRDefault="00A2162D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4265CAA" w14:textId="0BF6ED9D" w:rsidR="00A2162D" w:rsidRPr="00574AC0" w:rsidRDefault="00A2162D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lang w:eastAsia="ru-RU"/>
              </w:rPr>
              <w:t>Показ «чернового»  варианта игры для тестирования</w:t>
            </w:r>
          </w:p>
        </w:tc>
        <w:tc>
          <w:tcPr>
            <w:tcW w:w="5557" w:type="dxa"/>
            <w:gridSpan w:val="5"/>
            <w:vAlign w:val="center"/>
          </w:tcPr>
          <w:p w14:paraId="4EBD890C" w14:textId="77777777" w:rsidR="00A2162D" w:rsidRPr="00574AC0" w:rsidRDefault="00A2162D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A2162D" w:rsidRPr="004203B1" w14:paraId="0480F5A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B7CDB02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FEAB1AB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9AED413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Тестировать и верифицировать программный код игры</w:t>
            </w:r>
          </w:p>
          <w:p w14:paraId="630AA68E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2. Применять интегрированные библиотеки программных обеспечений</w:t>
            </w:r>
          </w:p>
          <w:p w14:paraId="2AA484A2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3. Применять современные технологии работы с видео, аудио и  графической информацией</w:t>
            </w:r>
          </w:p>
        </w:tc>
      </w:tr>
      <w:tr w:rsidR="00A2162D" w:rsidRPr="00574AC0" w14:paraId="314E5C1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6421E295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2FE5768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26BEC1F" w14:textId="77777777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A2162D" w:rsidRPr="004203B1" w14:paraId="5C48400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BC23005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3B930EA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2968003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Знание и понимание целостности картины</w:t>
            </w:r>
          </w:p>
          <w:p w14:paraId="72B9C85B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</w:pPr>
            <w:r w:rsidRPr="00574AC0">
              <w:rPr>
                <w:lang w:eastAsia="ru-RU"/>
              </w:rPr>
              <w:t>2. Знание в области программирования и искусства: изображения, 3D модели, архитектуры, текста, сценки, видеовставки и др.</w:t>
            </w:r>
          </w:p>
        </w:tc>
      </w:tr>
      <w:tr w:rsidR="00A2162D" w:rsidRPr="00574AC0" w14:paraId="3AD069D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32E2B36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3D3C7808" w14:textId="77777777" w:rsidR="00A2162D" w:rsidRPr="00574AC0" w:rsidRDefault="00A2162D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327853C9" w14:textId="4AB4EE35" w:rsidR="00A2162D" w:rsidRPr="00574AC0" w:rsidRDefault="00A2162D" w:rsidP="005D5DA3">
            <w:pPr>
              <w:pStyle w:val="Default"/>
              <w:widowControl w:val="0"/>
              <w:tabs>
                <w:tab w:val="left" w:pos="414"/>
              </w:tabs>
              <w:rPr>
                <w:lang w:eastAsia="ru-RU"/>
              </w:rPr>
            </w:pPr>
            <w:r w:rsidRPr="00574AC0">
              <w:rPr>
                <w:color w:val="auto"/>
              </w:rPr>
              <w:lastRenderedPageBreak/>
              <w:t>Контроль над качеством разработки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4D330EED" w14:textId="0E3C4B5F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A2162D" w:rsidRPr="004203B1" w14:paraId="5B30482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99402DA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E3E2AF3" w14:textId="77777777" w:rsidR="00A2162D" w:rsidRPr="00574AC0" w:rsidRDefault="00A2162D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202B09A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1. Проверить созданный проект на соответствие требованиям пользователей и международных стандартов по разработке приложений.</w:t>
            </w:r>
          </w:p>
          <w:p w14:paraId="2C3DD565" w14:textId="77777777" w:rsidR="00A2162D" w:rsidRPr="00574AC0" w:rsidRDefault="00A2162D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b/>
                <w:lang w:eastAsia="ru-RU"/>
              </w:rPr>
            </w:pPr>
            <w:r w:rsidRPr="00574AC0">
              <w:rPr>
                <w:lang w:eastAsia="ru-RU"/>
              </w:rPr>
              <w:t>2. Проводить аудит качественного выполнения дизайна и разработки игры путем  соответствия требованиям международных стандартов.</w:t>
            </w:r>
          </w:p>
        </w:tc>
      </w:tr>
      <w:tr w:rsidR="00A2162D" w:rsidRPr="00574AC0" w14:paraId="2D04C55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249213A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A8C5D0D" w14:textId="77777777" w:rsidR="00A2162D" w:rsidRPr="00574AC0" w:rsidRDefault="00A2162D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5DA914C" w14:textId="3A242FBD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A2162D" w:rsidRPr="004203B1" w14:paraId="2CF91FE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CD454E1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8C92204" w14:textId="77777777" w:rsidR="00A2162D" w:rsidRPr="00574AC0" w:rsidRDefault="00A2162D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72ACAF8" w14:textId="77777777" w:rsidR="00A2162D" w:rsidRPr="00574AC0" w:rsidRDefault="00A2162D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1. Технологии и принцип наглядности в разработке компьютерных игр</w:t>
            </w:r>
          </w:p>
          <w:p w14:paraId="7FB96BEC" w14:textId="77777777" w:rsidR="00A2162D" w:rsidRPr="00574AC0" w:rsidRDefault="00A2162D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2.  Средства для создания компьютерных игр</w:t>
            </w:r>
          </w:p>
          <w:p w14:paraId="076E4927" w14:textId="77777777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Стадии разработки компьютерных игр</w:t>
            </w:r>
          </w:p>
        </w:tc>
      </w:tr>
      <w:tr w:rsidR="00A2162D" w:rsidRPr="00574AC0" w14:paraId="2E89436D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168A57B1" w14:textId="77777777" w:rsidR="00A2162D" w:rsidRPr="00574AC0" w:rsidRDefault="00A2162D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Дополнительная трудовая функция:</w:t>
            </w:r>
          </w:p>
          <w:p w14:paraId="5452DCB8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Маркетинг компьютерной игры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09EA5A43" w14:textId="77777777" w:rsidR="00A2162D" w:rsidRPr="00574AC0" w:rsidRDefault="00A2162D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Задача1:</w:t>
            </w:r>
          </w:p>
          <w:p w14:paraId="7E956087" w14:textId="77777777" w:rsidR="00A2162D" w:rsidRPr="00574AC0" w:rsidRDefault="00A2162D" w:rsidP="005D5DA3">
            <w:pPr>
              <w:shd w:val="clear" w:color="auto" w:fill="FFFFFF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Продвижение и реклама игры</w:t>
            </w:r>
          </w:p>
        </w:tc>
        <w:tc>
          <w:tcPr>
            <w:tcW w:w="5557" w:type="dxa"/>
            <w:gridSpan w:val="5"/>
            <w:vAlign w:val="center"/>
          </w:tcPr>
          <w:p w14:paraId="43A510FB" w14:textId="77777777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Умение:</w:t>
            </w:r>
          </w:p>
        </w:tc>
      </w:tr>
      <w:tr w:rsidR="004D16BF" w:rsidRPr="004203B1" w14:paraId="6097BE3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B82920C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B29D06B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E2D6EA9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Разработать рекламные ролики игры</w:t>
            </w:r>
          </w:p>
          <w:p w14:paraId="5FFB48C5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Продвигать компьютерную игру в онлайн режиме</w:t>
            </w:r>
          </w:p>
          <w:p w14:paraId="4623A5AD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Презентовать компьютерную игру перед геймерами и экспертами по компьютерным играм</w:t>
            </w:r>
          </w:p>
        </w:tc>
      </w:tr>
      <w:tr w:rsidR="004D16BF" w:rsidRPr="00574AC0" w14:paraId="15C2467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868C15C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5CEB28D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5A493AF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Знания: </w:t>
            </w:r>
          </w:p>
        </w:tc>
      </w:tr>
      <w:tr w:rsidR="004D16BF" w:rsidRPr="004203B1" w14:paraId="312CF18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916FFCD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26045DE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2655328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Рынка компьютерных игр</w:t>
            </w:r>
          </w:p>
          <w:p w14:paraId="2433E286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Ценовые и неценовые факторы спроса</w:t>
            </w:r>
          </w:p>
          <w:p w14:paraId="758602F9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Факторы возникновения риска окупаемости компьютерной игры</w:t>
            </w:r>
          </w:p>
        </w:tc>
      </w:tr>
      <w:tr w:rsidR="00516073" w:rsidRPr="00574AC0" w14:paraId="60D084F9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43BD264" w14:textId="5D8739B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26031F32" w14:textId="77777777" w:rsidR="00516073" w:rsidRPr="00574AC0" w:rsidRDefault="00516073" w:rsidP="00574AC0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Внимательность. Умение самостоятельно принимать решения. Аккуратность. Ответственность. Инициативность.</w:t>
            </w:r>
          </w:p>
        </w:tc>
      </w:tr>
      <w:tr w:rsidR="00516073" w:rsidRPr="00574AC0" w14:paraId="74E8EB07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3A8A2D0F" w14:textId="23979EE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61EF61C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3787EF02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5BAE2F7D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268D5A70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17D34DF0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20619C19" w14:textId="77777777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6324EBD6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460C865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FF49971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75AF5A37" w14:textId="77777777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574AC0" w14:paraId="765AD2DE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1A785453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1547B6FE" w14:textId="77777777" w:rsidR="00516073" w:rsidRPr="00574AC0" w:rsidDel="00944984" w:rsidRDefault="00516073" w:rsidP="00574AC0">
            <w:pPr>
              <w:tabs>
                <w:tab w:val="right" w:pos="1910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7B43E2A5" w14:textId="77777777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7B2CD48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5588377" w14:textId="4BDA009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7FB8269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56ADA88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5F27211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516073" w:rsidRPr="004203B1" w14:paraId="6C825B47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1E23E33" w14:textId="76833D68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3435239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3C53CDBE" w14:textId="75A35B0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768588D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 подготовки:</w:t>
            </w:r>
          </w:p>
          <w:p w14:paraId="7608CDE2" w14:textId="7BE059D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380" w:type="dxa"/>
            <w:vAlign w:val="center"/>
          </w:tcPr>
          <w:p w14:paraId="5C737ED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4AE5C9FA" w14:textId="55D5698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Бакалавр техники и технологии в области ИКТ</w:t>
            </w:r>
          </w:p>
        </w:tc>
      </w:tr>
      <w:tr w:rsidR="004D16BF" w:rsidRPr="004203B1" w14:paraId="66FF895B" w14:textId="77777777" w:rsidTr="00516073">
        <w:trPr>
          <w:trHeight w:val="748"/>
        </w:trPr>
        <w:tc>
          <w:tcPr>
            <w:tcW w:w="9497" w:type="dxa"/>
            <w:gridSpan w:val="8"/>
            <w:vAlign w:val="center"/>
          </w:tcPr>
          <w:p w14:paraId="6AD0CAC3" w14:textId="3D752662" w:rsidR="004D16BF" w:rsidRPr="00574AC0" w:rsidRDefault="00516073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 xml:space="preserve">КАРТОЧКА ПРОФЕССИИ: </w:t>
            </w:r>
            <w:r w:rsidR="004D16BF" w:rsidRPr="00574AC0">
              <w:rPr>
                <w:b/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3C495501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4456543" w14:textId="3D1C104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254AA93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2512-3-004</w:t>
            </w:r>
          </w:p>
        </w:tc>
      </w:tr>
      <w:tr w:rsidR="00516073" w:rsidRPr="00574AC0" w14:paraId="1156DB2F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44ED48A" w14:textId="0B6B7E3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3F3C8F6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</w:t>
            </w:r>
          </w:p>
        </w:tc>
      </w:tr>
      <w:tr w:rsidR="00516073" w:rsidRPr="004203B1" w14:paraId="219A76F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C234F59" w14:textId="66E5676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1A7E8C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1523CE7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DD26C39" w14:textId="1BA320A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4C8E962B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2512-3-001 Разработчик компьютерных игр</w:t>
            </w:r>
          </w:p>
        </w:tc>
      </w:tr>
      <w:tr w:rsidR="00516073" w:rsidRPr="00574AC0" w14:paraId="267F587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9B51CE0" w14:textId="2ADF3D34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54218F32" w14:textId="6B1FB886" w:rsidR="00516073" w:rsidRPr="00574AC0" w:rsidRDefault="00516073" w:rsidP="00574AC0">
            <w:pPr>
              <w:rPr>
                <w:sz w:val="24"/>
                <w:szCs w:val="24"/>
              </w:rPr>
            </w:pPr>
            <w:r w:rsidRPr="00574AC0">
              <w:rPr>
                <w:sz w:val="24"/>
                <w:szCs w:val="24"/>
              </w:rPr>
              <w:t>7</w:t>
            </w:r>
          </w:p>
        </w:tc>
      </w:tr>
      <w:tr w:rsidR="00516073" w:rsidRPr="004203B1" w14:paraId="38BDDF31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E729FC1" w14:textId="7B4273C7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lastRenderedPageBreak/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0E67A1FB" w14:textId="1A2342E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Совершенствовать принципы и алгоритмы  разработки компьютерных игр</w:t>
            </w:r>
          </w:p>
        </w:tc>
      </w:tr>
      <w:tr w:rsidR="00516073" w:rsidRPr="004203B1" w14:paraId="41AD1104" w14:textId="77777777" w:rsidTr="005D5DA3">
        <w:trPr>
          <w:trHeight w:val="20"/>
        </w:trPr>
        <w:tc>
          <w:tcPr>
            <w:tcW w:w="2552" w:type="dxa"/>
            <w:vMerge w:val="restart"/>
          </w:tcPr>
          <w:p w14:paraId="67283FCD" w14:textId="791E212C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0E2495FC" w14:textId="77777777" w:rsidR="00516073" w:rsidRPr="00574AC0" w:rsidRDefault="00516073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2C9A975A" w14:textId="77777777" w:rsidR="00516073" w:rsidRPr="00574AC0" w:rsidRDefault="00516073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1. Проведение аналитики и мониторинга рынка компьютерных игр</w:t>
            </w:r>
          </w:p>
        </w:tc>
      </w:tr>
      <w:tr w:rsidR="004D16BF" w:rsidRPr="004203B1" w14:paraId="7E9AC08C" w14:textId="77777777" w:rsidTr="005D5DA3">
        <w:trPr>
          <w:trHeight w:val="20"/>
        </w:trPr>
        <w:tc>
          <w:tcPr>
            <w:tcW w:w="2552" w:type="dxa"/>
            <w:vMerge/>
          </w:tcPr>
          <w:p w14:paraId="27729E92" w14:textId="777777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733A11E4" w14:textId="777777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15CD4347" w14:textId="77777777" w:rsidR="004D16BF" w:rsidRPr="00574AC0" w:rsidRDefault="004D16BF" w:rsidP="009717F4">
            <w:pPr>
              <w:ind w:left="28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2. Разработка и ввод в эксплуатацию компьютерных игр</w:t>
            </w:r>
          </w:p>
        </w:tc>
      </w:tr>
      <w:tr w:rsidR="004D16BF" w:rsidRPr="00574AC0" w14:paraId="49B471D9" w14:textId="77777777" w:rsidTr="005D5DA3">
        <w:trPr>
          <w:trHeight w:val="20"/>
        </w:trPr>
        <w:tc>
          <w:tcPr>
            <w:tcW w:w="2552" w:type="dxa"/>
            <w:vMerge/>
          </w:tcPr>
          <w:p w14:paraId="11D9BF30" w14:textId="77777777" w:rsidR="004D16BF" w:rsidRPr="00574AC0" w:rsidRDefault="004D16BF" w:rsidP="005D5DA3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69883F85" w14:textId="77777777" w:rsidR="004D16BF" w:rsidRPr="00574AC0" w:rsidRDefault="004D16BF" w:rsidP="005D5DA3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2AF9BC2A" w14:textId="77777777" w:rsidR="004D16BF" w:rsidRPr="00ED12E9" w:rsidRDefault="004D16BF" w:rsidP="00ED12E9">
            <w:pPr>
              <w:shd w:val="clear" w:color="auto" w:fill="FFFFFF"/>
              <w:tabs>
                <w:tab w:val="left" w:pos="270"/>
              </w:tabs>
              <w:rPr>
                <w:sz w:val="24"/>
                <w:szCs w:val="24"/>
              </w:rPr>
            </w:pPr>
            <w:r w:rsidRPr="00ED12E9">
              <w:rPr>
                <w:color w:val="000000"/>
                <w:sz w:val="24"/>
                <w:szCs w:val="24"/>
                <w:lang w:eastAsia="ru-RU"/>
              </w:rPr>
              <w:t xml:space="preserve">Маркетинг компьютерной игры </w:t>
            </w:r>
          </w:p>
        </w:tc>
      </w:tr>
      <w:tr w:rsidR="00A2162D" w:rsidRPr="00574AC0" w14:paraId="74CF2260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43A51B1E" w14:textId="79A7C5EF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300E1CCD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Проведение аналитики и мониторинга рынка компьютерных игр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2873A237" w14:textId="55CA0449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10C0ECB1" w14:textId="42134E18" w:rsidR="00A2162D" w:rsidRPr="00574AC0" w:rsidRDefault="00A2162D" w:rsidP="005D5DA3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Изучение рынка компьютерных игр и планирование разработки</w:t>
            </w:r>
          </w:p>
        </w:tc>
        <w:tc>
          <w:tcPr>
            <w:tcW w:w="5557" w:type="dxa"/>
            <w:gridSpan w:val="5"/>
            <w:vAlign w:val="center"/>
          </w:tcPr>
          <w:p w14:paraId="5444F746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D16BF" w:rsidRPr="004203B1" w14:paraId="2A976E8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A081698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35784FC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F958121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1. </w:t>
            </w:r>
            <w:r w:rsidRPr="00574AC0">
              <w:rPr>
                <w:color w:val="000000"/>
                <w:sz w:val="24"/>
                <w:szCs w:val="24"/>
                <w:lang w:val="ru-RU" w:eastAsia="ru-RU"/>
              </w:rPr>
              <w:t xml:space="preserve">Исследовать рейтинг компьютерных игр для </w:t>
            </w:r>
            <w:r w:rsidRPr="00574AC0">
              <w:rPr>
                <w:sz w:val="24"/>
                <w:szCs w:val="24"/>
                <w:lang w:val="ru-RU"/>
              </w:rPr>
              <w:t>определения целевой аудитории и концепции игры.</w:t>
            </w:r>
          </w:p>
          <w:p w14:paraId="758790B3" w14:textId="77777777" w:rsidR="004D16BF" w:rsidRPr="00574AC0" w:rsidRDefault="004D16BF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2. </w:t>
            </w:r>
            <w:r w:rsidRPr="00574AC0">
              <w:rPr>
                <w:sz w:val="24"/>
                <w:szCs w:val="24"/>
                <w:lang w:val="ru-RU" w:eastAsia="ru-RU"/>
              </w:rPr>
              <w:t>Предоставить идею и описать сценарий компьютерной игры.</w:t>
            </w:r>
          </w:p>
          <w:p w14:paraId="6CC70854" w14:textId="77777777" w:rsidR="004D16BF" w:rsidRPr="00574AC0" w:rsidRDefault="004D16BF" w:rsidP="009717F4">
            <w:pPr>
              <w:pStyle w:val="a5"/>
              <w:tabs>
                <w:tab w:val="left" w:pos="288"/>
              </w:tabs>
              <w:spacing w:after="0" w:line="240" w:lineRule="auto"/>
              <w:ind w:left="284" w:hanging="284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574AC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3. </w:t>
            </w:r>
            <w:r w:rsidRPr="00574AC0">
              <w:rPr>
                <w:rFonts w:ascii="Times New Roman" w:hAnsi="Times New Roman"/>
                <w:sz w:val="24"/>
                <w:szCs w:val="24"/>
              </w:rPr>
              <w:t>Применить современные технологии менеджмента для распределения задач между разработчиками.</w:t>
            </w:r>
          </w:p>
        </w:tc>
      </w:tr>
      <w:tr w:rsidR="00A2162D" w:rsidRPr="00574AC0" w14:paraId="3895636B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E784687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7366AD5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DAD334A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D16BF" w:rsidRPr="00574AC0" w14:paraId="3014BBF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91A2F0B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C8B7BFC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E2034DC" w14:textId="77777777" w:rsidR="004D16BF" w:rsidRPr="00574AC0" w:rsidRDefault="004D16BF" w:rsidP="009717F4">
            <w:pPr>
              <w:pStyle w:val="Default"/>
              <w:widowControl w:val="0"/>
              <w:ind w:left="284" w:hanging="284"/>
            </w:pPr>
            <w:r w:rsidRPr="00574AC0">
              <w:rPr>
                <w:color w:val="auto"/>
              </w:rPr>
              <w:t xml:space="preserve">1. </w:t>
            </w:r>
            <w:r w:rsidRPr="00574AC0">
              <w:t>Методы проведения исследований в области компьютерных игр</w:t>
            </w:r>
          </w:p>
          <w:p w14:paraId="4498AC3F" w14:textId="77777777" w:rsidR="004D16BF" w:rsidRPr="00574AC0" w:rsidRDefault="004D16BF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t>2. Технологию написания сценария</w:t>
            </w:r>
          </w:p>
        </w:tc>
      </w:tr>
      <w:tr w:rsidR="00A2162D" w:rsidRPr="00574AC0" w14:paraId="356EE4A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67AB1DE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4C0656A8" w14:textId="13B31E0E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</w:t>
            </w:r>
            <w:r w:rsidR="005D5DA3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b/>
                <w:sz w:val="24"/>
                <w:szCs w:val="24"/>
                <w:lang w:val="ru-RU"/>
              </w:rPr>
              <w:t>2</w:t>
            </w:r>
            <w:r w:rsidR="005D5DA3">
              <w:rPr>
                <w:b/>
                <w:sz w:val="24"/>
                <w:szCs w:val="24"/>
                <w:lang w:val="ru-RU"/>
              </w:rPr>
              <w:t>:</w:t>
            </w:r>
          </w:p>
          <w:p w14:paraId="2A375009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Развертывание сюжета игры</w:t>
            </w:r>
          </w:p>
        </w:tc>
        <w:tc>
          <w:tcPr>
            <w:tcW w:w="5557" w:type="dxa"/>
            <w:gridSpan w:val="5"/>
            <w:vAlign w:val="center"/>
          </w:tcPr>
          <w:p w14:paraId="27063D6A" w14:textId="77777777" w:rsidR="00A2162D" w:rsidRPr="00574AC0" w:rsidRDefault="00A2162D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b/>
                <w:lang w:eastAsia="ru-RU"/>
              </w:rPr>
              <w:t>Умения</w:t>
            </w:r>
            <w:r w:rsidRPr="00574AC0">
              <w:rPr>
                <w:lang w:eastAsia="ru-RU"/>
              </w:rPr>
              <w:t>:</w:t>
            </w:r>
          </w:p>
        </w:tc>
      </w:tr>
      <w:tr w:rsidR="004D16BF" w:rsidRPr="004203B1" w14:paraId="43CF432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3C986CA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544CD00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B7935C4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Проводить мониторинг работ по выполненным задачам.</w:t>
            </w:r>
          </w:p>
          <w:p w14:paraId="541085F4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2. Подбирать игровые движки, мультимедия средства для реализации новой компьютерной игры</w:t>
            </w:r>
          </w:p>
          <w:p w14:paraId="18EFD51C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lang w:eastAsia="ru-RU"/>
              </w:rPr>
            </w:pPr>
            <w:r w:rsidRPr="00574AC0">
              <w:t>3. Написать отчет по определению  оптимальных вариантов разработки проекта и предложения актуальных игровых  движков</w:t>
            </w:r>
          </w:p>
        </w:tc>
      </w:tr>
      <w:tr w:rsidR="00A2162D" w:rsidRPr="00574AC0" w14:paraId="6232475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14F060F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FA82259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03A9351" w14:textId="77777777" w:rsidR="00A2162D" w:rsidRPr="00574AC0" w:rsidRDefault="00A2162D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D16BF" w:rsidRPr="004203B1" w14:paraId="311F04A2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B4008B2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29A855B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CFAD517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Международных и республиканских стандартов в области разработки компьютерных игр, юзабилити и т.д</w:t>
            </w:r>
          </w:p>
          <w:p w14:paraId="7DCDB5CF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2.Современные языки программирования</w:t>
            </w:r>
          </w:p>
          <w:p w14:paraId="57C4B9F6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Технику программирования игровых программных модулей (движков)</w:t>
            </w:r>
          </w:p>
        </w:tc>
      </w:tr>
      <w:tr w:rsidR="00A2162D" w:rsidRPr="00574AC0" w14:paraId="608D53E2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6DB4FBD7" w14:textId="393F602D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32E62BC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Разработка и ввод в эксплуатацию компьютерных игр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3FB88150" w14:textId="77777777" w:rsidR="00A2162D" w:rsidRPr="00574AC0" w:rsidRDefault="00A2162D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6C55A97" w14:textId="727CCFDE" w:rsidR="00A2162D" w:rsidRPr="00574AC0" w:rsidRDefault="00A2162D" w:rsidP="005D5DA3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lang w:eastAsia="ru-RU"/>
              </w:rPr>
              <w:t>Показ «чернового» варианта игры для тестирования</w:t>
            </w:r>
          </w:p>
        </w:tc>
        <w:tc>
          <w:tcPr>
            <w:tcW w:w="5557" w:type="dxa"/>
            <w:gridSpan w:val="5"/>
            <w:vAlign w:val="center"/>
          </w:tcPr>
          <w:p w14:paraId="5C310B5A" w14:textId="77777777" w:rsidR="00A2162D" w:rsidRPr="00574AC0" w:rsidRDefault="00A2162D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4D16BF" w:rsidRPr="004203B1" w14:paraId="0BFD306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E1EF44C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48EDA1C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752171F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Проводить онлайн бета-тест игры</w:t>
            </w:r>
          </w:p>
          <w:p w14:paraId="334DEDE2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2. Проводить анализ по завершению бета-теста игры</w:t>
            </w:r>
          </w:p>
          <w:p w14:paraId="4FABC6F9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t>3.Распределить задания по внесению изменений и дополнений, исправлений ошибок после обсуждения первого варианта игры</w:t>
            </w:r>
          </w:p>
        </w:tc>
      </w:tr>
      <w:tr w:rsidR="00A2162D" w:rsidRPr="00574AC0" w14:paraId="648A9DB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B3783A4" w14:textId="77777777" w:rsidR="00A2162D" w:rsidRPr="00574AC0" w:rsidRDefault="00A2162D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BC1ED56" w14:textId="77777777" w:rsidR="00A2162D" w:rsidRPr="00574AC0" w:rsidRDefault="00A2162D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9BAF661" w14:textId="77777777" w:rsidR="00A2162D" w:rsidRPr="00574AC0" w:rsidRDefault="00A2162D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4D16BF" w:rsidRPr="004203B1" w14:paraId="2B0A994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7AFA746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8B0E891" w14:textId="77777777" w:rsidR="004D16BF" w:rsidRPr="00574AC0" w:rsidRDefault="004D16BF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5D6EF19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Технологии и методы представления информации</w:t>
            </w:r>
          </w:p>
          <w:p w14:paraId="119F65A1" w14:textId="77777777" w:rsidR="004D16BF" w:rsidRPr="00574AC0" w:rsidRDefault="004D16BF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rFonts w:eastAsia="Times New Roman"/>
                <w:lang w:eastAsia="ru-RU"/>
              </w:rPr>
            </w:pPr>
            <w:r w:rsidRPr="00574AC0">
              <w:rPr>
                <w:lang w:eastAsia="ru-RU"/>
              </w:rPr>
              <w:t>2. Технология модификации разработанной части игры</w:t>
            </w:r>
          </w:p>
        </w:tc>
      </w:tr>
      <w:tr w:rsidR="00E421FE" w:rsidRPr="00574AC0" w14:paraId="20ED5CD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0A6C65B" w14:textId="77777777" w:rsidR="00E421FE" w:rsidRPr="00574AC0" w:rsidRDefault="00E421FE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2914662E" w14:textId="77777777" w:rsidR="00E421FE" w:rsidRPr="00574AC0" w:rsidRDefault="00E421FE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2AE14552" w14:textId="32E3C376" w:rsidR="00E421FE" w:rsidRPr="00574AC0" w:rsidRDefault="00E421FE" w:rsidP="005D5DA3">
            <w:pPr>
              <w:pStyle w:val="Default"/>
              <w:widowControl w:val="0"/>
              <w:tabs>
                <w:tab w:val="left" w:pos="414"/>
              </w:tabs>
              <w:rPr>
                <w:lang w:eastAsia="ru-RU"/>
              </w:rPr>
            </w:pPr>
            <w:r w:rsidRPr="00574AC0">
              <w:rPr>
                <w:color w:val="auto"/>
              </w:rPr>
              <w:t xml:space="preserve">Контроль </w:t>
            </w:r>
            <w:r w:rsidRPr="00574AC0">
              <w:rPr>
                <w:color w:val="auto"/>
              </w:rPr>
              <w:lastRenderedPageBreak/>
              <w:t>над качеством разработки компьютерной игры</w:t>
            </w:r>
          </w:p>
        </w:tc>
        <w:tc>
          <w:tcPr>
            <w:tcW w:w="5557" w:type="dxa"/>
            <w:gridSpan w:val="5"/>
            <w:vAlign w:val="center"/>
          </w:tcPr>
          <w:p w14:paraId="1F2D1E3A" w14:textId="1948304B" w:rsidR="00E421FE" w:rsidRPr="00574AC0" w:rsidRDefault="00E421FE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4D16BF" w:rsidRPr="00574AC0" w14:paraId="2AA2E39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CC9E5B8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87E98F6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BBF1366" w14:textId="77777777" w:rsidR="004D16BF" w:rsidRPr="00574AC0" w:rsidRDefault="004D16BF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 xml:space="preserve">1. Проводить проверку поэтапно на каждом уровне </w:t>
            </w:r>
            <w:r w:rsidRPr="00574AC0">
              <w:rPr>
                <w:lang w:eastAsia="ru-RU"/>
              </w:rPr>
              <w:lastRenderedPageBreak/>
              <w:t>разработки игры</w:t>
            </w:r>
          </w:p>
          <w:p w14:paraId="5C57F79C" w14:textId="77777777" w:rsidR="004D16BF" w:rsidRPr="00574AC0" w:rsidRDefault="004D16BF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 xml:space="preserve">2. Проверять по графику своевременность выполнения работы </w:t>
            </w:r>
          </w:p>
          <w:p w14:paraId="35C3076B" w14:textId="77777777" w:rsidR="004D16BF" w:rsidRPr="00574AC0" w:rsidRDefault="004D16BF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lang w:eastAsia="ru-RU"/>
              </w:rPr>
              <w:t>3. Контролировать правильность выполнения подзадач разработчиками компьютерной игры</w:t>
            </w:r>
          </w:p>
          <w:p w14:paraId="1600755B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4. Рассчитать  окупаемость проекта</w:t>
            </w:r>
          </w:p>
        </w:tc>
      </w:tr>
      <w:tr w:rsidR="00E421FE" w:rsidRPr="00574AC0" w14:paraId="2CC5D6F5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6023F9F" w14:textId="77777777" w:rsidR="00E421FE" w:rsidRPr="00574AC0" w:rsidRDefault="00E421FE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F4F84D6" w14:textId="77777777" w:rsidR="00E421FE" w:rsidRPr="00574AC0" w:rsidRDefault="00E421FE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b/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8A7E9ED" w14:textId="01715D6E" w:rsidR="00E421FE" w:rsidRPr="00574AC0" w:rsidRDefault="00E421FE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</w:t>
            </w:r>
            <w:r w:rsidR="001B3EA9">
              <w:rPr>
                <w:b/>
                <w:sz w:val="24"/>
                <w:szCs w:val="24"/>
                <w:lang w:val="ru-RU" w:eastAsia="ru-RU"/>
              </w:rPr>
              <w:t>:</w:t>
            </w:r>
          </w:p>
        </w:tc>
      </w:tr>
      <w:tr w:rsidR="004D16BF" w:rsidRPr="00574AC0" w14:paraId="20B0FA18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0E55384E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65DB72A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448B442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Основы менеджмента и маркетинга</w:t>
            </w:r>
          </w:p>
          <w:p w14:paraId="7437EDF6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Основы компьютерного дизайна</w:t>
            </w:r>
          </w:p>
        </w:tc>
      </w:tr>
      <w:tr w:rsidR="00E421FE" w:rsidRPr="00574AC0" w14:paraId="40E78993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40772AC8" w14:textId="77777777" w:rsidR="00E421FE" w:rsidRPr="00574AC0" w:rsidRDefault="00E421FE" w:rsidP="005D5DA3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Дополнительная трудовая функция:</w:t>
            </w:r>
          </w:p>
          <w:p w14:paraId="36B1201C" w14:textId="77777777" w:rsidR="00E421FE" w:rsidRPr="00574AC0" w:rsidRDefault="00E421FE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Маркетинг компьютерной игры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4429A9C3" w14:textId="77777777" w:rsidR="00E421FE" w:rsidRPr="00574AC0" w:rsidRDefault="00E421FE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Задача1:</w:t>
            </w:r>
          </w:p>
          <w:p w14:paraId="0D6284A5" w14:textId="2B71EEA2" w:rsidR="00E421FE" w:rsidRPr="00574AC0" w:rsidRDefault="00E421FE" w:rsidP="005D5DA3">
            <w:pPr>
              <w:shd w:val="clear" w:color="auto" w:fill="FFFFFF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Продвижение и реклама игры</w:t>
            </w:r>
          </w:p>
        </w:tc>
        <w:tc>
          <w:tcPr>
            <w:tcW w:w="5557" w:type="dxa"/>
            <w:gridSpan w:val="5"/>
            <w:vAlign w:val="center"/>
          </w:tcPr>
          <w:p w14:paraId="17876983" w14:textId="77777777" w:rsidR="00E421FE" w:rsidRPr="00574AC0" w:rsidRDefault="00E421FE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Умение:</w:t>
            </w:r>
          </w:p>
        </w:tc>
      </w:tr>
      <w:tr w:rsidR="004D16BF" w:rsidRPr="004203B1" w14:paraId="0EB04E74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48A8C60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23823F5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EC822C2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Разработать рекламные ролики игры</w:t>
            </w:r>
          </w:p>
          <w:p w14:paraId="2EEA1B29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Продвигать компьютерную игру в онлайн режиме</w:t>
            </w:r>
          </w:p>
          <w:p w14:paraId="6620AD96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Презентовать компьютерную игру перед геймерами и экспертами по компьютерным играм</w:t>
            </w:r>
          </w:p>
        </w:tc>
      </w:tr>
      <w:tr w:rsidR="004D16BF" w:rsidRPr="00574AC0" w14:paraId="3F3A5D30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CBE6E64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09DB949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DD9FFE2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Знания: </w:t>
            </w:r>
          </w:p>
        </w:tc>
      </w:tr>
      <w:tr w:rsidR="004D16BF" w:rsidRPr="004203B1" w14:paraId="7A0D3E69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3D15DD58" w14:textId="77777777" w:rsidR="004D16BF" w:rsidRPr="00574AC0" w:rsidRDefault="004D16BF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AD949D2" w14:textId="77777777" w:rsidR="004D16BF" w:rsidRPr="00574AC0" w:rsidRDefault="004D16BF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CF1B064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Рынка компьютерных игр</w:t>
            </w:r>
          </w:p>
          <w:p w14:paraId="6F08C185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Ценовые и неценовые факторы спроса</w:t>
            </w:r>
          </w:p>
          <w:p w14:paraId="3DF4F950" w14:textId="77777777" w:rsidR="004D16BF" w:rsidRPr="00574AC0" w:rsidRDefault="004D16BF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Факторы возникновения риска окупаемости компьютерной игры</w:t>
            </w:r>
          </w:p>
        </w:tc>
      </w:tr>
      <w:tr w:rsidR="00516073" w:rsidRPr="00574AC0" w14:paraId="2D7E8A5B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92045DE" w14:textId="7B1D6BD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16253C14" w14:textId="77777777" w:rsidR="00516073" w:rsidRPr="00574AC0" w:rsidRDefault="00516073" w:rsidP="00574AC0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74AC0"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Внимательность. Умение самостоятельно принимать решения. Аккуратность. Ответственность. Инициативность.</w:t>
            </w:r>
          </w:p>
        </w:tc>
      </w:tr>
      <w:tr w:rsidR="00516073" w:rsidRPr="00574AC0" w14:paraId="33BAA016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6A8E9CA6" w14:textId="07AC35EC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7C1C731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6A78B4BD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1E76C3F4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199C3546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18B48AA2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61373846" w14:textId="77777777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68465ADF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D48180B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61CF44DF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679207E9" w14:textId="77777777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574AC0" w14:paraId="48B8D6E4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E19060F" w14:textId="77777777" w:rsidR="00516073" w:rsidRPr="00574AC0" w:rsidDel="00944984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510A609D" w14:textId="77777777" w:rsidR="00516073" w:rsidRPr="00574AC0" w:rsidDel="00944984" w:rsidRDefault="00516073" w:rsidP="00574AC0">
            <w:pPr>
              <w:tabs>
                <w:tab w:val="right" w:pos="1910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162947EC" w14:textId="77777777" w:rsidR="00516073" w:rsidRPr="00574AC0" w:rsidDel="00944984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1D1BC06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618BE78" w14:textId="5081E92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2E4FF30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4C2B7A68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  <w:p w14:paraId="3B03D55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516073" w:rsidRPr="004203B1" w14:paraId="072012A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CB1BEF5" w14:textId="2833B92F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0BE99C8E" w14:textId="58CC06C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послевузовское (7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2E2A2F7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 подготовки:</w:t>
            </w:r>
          </w:p>
          <w:p w14:paraId="1C27B59A" w14:textId="236B3E1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Информационные-коммуникационные технологии</w:t>
            </w:r>
          </w:p>
        </w:tc>
        <w:tc>
          <w:tcPr>
            <w:tcW w:w="2380" w:type="dxa"/>
            <w:vAlign w:val="center"/>
          </w:tcPr>
          <w:p w14:paraId="625EDD3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 Квалификация:</w:t>
            </w:r>
          </w:p>
          <w:p w14:paraId="00CE585A" w14:textId="6C5A75F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Магистр технических наук / магистр техники и технологии</w:t>
            </w:r>
          </w:p>
        </w:tc>
      </w:tr>
      <w:tr w:rsidR="004C13AD" w:rsidRPr="00574AC0" w14:paraId="19C6912F" w14:textId="77777777" w:rsidTr="00516073">
        <w:trPr>
          <w:trHeight w:val="451"/>
        </w:trPr>
        <w:tc>
          <w:tcPr>
            <w:tcW w:w="9497" w:type="dxa"/>
            <w:gridSpan w:val="8"/>
            <w:vAlign w:val="center"/>
          </w:tcPr>
          <w:p w14:paraId="7094DBF1" w14:textId="4E881277" w:rsidR="004C13AD" w:rsidRPr="00574AC0" w:rsidRDefault="004C3B6B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2DAB82CB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1BC6973" w14:textId="6B813FE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64265584" w14:textId="33D08BD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</w:tr>
      <w:tr w:rsidR="00516073" w:rsidRPr="00574AC0" w14:paraId="0A06619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7C5776B" w14:textId="3CEF7CB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5D831D42" w14:textId="6290F2C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</w:tr>
      <w:tr w:rsidR="00516073" w:rsidRPr="00574AC0" w14:paraId="334EBE1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1D9C36E" w14:textId="1D5F893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A2B1EF1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3A7EB9DF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EDE8D0E" w14:textId="5D3FD15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6AD64E17" w14:textId="108D1061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516073" w:rsidRPr="00574AC0" w14:paraId="710CE08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AAD810C" w14:textId="7395AE80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5D3C6573" w14:textId="69EDF81D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</w:t>
            </w:r>
          </w:p>
        </w:tc>
      </w:tr>
      <w:tr w:rsidR="00516073" w:rsidRPr="004203B1" w14:paraId="17F6F2D9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60F0054" w14:textId="4EB9B562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588C4319" w14:textId="1BC75EC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Создание сложных трехмерных изображений с использованием мультимедиа объектов</w:t>
            </w:r>
          </w:p>
        </w:tc>
      </w:tr>
      <w:tr w:rsidR="00516073" w:rsidRPr="004203B1" w14:paraId="2176F1C3" w14:textId="77777777" w:rsidTr="009717F4">
        <w:trPr>
          <w:trHeight w:val="20"/>
        </w:trPr>
        <w:tc>
          <w:tcPr>
            <w:tcW w:w="2552" w:type="dxa"/>
            <w:vMerge w:val="restart"/>
          </w:tcPr>
          <w:p w14:paraId="77CF1D5C" w14:textId="7DDC5A21" w:rsidR="00516073" w:rsidRPr="00574AC0" w:rsidRDefault="00516073" w:rsidP="009717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</w:tcPr>
          <w:p w14:paraId="5FA64AE8" w14:textId="77777777" w:rsidR="00516073" w:rsidRPr="00574AC0" w:rsidRDefault="00516073" w:rsidP="009717F4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Обязательные 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трудовые функции:</w:t>
            </w:r>
          </w:p>
        </w:tc>
        <w:tc>
          <w:tcPr>
            <w:tcW w:w="4540" w:type="dxa"/>
            <w:gridSpan w:val="3"/>
          </w:tcPr>
          <w:p w14:paraId="0994831F" w14:textId="6EDE6CFB" w:rsidR="00516073" w:rsidRPr="00574AC0" w:rsidRDefault="005160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lastRenderedPageBreak/>
              <w:t xml:space="preserve">1. Создание 3D-моделей объектов 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(фантастичной или реалистичной).</w:t>
            </w:r>
          </w:p>
        </w:tc>
      </w:tr>
      <w:tr w:rsidR="004C13AD" w:rsidRPr="004203B1" w14:paraId="0DF9C9F7" w14:textId="77777777" w:rsidTr="009717F4">
        <w:trPr>
          <w:trHeight w:val="20"/>
        </w:trPr>
        <w:tc>
          <w:tcPr>
            <w:tcW w:w="2552" w:type="dxa"/>
            <w:vMerge/>
          </w:tcPr>
          <w:p w14:paraId="6B2593D6" w14:textId="77777777" w:rsidR="004C13AD" w:rsidRPr="00574AC0" w:rsidRDefault="004C13AD" w:rsidP="009717F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</w:tcPr>
          <w:p w14:paraId="1BA57C52" w14:textId="77777777" w:rsidR="004C13AD" w:rsidRPr="00574AC0" w:rsidRDefault="004C13AD" w:rsidP="009717F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369F07C4" w14:textId="170F5CD4" w:rsidR="007D53C0" w:rsidRPr="00574AC0" w:rsidRDefault="004C3B6B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2. </w:t>
            </w:r>
            <w:r w:rsidR="00EA70B3" w:rsidRPr="00574AC0">
              <w:rPr>
                <w:sz w:val="24"/>
                <w:szCs w:val="24"/>
                <w:lang w:val="ru-RU"/>
              </w:rPr>
              <w:t xml:space="preserve">Разработка динамики в 3D-объектах </w:t>
            </w:r>
          </w:p>
        </w:tc>
      </w:tr>
      <w:tr w:rsidR="004C13AD" w:rsidRPr="00574AC0" w14:paraId="21A03ED5" w14:textId="77777777" w:rsidTr="009717F4">
        <w:trPr>
          <w:trHeight w:val="20"/>
        </w:trPr>
        <w:tc>
          <w:tcPr>
            <w:tcW w:w="2552" w:type="dxa"/>
            <w:vMerge/>
          </w:tcPr>
          <w:p w14:paraId="42C5C174" w14:textId="77777777" w:rsidR="004C13AD" w:rsidRPr="00574AC0" w:rsidRDefault="004C13AD" w:rsidP="009717F4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</w:tcPr>
          <w:p w14:paraId="379B45E0" w14:textId="77777777" w:rsidR="004C13AD" w:rsidRPr="00574AC0" w:rsidRDefault="004C3B6B" w:rsidP="009717F4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5AD467D5" w14:textId="77777777" w:rsidR="004C13AD" w:rsidRPr="00574AC0" w:rsidRDefault="004C3B6B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DF31E7" w:rsidRPr="00574AC0" w14:paraId="4E15A53B" w14:textId="77777777" w:rsidTr="00151305">
        <w:trPr>
          <w:trHeight w:val="20"/>
        </w:trPr>
        <w:tc>
          <w:tcPr>
            <w:tcW w:w="2552" w:type="dxa"/>
            <w:vMerge w:val="restart"/>
            <w:vAlign w:val="center"/>
          </w:tcPr>
          <w:p w14:paraId="2F10C04A" w14:textId="4972CE0F" w:rsidR="00DF31E7" w:rsidRPr="00574AC0" w:rsidRDefault="00DF31E7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E11AC8B" w14:textId="77777777" w:rsidR="00DF31E7" w:rsidRPr="00574AC0" w:rsidRDefault="00DF31E7" w:rsidP="00574AC0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Создание 3D-моделей объектов (фантастичной или реалистичной)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629066A0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F845195" w14:textId="196EC470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Моделирование или создание геометрии модели</w:t>
            </w:r>
          </w:p>
        </w:tc>
        <w:tc>
          <w:tcPr>
            <w:tcW w:w="5557" w:type="dxa"/>
            <w:gridSpan w:val="5"/>
            <w:vAlign w:val="center"/>
          </w:tcPr>
          <w:p w14:paraId="723A9FE9" w14:textId="1B4DB591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31E7" w:rsidRPr="004203B1" w14:paraId="085394F9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4FA734A8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C9C00AC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7D2B90C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Использовать программное средство для работы с динамической графической информацией</w:t>
            </w:r>
          </w:p>
          <w:p w14:paraId="1A11F726" w14:textId="0F3B3B4B" w:rsidR="00DF31E7" w:rsidRPr="00574AC0" w:rsidRDefault="00DF31E7" w:rsidP="009717F4">
            <w:pPr>
              <w:ind w:left="284" w:hanging="284"/>
              <w:rPr>
                <w:color w:val="595959"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2. Отрисовывать </w:t>
            </w:r>
            <w:hyperlink r:id="rId30" w:history="1">
              <w:r w:rsidRPr="00574AC0">
                <w:rPr>
                  <w:sz w:val="24"/>
                  <w:szCs w:val="24"/>
                  <w:lang w:val="ru-RU"/>
                </w:rPr>
                <w:t>одушевленные трехмерные органические формы</w:t>
              </w:r>
            </w:hyperlink>
          </w:p>
          <w:p w14:paraId="3E4334F6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Cs/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 xml:space="preserve">3. </w:t>
            </w:r>
            <w:hyperlink r:id="rId31" w:history="1">
              <w:r w:rsidRPr="00574AC0">
                <w:rPr>
                  <w:bCs/>
                  <w:sz w:val="24"/>
                  <w:szCs w:val="24"/>
                  <w:lang w:val="ru-RU"/>
                </w:rPr>
                <w:t>Применять методы трехмерной визуализации</w:t>
              </w:r>
            </w:hyperlink>
          </w:p>
          <w:p w14:paraId="3353982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Cs/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 xml:space="preserve">4. </w:t>
            </w:r>
            <w:hyperlink r:id="rId32" w:history="1">
              <w:r w:rsidRPr="00574AC0">
                <w:rPr>
                  <w:bCs/>
                  <w:sz w:val="24"/>
                  <w:szCs w:val="24"/>
                  <w:lang w:val="ru-RU"/>
                </w:rPr>
                <w:t>Создавать 3D персонажей</w:t>
              </w:r>
            </w:hyperlink>
            <w:r w:rsidRPr="00574AC0">
              <w:rPr>
                <w:bCs/>
                <w:sz w:val="24"/>
                <w:szCs w:val="24"/>
                <w:lang w:val="ru-RU"/>
              </w:rPr>
              <w:t xml:space="preserve"> для компьютерных игр и мультипликации</w:t>
            </w:r>
          </w:p>
          <w:p w14:paraId="2900373B" w14:textId="36F97BAF" w:rsidR="00DF31E7" w:rsidRPr="00574AC0" w:rsidRDefault="00DF31E7" w:rsidP="009717F4">
            <w:pPr>
              <w:shd w:val="clear" w:color="auto" w:fill="FFFFFF"/>
              <w:ind w:left="284" w:hanging="284"/>
              <w:rPr>
                <w:bCs/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 xml:space="preserve">5. </w:t>
            </w:r>
            <w:hyperlink r:id="rId33" w:history="1">
              <w:r w:rsidRPr="00574AC0">
                <w:rPr>
                  <w:bCs/>
                  <w:sz w:val="24"/>
                  <w:szCs w:val="24"/>
                  <w:lang w:val="ru-RU"/>
                </w:rPr>
                <w:t>Работать с программным обеспечением 3D компьютерной графики</w:t>
              </w:r>
            </w:hyperlink>
          </w:p>
        </w:tc>
      </w:tr>
      <w:tr w:rsidR="00DF31E7" w:rsidRPr="00574AC0" w14:paraId="068C08DD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1759B08A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6D65401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7619B35" w14:textId="7B53B7AD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31E7" w:rsidRPr="004203B1" w14:paraId="6358CC45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18A9A0BF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E887111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3665D10" w14:textId="37085AA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</w:t>
            </w:r>
            <w:r w:rsidR="00AD61E8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>Поддержку многослойной структуры изображения, средства многоцветной градиентной заливки и теневые эффекты;</w:t>
            </w:r>
          </w:p>
          <w:p w14:paraId="590CF804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Мультимедийные скриптовые языки</w:t>
            </w:r>
          </w:p>
          <w:p w14:paraId="61939D0C" w14:textId="3C24646B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3. Приемы </w:t>
            </w:r>
            <w:hyperlink r:id="rId34" w:history="1">
              <w:r w:rsidRPr="00574AC0">
                <w:rPr>
                  <w:sz w:val="24"/>
                  <w:szCs w:val="24"/>
                  <w:lang w:val="ru-RU"/>
                </w:rPr>
                <w:t>3D освещения</w:t>
              </w:r>
            </w:hyperlink>
          </w:p>
          <w:p w14:paraId="76FCCF44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4. Виды и методы </w:t>
            </w:r>
            <w:hyperlink r:id="rId35" w:history="1">
              <w:r w:rsidRPr="00574AC0">
                <w:rPr>
                  <w:sz w:val="24"/>
                  <w:szCs w:val="24"/>
                  <w:lang w:val="ru-RU"/>
                </w:rPr>
                <w:t>3D текстурировани</w:t>
              </w:r>
            </w:hyperlink>
            <w:r w:rsidRPr="00574AC0">
              <w:rPr>
                <w:sz w:val="24"/>
                <w:szCs w:val="24"/>
                <w:lang w:val="ru-RU"/>
              </w:rPr>
              <w:t>я</w:t>
            </w:r>
          </w:p>
          <w:p w14:paraId="5BA851D9" w14:textId="45D4CC49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5. Методов и </w:t>
            </w:r>
            <w:hyperlink r:id="rId36" w:history="1">
              <w:r w:rsidRPr="00574AC0">
                <w:rPr>
                  <w:sz w:val="24"/>
                  <w:szCs w:val="24"/>
                  <w:lang w:val="ru-RU"/>
                </w:rPr>
                <w:t>принципов анимации</w:t>
              </w:r>
            </w:hyperlink>
            <w:r w:rsidRPr="00574AC0">
              <w:rPr>
                <w:sz w:val="24"/>
                <w:szCs w:val="24"/>
                <w:lang w:val="ru-RU"/>
              </w:rPr>
              <w:t xml:space="preserve"> </w:t>
            </w:r>
            <w:hyperlink r:id="rId37" w:history="1">
              <w:r w:rsidRPr="00574AC0">
                <w:rPr>
                  <w:sz w:val="24"/>
                  <w:szCs w:val="24"/>
                  <w:lang w:val="ru-RU"/>
                </w:rPr>
                <w:t>частиц</w:t>
              </w:r>
            </w:hyperlink>
          </w:p>
        </w:tc>
      </w:tr>
      <w:tr w:rsidR="00DF31E7" w:rsidRPr="00574AC0" w14:paraId="58DDD109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62767AE8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5B315830" w14:textId="4E04EA39" w:rsidR="00DF31E7" w:rsidRPr="00574AC0" w:rsidRDefault="00DF31E7" w:rsidP="009717F4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b/>
              </w:rPr>
              <w:t>Задача 2:</w:t>
            </w:r>
          </w:p>
          <w:p w14:paraId="1EFBDB53" w14:textId="2D9A7D53" w:rsidR="00DF31E7" w:rsidRPr="00574AC0" w:rsidRDefault="00DF31E7" w:rsidP="009717F4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Применение 3D процессов в разработке трехмерной модели </w:t>
            </w:r>
            <w:r w:rsidRPr="00574AC0">
              <w:rPr>
                <w:sz w:val="24"/>
                <w:szCs w:val="24"/>
                <w:lang w:val="ru-RU" w:eastAsia="ru-RU"/>
              </w:rPr>
              <w:t>пространства</w:t>
            </w:r>
          </w:p>
        </w:tc>
        <w:tc>
          <w:tcPr>
            <w:tcW w:w="5557" w:type="dxa"/>
            <w:gridSpan w:val="5"/>
            <w:vAlign w:val="center"/>
          </w:tcPr>
          <w:p w14:paraId="3F19B913" w14:textId="0418B567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b/>
                <w:lang w:eastAsia="ru-RU"/>
              </w:rPr>
              <w:t>Умения</w:t>
            </w:r>
            <w:r w:rsidRPr="00574AC0">
              <w:rPr>
                <w:lang w:eastAsia="ru-RU"/>
              </w:rPr>
              <w:t>:</w:t>
            </w:r>
          </w:p>
        </w:tc>
      </w:tr>
      <w:tr w:rsidR="00DF31E7" w:rsidRPr="004203B1" w14:paraId="77AA58E7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2915D741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5EF9B00" w14:textId="77777777" w:rsidR="00DF31E7" w:rsidRPr="00574AC0" w:rsidRDefault="00DF31E7" w:rsidP="00574AC0">
            <w:pPr>
              <w:pStyle w:val="Default"/>
              <w:widowControl w:val="0"/>
              <w:tabs>
                <w:tab w:val="left" w:pos="414"/>
              </w:tabs>
              <w:rPr>
                <w:b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41A264B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Создание трехмерной модели, исходя из предоставленных чертежей и эскизов</w:t>
            </w:r>
          </w:p>
          <w:p w14:paraId="4A3BD62D" w14:textId="77777777" w:rsidR="00DF31E7" w:rsidRPr="00574AC0" w:rsidRDefault="00DF31E7" w:rsidP="009717F4">
            <w:pPr>
              <w:pStyle w:val="Default"/>
              <w:widowControl w:val="0"/>
              <w:ind w:left="284" w:hanging="284"/>
            </w:pPr>
            <w:r w:rsidRPr="00574AC0">
              <w:rPr>
                <w:rFonts w:eastAsia="Times New Roman"/>
                <w:color w:val="auto"/>
              </w:rPr>
              <w:t>2. Прорисовать модель с учетом реальных качеств, которое можно проверить через математические расчеты</w:t>
            </w:r>
          </w:p>
          <w:p w14:paraId="74944866" w14:textId="3812D311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b/>
                <w:lang w:eastAsia="ru-RU"/>
              </w:rPr>
            </w:pPr>
            <w:r w:rsidRPr="00574AC0">
              <w:t>3. Выбрать тона света, уровня яркости, резкости и глубины теней</w:t>
            </w:r>
          </w:p>
        </w:tc>
      </w:tr>
      <w:tr w:rsidR="00DF31E7" w:rsidRPr="00574AC0" w14:paraId="234BF136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77CE6477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3F12889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5ACDAA0" w14:textId="5A307ECD" w:rsidR="00DF31E7" w:rsidRPr="00574AC0" w:rsidRDefault="00DF31E7" w:rsidP="009717F4">
            <w:pPr>
              <w:ind w:left="284" w:hanging="284"/>
              <w:rPr>
                <w:sz w:val="24"/>
                <w:szCs w:val="24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31E7" w:rsidRPr="00574AC0" w14:paraId="1189582B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4D5A7997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2F76296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78DC7F9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 . Растеризация (rasterization)с методом сканирования строк (scanline);</w:t>
            </w:r>
          </w:p>
          <w:p w14:paraId="653D46C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Метод трассировки лучей (raytracing);</w:t>
            </w:r>
          </w:p>
          <w:p w14:paraId="7AD0A697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Метод излучательности (radiosity).</w:t>
            </w:r>
          </w:p>
          <w:p w14:paraId="3193E372" w14:textId="7CA02C93" w:rsidR="00DF31E7" w:rsidRPr="00574AC0" w:rsidRDefault="00DF31E7" w:rsidP="009717F4">
            <w:pPr>
              <w:pStyle w:val="Default"/>
              <w:widowControl w:val="0"/>
              <w:ind w:left="284" w:hanging="284"/>
            </w:pPr>
            <w:r w:rsidRPr="00574AC0">
              <w:rPr>
                <w:bCs/>
                <w:lang w:eastAsia="ru-RU"/>
              </w:rPr>
              <w:t>4. Модель Ламберта</w:t>
            </w:r>
            <w:r w:rsidRPr="00574AC0">
              <w:rPr>
                <w:lang w:eastAsia="ru-RU"/>
              </w:rPr>
              <w:t xml:space="preserve">, </w:t>
            </w:r>
            <w:r w:rsidRPr="00574AC0">
              <w:rPr>
                <w:bCs/>
                <w:lang w:eastAsia="ru-RU"/>
              </w:rPr>
              <w:t>модель Фонга</w:t>
            </w:r>
          </w:p>
        </w:tc>
      </w:tr>
      <w:tr w:rsidR="00DF31E7" w:rsidRPr="00574AC0" w14:paraId="7764C62B" w14:textId="77777777" w:rsidTr="00151305">
        <w:trPr>
          <w:trHeight w:val="20"/>
        </w:trPr>
        <w:tc>
          <w:tcPr>
            <w:tcW w:w="2552" w:type="dxa"/>
            <w:vMerge w:val="restart"/>
            <w:vAlign w:val="center"/>
          </w:tcPr>
          <w:p w14:paraId="13BB0887" w14:textId="1AC6B338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0BDF4137" w14:textId="53D62B8E" w:rsidR="00DF31E7" w:rsidRPr="00574AC0" w:rsidRDefault="00DF31E7" w:rsidP="009717F4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Разработка динамики в 3D-объектах 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32090D34" w14:textId="77777777" w:rsidR="00DF31E7" w:rsidRPr="00574AC0" w:rsidRDefault="00DF31E7" w:rsidP="00574AC0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74AC0">
              <w:rPr>
                <w:b/>
                <w:color w:val="auto"/>
              </w:rPr>
              <w:t>Задача 1:</w:t>
            </w:r>
          </w:p>
          <w:p w14:paraId="29EEA08D" w14:textId="5A51D9F9" w:rsidR="00DF31E7" w:rsidRPr="00574AC0" w:rsidRDefault="00DF31E7" w:rsidP="009717F4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t>Наделение дополнительными индивидуальными чертами 3D объекты</w:t>
            </w:r>
          </w:p>
        </w:tc>
        <w:tc>
          <w:tcPr>
            <w:tcW w:w="5557" w:type="dxa"/>
            <w:gridSpan w:val="5"/>
            <w:vAlign w:val="center"/>
          </w:tcPr>
          <w:p w14:paraId="429208B4" w14:textId="4F3B1294" w:rsidR="00DF31E7" w:rsidRPr="00574AC0" w:rsidRDefault="00DF31E7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31E7" w:rsidRPr="004203B1" w14:paraId="55FD7640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54CF30DB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B9227D6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10F144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1.Указывать положение персонажа в начальном и конечном кадрах движения для простых движений, а положение в промежуточных кадрах вычисляется программой.</w:t>
            </w:r>
          </w:p>
          <w:p w14:paraId="5A8907CF" w14:textId="3380B6E5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Определять ключевые кадры (начальная и конечная позиция на шкале времени),между которыми, происходит анимация медиафайлов.</w:t>
            </w:r>
          </w:p>
        </w:tc>
      </w:tr>
      <w:tr w:rsidR="00DF31E7" w:rsidRPr="00574AC0" w14:paraId="63459E00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171F2D61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21CA9CA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0AA6085" w14:textId="12737610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31E7" w:rsidRPr="004203B1" w14:paraId="3FE7F064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0BCE68CB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896EBCC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0E09F7E" w14:textId="77777777" w:rsidR="00DF31E7" w:rsidRPr="00574AC0" w:rsidRDefault="00DF31E7" w:rsidP="009717F4">
            <w:pPr>
              <w:pStyle w:val="Default"/>
              <w:widowControl w:val="0"/>
              <w:tabs>
                <w:tab w:val="left" w:pos="414"/>
              </w:tabs>
              <w:ind w:left="284" w:hanging="284"/>
              <w:rPr>
                <w:color w:val="auto"/>
              </w:rPr>
            </w:pPr>
            <w:r w:rsidRPr="00574AC0">
              <w:rPr>
                <w:color w:val="auto"/>
              </w:rPr>
              <w:t>1. Мультимедийной аппаратуры, языков, средства коммуникации, платформы и стандарты</w:t>
            </w:r>
          </w:p>
          <w:p w14:paraId="7EFCB63B" w14:textId="34BE821F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Функциональные возможности мультимедийных программных средств</w:t>
            </w:r>
          </w:p>
        </w:tc>
      </w:tr>
      <w:tr w:rsidR="00DF31E7" w:rsidRPr="00574AC0" w14:paraId="67230351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774108C0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14F9AA49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0F77E63B" w14:textId="1298FAE0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Анимирова</w:t>
            </w:r>
            <w:r w:rsidRPr="00574AC0">
              <w:rPr>
                <w:sz w:val="24"/>
                <w:szCs w:val="24"/>
                <w:lang w:val="ru-RU"/>
              </w:rPr>
              <w:lastRenderedPageBreak/>
              <w:t>ние 3D объектов и композиция.</w:t>
            </w:r>
          </w:p>
        </w:tc>
        <w:tc>
          <w:tcPr>
            <w:tcW w:w="5557" w:type="dxa"/>
            <w:gridSpan w:val="5"/>
            <w:vAlign w:val="center"/>
          </w:tcPr>
          <w:p w14:paraId="05C81039" w14:textId="460B2A7A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lastRenderedPageBreak/>
              <w:t>Умения:</w:t>
            </w:r>
          </w:p>
        </w:tc>
      </w:tr>
      <w:tr w:rsidR="00DF31E7" w:rsidRPr="00574AC0" w14:paraId="44BAA8E5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2840B516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556FC483" w14:textId="77777777" w:rsidR="00DF31E7" w:rsidRPr="00574AC0" w:rsidRDefault="00DF31E7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BD2C648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1. Подбирать и использовать в работе программы </w:t>
            </w:r>
            <w:r w:rsidRPr="00574AC0">
              <w:rPr>
                <w:sz w:val="24"/>
                <w:szCs w:val="24"/>
                <w:lang w:val="ru-RU" w:eastAsia="ru-RU"/>
              </w:rPr>
              <w:lastRenderedPageBreak/>
              <w:t>для процедурного анимирования</w:t>
            </w:r>
          </w:p>
          <w:p w14:paraId="200D9931" w14:textId="295BCA26" w:rsidR="00DF31E7" w:rsidRPr="00574AC0" w:rsidRDefault="00DF31E7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 xml:space="preserve">2. 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Использовать технологию </w:t>
            </w:r>
            <w:r w:rsidRPr="00574AC0">
              <w:rPr>
                <w:rFonts w:eastAsiaTheme="minorHAnsi"/>
                <w:bCs/>
                <w:color w:val="000000"/>
                <w:sz w:val="24"/>
                <w:szCs w:val="24"/>
                <w:lang w:val="ru-RU" w:eastAsia="ru-RU"/>
              </w:rPr>
              <w:t>Motion Capture</w:t>
            </w:r>
            <w:r w:rsidRPr="00574AC0">
              <w:rPr>
                <w:rFonts w:eastAsiaTheme="minorHAnsi"/>
                <w:color w:val="000000"/>
                <w:sz w:val="24"/>
                <w:szCs w:val="24"/>
                <w:lang w:val="ru-RU" w:eastAsia="ru-RU"/>
              </w:rPr>
              <w:t xml:space="preserve"> (система захвата движений). Она подразумевает наложение движений реальных актеров на трехмерных персонажей.</w:t>
            </w:r>
          </w:p>
        </w:tc>
      </w:tr>
      <w:tr w:rsidR="00DF31E7" w:rsidRPr="00574AC0" w14:paraId="0309098A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113B1A1A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36510D8" w14:textId="77777777" w:rsidR="00DF31E7" w:rsidRPr="00574AC0" w:rsidRDefault="00DF31E7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7743E730" w14:textId="29AF816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DF31E7" w:rsidRPr="004203B1" w14:paraId="46CD7456" w14:textId="77777777" w:rsidTr="00151305">
        <w:trPr>
          <w:trHeight w:val="20"/>
        </w:trPr>
        <w:tc>
          <w:tcPr>
            <w:tcW w:w="2552" w:type="dxa"/>
            <w:vMerge/>
            <w:vAlign w:val="center"/>
          </w:tcPr>
          <w:p w14:paraId="0C17CEE0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8681E73" w14:textId="77777777" w:rsidR="00DF31E7" w:rsidRPr="00574AC0" w:rsidRDefault="00DF31E7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D64E8A9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1. Современные видеоредакторы и видеомейкеры</w:t>
            </w:r>
          </w:p>
          <w:p w14:paraId="56885263" w14:textId="2BD2A730" w:rsidR="00DF31E7" w:rsidRPr="00574AC0" w:rsidRDefault="00DF31E7" w:rsidP="009717F4">
            <w:pPr>
              <w:shd w:val="clear" w:color="auto" w:fill="FFFFFF"/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2. Скриптовые языки для создания видео роликов</w:t>
            </w:r>
          </w:p>
        </w:tc>
      </w:tr>
      <w:tr w:rsidR="00516073" w:rsidRPr="00574AC0" w14:paraId="70A93B9B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83468E1" w14:textId="7E26E67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6DA867F6" w14:textId="6D1FA819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Дисциплинированность. Внимательность. Умение самостоятельно принимать решения. Аккуратность. Ответственность. Чувство эстетичности.</w:t>
            </w:r>
          </w:p>
        </w:tc>
      </w:tr>
      <w:tr w:rsidR="00516073" w:rsidRPr="00574AC0" w14:paraId="1905FD68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2760913C" w14:textId="51F1E0C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040E244D" w14:textId="2598548B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01E3BE3E" w14:textId="23E6C17E" w:rsidR="00516073" w:rsidRPr="00574AC0" w:rsidRDefault="00516073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77D48668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1E20D8D5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6D2B168D" w14:textId="635EA49A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290D21C0" w14:textId="010C137C" w:rsidR="00516073" w:rsidRPr="00574AC0" w:rsidDel="003E6261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02B6E8BB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46C60289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355C0F06" w14:textId="40DD91BF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27B91713" w14:textId="33680C6E" w:rsidR="00516073" w:rsidRPr="00574AC0" w:rsidDel="003E6261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0F343C80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7B61A365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6BC65E16" w14:textId="0F2D1226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341470B2" w14:textId="39B1A3B7" w:rsidR="00516073" w:rsidRPr="00574AC0" w:rsidDel="003E6261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3C3AE5E0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15D7510F" w14:textId="6B320D6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004D6181" w14:textId="6699C17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710086A9" w14:textId="72B3500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</w:tc>
      </w:tr>
      <w:tr w:rsidR="00516073" w:rsidRPr="004203B1" w14:paraId="2ABE8F3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A918C2E" w14:textId="27F80B48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7CBB9753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509A355B" w14:textId="1264412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120E73D7" w14:textId="16F2625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Информационные системы (по областям применения)</w:t>
            </w:r>
            <w:r w:rsidRPr="00574AC0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</w:tc>
        <w:tc>
          <w:tcPr>
            <w:tcW w:w="2380" w:type="dxa"/>
            <w:vAlign w:val="center"/>
          </w:tcPr>
          <w:p w14:paraId="4F7EA8C4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491D40BE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130501 1 Дизайнер</w:t>
            </w:r>
          </w:p>
          <w:p w14:paraId="02499530" w14:textId="77777777" w:rsidR="00516073" w:rsidRPr="00574AC0" w:rsidRDefault="00516073" w:rsidP="00574AC0">
            <w:pPr>
              <w:tabs>
                <w:tab w:val="left" w:pos="6372"/>
              </w:tabs>
              <w:snapToGrid w:val="0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1305023 Техник-программист</w:t>
            </w:r>
          </w:p>
          <w:p w14:paraId="316FD802" w14:textId="4C22452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130404 </w:t>
            </w:r>
            <w:r w:rsidRPr="00574AC0">
              <w:rPr>
                <w:sz w:val="24"/>
                <w:szCs w:val="24"/>
                <w:lang w:val="ru-RU"/>
              </w:rPr>
              <w:t xml:space="preserve">3 </w:t>
            </w:r>
            <w:r w:rsidRPr="00574AC0">
              <w:rPr>
                <w:bCs/>
                <w:sz w:val="24"/>
                <w:szCs w:val="24"/>
                <w:lang w:val="ru-RU"/>
              </w:rPr>
              <w:t>Техник</w:t>
            </w:r>
            <w:r w:rsidRPr="00574AC0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DF31E7" w:rsidRPr="00574AC0" w14:paraId="06D20BF9" w14:textId="77777777" w:rsidTr="00516073">
        <w:trPr>
          <w:trHeight w:val="483"/>
        </w:trPr>
        <w:tc>
          <w:tcPr>
            <w:tcW w:w="9497" w:type="dxa"/>
            <w:gridSpan w:val="8"/>
            <w:vAlign w:val="center"/>
          </w:tcPr>
          <w:p w14:paraId="3727A42C" w14:textId="3DB5431B" w:rsidR="00DF31E7" w:rsidRPr="00574AC0" w:rsidRDefault="00DF31E7" w:rsidP="00516073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516073">
              <w:rPr>
                <w:b/>
                <w:sz w:val="24"/>
                <w:szCs w:val="24"/>
                <w:lang w:val="ru-RU"/>
              </w:rPr>
              <w:t xml:space="preserve">: </w:t>
            </w:r>
            <w:r w:rsidRPr="00574AC0">
              <w:rPr>
                <w:b/>
                <w:caps/>
                <w:color w:val="000000"/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4C2EE159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4321F6B8" w14:textId="1BA58415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0902D194" w14:textId="11DD2384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</w:tr>
      <w:tr w:rsidR="00516073" w:rsidRPr="00574AC0" w14:paraId="12559685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3D87F138" w14:textId="302BD70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Код группы: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233DBBAD" w14:textId="6BA84502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</w:tr>
      <w:tr w:rsidR="00516073" w:rsidRPr="00574AC0" w14:paraId="4BD8F3C3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787C2868" w14:textId="40077666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Профессия: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6945" w:type="dxa"/>
            <w:gridSpan w:val="7"/>
            <w:vAlign w:val="center"/>
          </w:tcPr>
          <w:p w14:paraId="4E27118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3D Дженералист</w:t>
            </w:r>
          </w:p>
        </w:tc>
      </w:tr>
      <w:tr w:rsidR="00516073" w:rsidRPr="00574AC0" w14:paraId="3FD4D66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5D0C59C1" w14:textId="754D2D43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Другие возможные </w:t>
            </w:r>
            <w:r>
              <w:rPr>
                <w:sz w:val="24"/>
                <w:szCs w:val="24"/>
                <w:lang w:val="ru-RU"/>
              </w:rPr>
              <w:t>наименования</w:t>
            </w:r>
            <w:r>
              <w:rPr>
                <w:sz w:val="24"/>
                <w:szCs w:val="24"/>
              </w:rPr>
              <w:t xml:space="preserve"> профессии:</w:t>
            </w:r>
          </w:p>
        </w:tc>
        <w:tc>
          <w:tcPr>
            <w:tcW w:w="6945" w:type="dxa"/>
            <w:gridSpan w:val="7"/>
            <w:vAlign w:val="center"/>
          </w:tcPr>
          <w:p w14:paraId="3DDC19C1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516073" w:rsidRPr="00574AC0" w14:paraId="7E5105FE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3313C33" w14:textId="051859E2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6945" w:type="dxa"/>
            <w:gridSpan w:val="7"/>
            <w:vAlign w:val="center"/>
          </w:tcPr>
          <w:p w14:paraId="72DF5F1E" w14:textId="1B313DA1" w:rsidR="00516073" w:rsidRPr="00574AC0" w:rsidRDefault="00516073" w:rsidP="00574AC0">
            <w:pPr>
              <w:rPr>
                <w:sz w:val="24"/>
                <w:szCs w:val="24"/>
              </w:rPr>
            </w:pPr>
            <w:r w:rsidRPr="00574AC0">
              <w:rPr>
                <w:sz w:val="24"/>
                <w:szCs w:val="24"/>
              </w:rPr>
              <w:t>6</w:t>
            </w:r>
          </w:p>
        </w:tc>
      </w:tr>
      <w:tr w:rsidR="00516073" w:rsidRPr="004203B1" w14:paraId="249E2A6A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055FEA79" w14:textId="4791547A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Основная цель деятельности:</w:t>
            </w:r>
          </w:p>
        </w:tc>
        <w:tc>
          <w:tcPr>
            <w:tcW w:w="6945" w:type="dxa"/>
            <w:gridSpan w:val="7"/>
            <w:vAlign w:val="center"/>
          </w:tcPr>
          <w:p w14:paraId="4BB2C78C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Создание сложных трехмерных изображений с использованием мультимедиа объектов</w:t>
            </w:r>
          </w:p>
        </w:tc>
      </w:tr>
      <w:tr w:rsidR="00516073" w:rsidRPr="004203B1" w14:paraId="6FE58299" w14:textId="77777777" w:rsidTr="00516073">
        <w:trPr>
          <w:trHeight w:val="20"/>
        </w:trPr>
        <w:tc>
          <w:tcPr>
            <w:tcW w:w="2552" w:type="dxa"/>
            <w:vMerge w:val="restart"/>
          </w:tcPr>
          <w:p w14:paraId="62CDF534" w14:textId="3E05D3A0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Трудовые функции:</w:t>
            </w:r>
          </w:p>
        </w:tc>
        <w:tc>
          <w:tcPr>
            <w:tcW w:w="2405" w:type="dxa"/>
            <w:gridSpan w:val="4"/>
            <w:vMerge w:val="restart"/>
            <w:vAlign w:val="center"/>
          </w:tcPr>
          <w:p w14:paraId="1244BDC9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40" w:type="dxa"/>
            <w:gridSpan w:val="3"/>
          </w:tcPr>
          <w:p w14:paraId="72317F17" w14:textId="77777777" w:rsidR="00516073" w:rsidRPr="00574AC0" w:rsidRDefault="00516073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Создание 3D-моделей объектов (фантастичной или реалистичной).</w:t>
            </w:r>
          </w:p>
        </w:tc>
      </w:tr>
      <w:tr w:rsidR="00DF31E7" w:rsidRPr="004203B1" w14:paraId="233A2363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52D0217D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Merge/>
            <w:vAlign w:val="center"/>
          </w:tcPr>
          <w:p w14:paraId="15A1A6A2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40" w:type="dxa"/>
            <w:gridSpan w:val="3"/>
          </w:tcPr>
          <w:p w14:paraId="75824FBE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2. Разработка динамики в 3D-объектах </w:t>
            </w:r>
          </w:p>
        </w:tc>
      </w:tr>
      <w:tr w:rsidR="00DF31E7" w:rsidRPr="00574AC0" w14:paraId="5406CAB6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086C4E15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405" w:type="dxa"/>
            <w:gridSpan w:val="4"/>
            <w:vAlign w:val="center"/>
          </w:tcPr>
          <w:p w14:paraId="3DFC2930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40" w:type="dxa"/>
            <w:gridSpan w:val="3"/>
            <w:vAlign w:val="center"/>
          </w:tcPr>
          <w:p w14:paraId="0DC4DAB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-</w:t>
            </w:r>
          </w:p>
        </w:tc>
      </w:tr>
      <w:tr w:rsidR="00DF31E7" w:rsidRPr="00574AC0" w14:paraId="1EDBBB92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3F3C4A53" w14:textId="33484D3F" w:rsidR="00DF31E7" w:rsidRPr="00574AC0" w:rsidRDefault="00DF31E7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1:</w:t>
            </w:r>
          </w:p>
          <w:p w14:paraId="06FC2361" w14:textId="77777777" w:rsidR="00DF31E7" w:rsidRPr="00574AC0" w:rsidRDefault="00DF31E7" w:rsidP="00574AC0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Создание 3D-моделей объектов (фантастичной или реалистичной)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2C927450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18DB4834" w14:textId="0C06328E" w:rsidR="00DF31E7" w:rsidRPr="00574AC0" w:rsidRDefault="00DF31E7" w:rsidP="009F597F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 xml:space="preserve">Моделирование или создание геометрии </w:t>
            </w:r>
            <w:r w:rsidRPr="00574AC0">
              <w:rPr>
                <w:bCs/>
                <w:sz w:val="24"/>
                <w:szCs w:val="24"/>
                <w:lang w:val="ru-RU"/>
              </w:rPr>
              <w:lastRenderedPageBreak/>
              <w:t>модели</w:t>
            </w:r>
          </w:p>
        </w:tc>
        <w:tc>
          <w:tcPr>
            <w:tcW w:w="5557" w:type="dxa"/>
            <w:gridSpan w:val="5"/>
            <w:vAlign w:val="center"/>
          </w:tcPr>
          <w:p w14:paraId="2F6DB594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DF31E7" w:rsidRPr="004203B1" w14:paraId="448E2FC6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1BBB093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871B72A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D8CB63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Cs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</w:t>
            </w:r>
            <w:r w:rsidRPr="00574AC0">
              <w:rPr>
                <w:bCs/>
                <w:sz w:val="24"/>
                <w:szCs w:val="24"/>
                <w:lang w:val="ru-RU"/>
              </w:rPr>
              <w:t xml:space="preserve">. Создать трехмерную геометрическую модель, без учета физических свойств объекта. </w:t>
            </w:r>
          </w:p>
          <w:p w14:paraId="4A36AA9A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Cs/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t>2. Применять выдавливание, модификаторы, полигональное моделирование, вращение.</w:t>
            </w:r>
          </w:p>
          <w:p w14:paraId="2E3BBB5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Cs/>
                <w:sz w:val="24"/>
                <w:szCs w:val="24"/>
                <w:lang w:val="ru-RU"/>
              </w:rPr>
            </w:pPr>
            <w:r w:rsidRPr="00574AC0">
              <w:rPr>
                <w:bCs/>
                <w:sz w:val="24"/>
                <w:szCs w:val="24"/>
                <w:lang w:val="ru-RU"/>
              </w:rPr>
              <w:lastRenderedPageBreak/>
              <w:t xml:space="preserve">3. </w:t>
            </w:r>
            <w:hyperlink r:id="rId38" w:history="1">
              <w:r w:rsidRPr="00574AC0">
                <w:rPr>
                  <w:bCs/>
                  <w:sz w:val="24"/>
                  <w:szCs w:val="24"/>
                  <w:lang w:val="ru-RU"/>
                </w:rPr>
                <w:t>Создавать 3D-среды</w:t>
              </w:r>
            </w:hyperlink>
            <w:r w:rsidRPr="00574AC0">
              <w:rPr>
                <w:bCs/>
                <w:sz w:val="24"/>
                <w:szCs w:val="24"/>
                <w:lang w:val="ru-RU"/>
              </w:rPr>
              <w:t xml:space="preserve">, производить </w:t>
            </w:r>
            <w:hyperlink r:id="rId39" w:history="1">
              <w:r w:rsidRPr="00574AC0">
                <w:rPr>
                  <w:bCs/>
                  <w:sz w:val="24"/>
                  <w:szCs w:val="24"/>
                  <w:lang w:val="ru-RU"/>
                </w:rPr>
                <w:t>рендеринг 3D изображения</w:t>
              </w:r>
            </w:hyperlink>
            <w:r w:rsidRPr="00574AC0">
              <w:rPr>
                <w:bCs/>
                <w:sz w:val="24"/>
                <w:szCs w:val="24"/>
                <w:lang w:val="ru-RU"/>
              </w:rPr>
              <w:t xml:space="preserve"> и </w:t>
            </w:r>
            <w:hyperlink r:id="rId40" w:history="1">
              <w:r w:rsidRPr="00574AC0">
                <w:rPr>
                  <w:bCs/>
                  <w:sz w:val="24"/>
                  <w:szCs w:val="24"/>
                  <w:lang w:val="ru-RU"/>
                </w:rPr>
                <w:t>риггинг (разделение части тела персонажа на «кости») 3D персонажей</w:t>
              </w:r>
            </w:hyperlink>
            <w:r w:rsidRPr="00574AC0">
              <w:rPr>
                <w:bCs/>
                <w:sz w:val="24"/>
                <w:szCs w:val="24"/>
                <w:lang w:val="ru-RU"/>
              </w:rPr>
              <w:t>.</w:t>
            </w:r>
          </w:p>
        </w:tc>
      </w:tr>
      <w:tr w:rsidR="00DF31E7" w:rsidRPr="00574AC0" w14:paraId="10D78DA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DCBA9DB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93FF1C1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152A3FA0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31E7" w:rsidRPr="00574AC0" w14:paraId="3FA42F8C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44745F4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D53884A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08A0793F" w14:textId="77777777" w:rsidR="00DF31E7" w:rsidRPr="00574AC0" w:rsidRDefault="00DF31E7" w:rsidP="009717F4">
            <w:pPr>
              <w:pStyle w:val="Default"/>
              <w:widowControl w:val="0"/>
              <w:ind w:left="284" w:hanging="284"/>
            </w:pPr>
            <w:r w:rsidRPr="00574AC0">
              <w:rPr>
                <w:color w:val="auto"/>
              </w:rPr>
              <w:t>1. Т</w:t>
            </w:r>
            <w:r w:rsidRPr="00574AC0">
              <w:t>екстуры для моделей и обработка их в графическом редакторе</w:t>
            </w:r>
          </w:p>
          <w:p w14:paraId="0F580AD4" w14:textId="77777777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t xml:space="preserve">2. </w:t>
            </w:r>
            <w:r w:rsidRPr="00574AC0">
              <w:rPr>
                <w:color w:val="auto"/>
              </w:rPr>
              <w:t>Основы рендеринга, риггинга</w:t>
            </w:r>
          </w:p>
        </w:tc>
      </w:tr>
      <w:tr w:rsidR="00DF31E7" w:rsidRPr="00574AC0" w14:paraId="07C80B2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8C0E11C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25B2390A" w14:textId="5BD92350" w:rsidR="00DF31E7" w:rsidRPr="00574AC0" w:rsidRDefault="00DF31E7" w:rsidP="009717F4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rPr>
                <w:b/>
              </w:rPr>
              <w:t>Задача 2:</w:t>
            </w:r>
          </w:p>
          <w:p w14:paraId="43A0745D" w14:textId="342CAE32" w:rsidR="00DF31E7" w:rsidRPr="00574AC0" w:rsidRDefault="00DF31E7" w:rsidP="009717F4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Применение 3D процессов в разработке трехмерной модели </w:t>
            </w:r>
            <w:r w:rsidRPr="00574AC0">
              <w:rPr>
                <w:sz w:val="24"/>
                <w:szCs w:val="24"/>
                <w:lang w:val="ru-RU" w:eastAsia="ru-RU"/>
              </w:rPr>
              <w:t>пространства</w:t>
            </w:r>
          </w:p>
        </w:tc>
        <w:tc>
          <w:tcPr>
            <w:tcW w:w="5557" w:type="dxa"/>
            <w:gridSpan w:val="5"/>
            <w:vAlign w:val="center"/>
          </w:tcPr>
          <w:p w14:paraId="7D9CE9F3" w14:textId="77777777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b/>
                <w:lang w:eastAsia="ru-RU"/>
              </w:rPr>
              <w:t>Умения</w:t>
            </w:r>
            <w:r w:rsidRPr="00574AC0">
              <w:rPr>
                <w:lang w:eastAsia="ru-RU"/>
              </w:rPr>
              <w:t>:</w:t>
            </w:r>
          </w:p>
        </w:tc>
      </w:tr>
      <w:tr w:rsidR="00DF31E7" w:rsidRPr="004203B1" w14:paraId="629126D3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76AD00A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7BBD8B0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2C74B599" w14:textId="77777777" w:rsidR="00DF31E7" w:rsidRPr="00574AC0" w:rsidRDefault="00DF31E7" w:rsidP="009717F4">
            <w:pPr>
              <w:pStyle w:val="Default"/>
              <w:widowControl w:val="0"/>
              <w:ind w:left="284" w:hanging="284"/>
            </w:pPr>
            <w:r w:rsidRPr="00574AC0">
              <w:rPr>
                <w:lang w:eastAsia="ru-RU"/>
              </w:rPr>
              <w:t xml:space="preserve">1. </w:t>
            </w:r>
            <w:r w:rsidRPr="00574AC0">
              <w:t>Использовать программные средства моделирования</w:t>
            </w:r>
          </w:p>
          <w:p w14:paraId="14678A5F" w14:textId="77777777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color w:val="auto"/>
              </w:rPr>
            </w:pPr>
            <w:r w:rsidRPr="00574AC0">
              <w:rPr>
                <w:lang w:eastAsia="ru-RU"/>
              </w:rPr>
              <w:t xml:space="preserve">2. </w:t>
            </w:r>
            <w:r w:rsidRPr="00574AC0">
              <w:t>Разрабатывать трехмерную модель на базе чертежей</w:t>
            </w:r>
            <w:r w:rsidRPr="00574AC0">
              <w:rPr>
                <w:color w:val="auto"/>
              </w:rPr>
              <w:t>;</w:t>
            </w:r>
          </w:p>
          <w:p w14:paraId="6334258B" w14:textId="77777777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rPr>
                <w:color w:val="auto"/>
              </w:rPr>
              <w:t>3. Производить от</w:t>
            </w:r>
            <w:r w:rsidRPr="00574AC0">
              <w:rPr>
                <w:lang w:eastAsia="ru-RU"/>
              </w:rPr>
              <w:t>рисовку материала с учетом особенностей окружающего мира, освещения</w:t>
            </w:r>
          </w:p>
        </w:tc>
      </w:tr>
      <w:tr w:rsidR="00515E8B" w:rsidRPr="00574AC0" w14:paraId="39017EAE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58B6AFA" w14:textId="77777777" w:rsidR="00515E8B" w:rsidRPr="00574AC0" w:rsidRDefault="00515E8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00940278" w14:textId="77777777" w:rsidR="00515E8B" w:rsidRPr="00574AC0" w:rsidRDefault="00515E8B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92F5CA2" w14:textId="77777777" w:rsidR="00515E8B" w:rsidRPr="00574AC0" w:rsidRDefault="00515E8B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31E7" w:rsidRPr="004203B1" w14:paraId="50D498A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0FCC30C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3BD37F4C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BC75B94" w14:textId="6FAF81E5" w:rsidR="00DF31E7" w:rsidRPr="00574AC0" w:rsidRDefault="00DF31E7" w:rsidP="009717F4">
            <w:pPr>
              <w:pStyle w:val="Default"/>
              <w:widowControl w:val="0"/>
              <w:ind w:left="284" w:hanging="284"/>
            </w:pPr>
            <w:r w:rsidRPr="00574AC0">
              <w:t>1.</w:t>
            </w:r>
            <w:r w:rsidR="00AD61E8" w:rsidRPr="00574AC0">
              <w:t xml:space="preserve"> </w:t>
            </w:r>
            <w:r w:rsidRPr="00574AC0">
              <w:t>Этапы моделирования</w:t>
            </w:r>
          </w:p>
          <w:p w14:paraId="6A1115DA" w14:textId="77777777" w:rsidR="00DF31E7" w:rsidRPr="00574AC0" w:rsidRDefault="00DF31E7" w:rsidP="009717F4">
            <w:pPr>
              <w:pStyle w:val="Default"/>
              <w:widowControl w:val="0"/>
              <w:ind w:left="284" w:hanging="284"/>
            </w:pPr>
            <w:r w:rsidRPr="00574AC0">
              <w:t>2. Основы геометрического черчения</w:t>
            </w:r>
          </w:p>
          <w:p w14:paraId="2C804B46" w14:textId="77777777" w:rsidR="00DF31E7" w:rsidRPr="00574AC0" w:rsidRDefault="00DF31E7" w:rsidP="009717F4">
            <w:pPr>
              <w:pStyle w:val="Default"/>
              <w:widowControl w:val="0"/>
              <w:ind w:left="284" w:hanging="284"/>
              <w:rPr>
                <w:lang w:eastAsia="ru-RU"/>
              </w:rPr>
            </w:pPr>
            <w:r w:rsidRPr="00574AC0">
              <w:t>3. Программные средства для компьютерной графики</w:t>
            </w:r>
          </w:p>
        </w:tc>
      </w:tr>
      <w:tr w:rsidR="00515E8B" w:rsidRPr="00574AC0" w14:paraId="397D1355" w14:textId="77777777" w:rsidTr="009F597F">
        <w:trPr>
          <w:trHeight w:val="20"/>
        </w:trPr>
        <w:tc>
          <w:tcPr>
            <w:tcW w:w="2552" w:type="dxa"/>
            <w:vMerge w:val="restart"/>
            <w:vAlign w:val="center"/>
          </w:tcPr>
          <w:p w14:paraId="7EF7B68C" w14:textId="3C78C91F" w:rsidR="00515E8B" w:rsidRPr="00574AC0" w:rsidRDefault="00515E8B" w:rsidP="00574AC0">
            <w:pPr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Трудовая функция 2:</w:t>
            </w:r>
          </w:p>
          <w:p w14:paraId="5D93ABD6" w14:textId="00C88082" w:rsidR="00515E8B" w:rsidRPr="00574AC0" w:rsidRDefault="00515E8B" w:rsidP="009717F4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Разработка динамики в 3D-объектах </w:t>
            </w:r>
          </w:p>
        </w:tc>
        <w:tc>
          <w:tcPr>
            <w:tcW w:w="1388" w:type="dxa"/>
            <w:gridSpan w:val="2"/>
            <w:vMerge w:val="restart"/>
            <w:vAlign w:val="center"/>
          </w:tcPr>
          <w:p w14:paraId="3B1ED850" w14:textId="77777777" w:rsidR="00515E8B" w:rsidRPr="00574AC0" w:rsidRDefault="00515E8B" w:rsidP="00574AC0">
            <w:pPr>
              <w:pStyle w:val="Default"/>
              <w:widowControl w:val="0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574AC0">
              <w:rPr>
                <w:b/>
                <w:color w:val="auto"/>
              </w:rPr>
              <w:t>Задача 1:</w:t>
            </w:r>
          </w:p>
          <w:p w14:paraId="7BF0A25A" w14:textId="312390DA" w:rsidR="00515E8B" w:rsidRPr="00574AC0" w:rsidRDefault="00515E8B" w:rsidP="009717F4">
            <w:pPr>
              <w:pStyle w:val="Default"/>
              <w:widowControl w:val="0"/>
              <w:tabs>
                <w:tab w:val="left" w:pos="414"/>
              </w:tabs>
            </w:pPr>
            <w:r w:rsidRPr="00574AC0">
              <w:t>Наделение дополнительными индивидуальными чертами 3D объекты</w:t>
            </w:r>
          </w:p>
        </w:tc>
        <w:tc>
          <w:tcPr>
            <w:tcW w:w="5557" w:type="dxa"/>
            <w:gridSpan w:val="5"/>
            <w:vAlign w:val="center"/>
          </w:tcPr>
          <w:p w14:paraId="59916283" w14:textId="77777777" w:rsidR="00515E8B" w:rsidRPr="00574AC0" w:rsidRDefault="00515E8B" w:rsidP="009717F4">
            <w:pPr>
              <w:ind w:left="284" w:hanging="284"/>
              <w:rPr>
                <w:b/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DF31E7" w:rsidRPr="00574AC0" w14:paraId="4D86019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594A4F42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12CF8A5F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3EFC077F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Оживлять 3D модели, создавая мимику, выражение, эмоции.</w:t>
            </w:r>
          </w:p>
          <w:p w14:paraId="65B87AB0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Накладывать текстуру и материалы на 3D-модели;</w:t>
            </w:r>
          </w:p>
          <w:p w14:paraId="71478CD3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3. Подбирать цвета и освещение (лайтер);</w:t>
            </w:r>
          </w:p>
          <w:p w14:paraId="60F26127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4. Визуализировать созданный графический объект.</w:t>
            </w:r>
          </w:p>
        </w:tc>
      </w:tr>
      <w:tr w:rsidR="00515E8B" w:rsidRPr="00574AC0" w14:paraId="4AE6E0D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8F7D154" w14:textId="77777777" w:rsidR="00515E8B" w:rsidRPr="00574AC0" w:rsidRDefault="00515E8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46264454" w14:textId="77777777" w:rsidR="00515E8B" w:rsidRPr="00574AC0" w:rsidRDefault="00515E8B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451828ED" w14:textId="77777777" w:rsidR="00515E8B" w:rsidRPr="00574AC0" w:rsidRDefault="00515E8B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DF31E7" w:rsidRPr="004203B1" w14:paraId="2EB66E1D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40570221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4F9739E" w14:textId="77777777" w:rsidR="00DF31E7" w:rsidRPr="00574AC0" w:rsidRDefault="00DF31E7" w:rsidP="00574AC0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0D5671D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Программные обеспечения для трехмерного моделирования</w:t>
            </w:r>
          </w:p>
          <w:p w14:paraId="25E1A0E6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Методы и принципы работы с программами в компьютерной графике</w:t>
            </w:r>
          </w:p>
          <w:p w14:paraId="5BE65778" w14:textId="77777777" w:rsidR="00DF31E7" w:rsidRPr="00574AC0" w:rsidRDefault="00DF31E7" w:rsidP="009717F4">
            <w:pPr>
              <w:ind w:left="284" w:hanging="284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3. Методы и принципы рисования, цветовую гамму, живопись</w:t>
            </w:r>
          </w:p>
        </w:tc>
      </w:tr>
      <w:tr w:rsidR="00515E8B" w:rsidRPr="00574AC0" w14:paraId="52020E51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27AB0802" w14:textId="77777777" w:rsidR="00515E8B" w:rsidRPr="00574AC0" w:rsidRDefault="00515E8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 w:val="restart"/>
            <w:vAlign w:val="center"/>
          </w:tcPr>
          <w:p w14:paraId="675EF46A" w14:textId="77777777" w:rsidR="00515E8B" w:rsidRPr="00574AC0" w:rsidRDefault="00515E8B" w:rsidP="009717F4">
            <w:pPr>
              <w:widowControl/>
              <w:shd w:val="clear" w:color="auto" w:fill="FFFFFF"/>
              <w:autoSpaceDE/>
              <w:autoSpaceDN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6D25EE4B" w14:textId="34FF7853" w:rsidR="00515E8B" w:rsidRPr="00574AC0" w:rsidRDefault="00515E8B" w:rsidP="009717F4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Анимирование 3D объектов и композиция</w:t>
            </w:r>
          </w:p>
        </w:tc>
        <w:tc>
          <w:tcPr>
            <w:tcW w:w="5557" w:type="dxa"/>
            <w:gridSpan w:val="5"/>
            <w:vAlign w:val="center"/>
          </w:tcPr>
          <w:p w14:paraId="6333B70B" w14:textId="77777777" w:rsidR="00515E8B" w:rsidRPr="00574AC0" w:rsidRDefault="00515E8B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b/>
                <w:sz w:val="24"/>
                <w:szCs w:val="24"/>
                <w:lang w:val="ru-RU" w:eastAsia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Умения:</w:t>
            </w:r>
          </w:p>
        </w:tc>
      </w:tr>
      <w:tr w:rsidR="00DF31E7" w:rsidRPr="004203B1" w14:paraId="28CD923F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BECCF0E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66D0046E" w14:textId="77777777" w:rsidR="00DF31E7" w:rsidRPr="00574AC0" w:rsidRDefault="00DF31E7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546E094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1. Произвести анимацию объектов в 3D графике</w:t>
            </w:r>
          </w:p>
          <w:p w14:paraId="1B2267D5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2. Объединение отдельных элементов в финальную сцену (интегрирование 3D сцен в съемочный материал, цветокоррекция и добавление эффектов).</w:t>
            </w:r>
          </w:p>
          <w:p w14:paraId="11F61698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 w:eastAsia="ru-RU"/>
              </w:rPr>
              <w:t>3. Использовать программные средства для 3</w:t>
            </w:r>
            <w:r w:rsidRPr="00574AC0">
              <w:rPr>
                <w:sz w:val="24"/>
                <w:szCs w:val="24"/>
                <w:lang w:val="ru-RU"/>
              </w:rPr>
              <w:t>D анимации.</w:t>
            </w:r>
          </w:p>
        </w:tc>
      </w:tr>
      <w:tr w:rsidR="00515E8B" w:rsidRPr="00574AC0" w14:paraId="0F2816AA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71704A3C" w14:textId="77777777" w:rsidR="00515E8B" w:rsidRPr="00574AC0" w:rsidRDefault="00515E8B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7BDCC758" w14:textId="77777777" w:rsidR="00515E8B" w:rsidRPr="00574AC0" w:rsidRDefault="00515E8B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5FD87C5E" w14:textId="77777777" w:rsidR="00515E8B" w:rsidRPr="00574AC0" w:rsidRDefault="00515E8B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b/>
                <w:sz w:val="24"/>
                <w:szCs w:val="24"/>
                <w:lang w:val="ru-RU" w:eastAsia="ru-RU"/>
              </w:rPr>
              <w:t>Знания:</w:t>
            </w:r>
          </w:p>
        </w:tc>
      </w:tr>
      <w:tr w:rsidR="00DF31E7" w:rsidRPr="004203B1" w14:paraId="3B73FB07" w14:textId="77777777" w:rsidTr="009F597F">
        <w:trPr>
          <w:trHeight w:val="20"/>
        </w:trPr>
        <w:tc>
          <w:tcPr>
            <w:tcW w:w="2552" w:type="dxa"/>
            <w:vMerge/>
            <w:vAlign w:val="center"/>
          </w:tcPr>
          <w:p w14:paraId="1945DB37" w14:textId="77777777" w:rsidR="00DF31E7" w:rsidRPr="00574AC0" w:rsidRDefault="00DF31E7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388" w:type="dxa"/>
            <w:gridSpan w:val="2"/>
            <w:vMerge/>
            <w:vAlign w:val="center"/>
          </w:tcPr>
          <w:p w14:paraId="27F79A02" w14:textId="77777777" w:rsidR="00DF31E7" w:rsidRPr="00574AC0" w:rsidRDefault="00DF31E7" w:rsidP="00574AC0">
            <w:pPr>
              <w:widowControl/>
              <w:numPr>
                <w:ilvl w:val="0"/>
                <w:numId w:val="3"/>
              </w:numPr>
              <w:shd w:val="clear" w:color="auto" w:fill="FFFFFF"/>
              <w:autoSpaceDE/>
              <w:autoSpaceDN/>
              <w:ind w:left="0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5557" w:type="dxa"/>
            <w:gridSpan w:val="5"/>
            <w:vAlign w:val="center"/>
          </w:tcPr>
          <w:p w14:paraId="60DC0E13" w14:textId="38C1DCC6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1. </w:t>
            </w:r>
            <w:r w:rsidR="00AD61E8" w:rsidRPr="00574AC0">
              <w:rPr>
                <w:sz w:val="24"/>
                <w:szCs w:val="24"/>
                <w:lang w:val="ru-RU"/>
              </w:rPr>
              <w:t xml:space="preserve"> </w:t>
            </w:r>
            <w:r w:rsidRPr="00574AC0">
              <w:rPr>
                <w:sz w:val="24"/>
                <w:szCs w:val="24"/>
                <w:lang w:val="ru-RU"/>
              </w:rPr>
              <w:t>Способов  моделирования 3D объектов.</w:t>
            </w:r>
          </w:p>
          <w:p w14:paraId="7514D673" w14:textId="77777777" w:rsidR="00DF31E7" w:rsidRPr="00574AC0" w:rsidRDefault="00DF31E7" w:rsidP="009717F4">
            <w:pPr>
              <w:widowControl/>
              <w:shd w:val="clear" w:color="auto" w:fill="FFFFFF"/>
              <w:autoSpaceDE/>
              <w:autoSpaceDN/>
              <w:ind w:left="284" w:hanging="284"/>
              <w:rPr>
                <w:sz w:val="24"/>
                <w:szCs w:val="24"/>
                <w:highlight w:val="yellow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2. Современные программы моделирования 3D объектов</w:t>
            </w:r>
          </w:p>
        </w:tc>
      </w:tr>
      <w:tr w:rsidR="00516073" w:rsidRPr="00574AC0" w14:paraId="0511023C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B72221E" w14:textId="142FFEA8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Требования к личностным компетенциям</w:t>
            </w:r>
          </w:p>
        </w:tc>
        <w:tc>
          <w:tcPr>
            <w:tcW w:w="6945" w:type="dxa"/>
            <w:gridSpan w:val="7"/>
            <w:vAlign w:val="center"/>
          </w:tcPr>
          <w:p w14:paraId="1493CC4A" w14:textId="77777777" w:rsidR="00516073" w:rsidRPr="00574AC0" w:rsidRDefault="00516073" w:rsidP="00574AC0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Логическое мышление. Гибкость мышления. Организованность. Креативность. Коммуникабельность. Обучаемость. Дисциплинированность. Внимательность. Умение самостоятельно принимать решения. Аккуратность. Ответственность. Чувство эстетичности.</w:t>
            </w:r>
          </w:p>
        </w:tc>
      </w:tr>
      <w:tr w:rsidR="00516073" w:rsidRPr="00574AC0" w14:paraId="4B0B38F2" w14:textId="77777777" w:rsidTr="00574AC0">
        <w:trPr>
          <w:trHeight w:val="20"/>
        </w:trPr>
        <w:tc>
          <w:tcPr>
            <w:tcW w:w="2552" w:type="dxa"/>
            <w:vMerge w:val="restart"/>
            <w:vAlign w:val="center"/>
          </w:tcPr>
          <w:p w14:paraId="788F78FB" w14:textId="10D57A32" w:rsidR="00516073" w:rsidRPr="00574AC0" w:rsidRDefault="00516073" w:rsidP="00516073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lastRenderedPageBreak/>
              <w:t>Связь с другими профессиями в рамках ОРК</w:t>
            </w:r>
          </w:p>
        </w:tc>
        <w:tc>
          <w:tcPr>
            <w:tcW w:w="1980" w:type="dxa"/>
            <w:gridSpan w:val="3"/>
            <w:vAlign w:val="center"/>
          </w:tcPr>
          <w:p w14:paraId="33213670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1C3226E7" w14:textId="77777777" w:rsidR="00516073" w:rsidRPr="00574AC0" w:rsidRDefault="00516073" w:rsidP="00574AC0">
            <w:pPr>
              <w:rPr>
                <w:color w:val="000000"/>
                <w:sz w:val="24"/>
                <w:szCs w:val="24"/>
                <w:lang w:val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компьютерных игр</w:t>
            </w:r>
          </w:p>
        </w:tc>
      </w:tr>
      <w:tr w:rsidR="00516073" w:rsidRPr="00574AC0" w14:paraId="496973FB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08946B44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0E3D0E4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7ED195B6" w14:textId="77777777" w:rsidR="00516073" w:rsidRPr="00574AC0" w:rsidDel="003E6261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 мультимедиа</w:t>
            </w:r>
          </w:p>
        </w:tc>
      </w:tr>
      <w:tr w:rsidR="00516073" w:rsidRPr="00574AC0" w14:paraId="1B6793BF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D93509A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7881DC7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5-6</w:t>
            </w:r>
          </w:p>
        </w:tc>
        <w:tc>
          <w:tcPr>
            <w:tcW w:w="4965" w:type="dxa"/>
            <w:gridSpan w:val="4"/>
            <w:vAlign w:val="center"/>
          </w:tcPr>
          <w:p w14:paraId="4BEB429E" w14:textId="77777777" w:rsidR="00516073" w:rsidRPr="00574AC0" w:rsidDel="003E6261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Разработчик-мультипликатор</w:t>
            </w:r>
          </w:p>
        </w:tc>
      </w:tr>
      <w:tr w:rsidR="00516073" w:rsidRPr="004203B1" w14:paraId="082428A5" w14:textId="77777777" w:rsidTr="00574AC0">
        <w:trPr>
          <w:trHeight w:val="20"/>
        </w:trPr>
        <w:tc>
          <w:tcPr>
            <w:tcW w:w="2552" w:type="dxa"/>
            <w:vMerge/>
            <w:vAlign w:val="center"/>
          </w:tcPr>
          <w:p w14:paraId="6F9BD2E3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980" w:type="dxa"/>
            <w:gridSpan w:val="3"/>
            <w:vAlign w:val="center"/>
          </w:tcPr>
          <w:p w14:paraId="47F639C3" w14:textId="77777777" w:rsidR="00516073" w:rsidRPr="00574AC0" w:rsidDel="003E6261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5-7</w:t>
            </w:r>
          </w:p>
        </w:tc>
        <w:tc>
          <w:tcPr>
            <w:tcW w:w="4965" w:type="dxa"/>
            <w:gridSpan w:val="4"/>
            <w:vAlign w:val="center"/>
          </w:tcPr>
          <w:p w14:paraId="4C12CBE0" w14:textId="77777777" w:rsidR="00516073" w:rsidRPr="00574AC0" w:rsidDel="003E6261" w:rsidRDefault="00516073" w:rsidP="00574AC0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574AC0">
              <w:rPr>
                <w:color w:val="000000"/>
                <w:sz w:val="24"/>
                <w:szCs w:val="24"/>
                <w:lang w:val="ru-RU" w:eastAsia="ru-RU"/>
              </w:rPr>
              <w:t>Специалист по разработке компьютерных игр</w:t>
            </w:r>
          </w:p>
        </w:tc>
      </w:tr>
      <w:tr w:rsidR="00516073" w:rsidRPr="00574AC0" w14:paraId="52053BED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6E37F45E" w14:textId="6F39A0AA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ЕТКС или КС</w:t>
            </w:r>
            <w:r>
              <w:rPr>
                <w:sz w:val="24"/>
                <w:szCs w:val="24"/>
                <w:lang w:val="ru-RU"/>
              </w:rPr>
              <w:t xml:space="preserve"> или другими справочниками профессий</w:t>
            </w:r>
          </w:p>
        </w:tc>
        <w:tc>
          <w:tcPr>
            <w:tcW w:w="1980" w:type="dxa"/>
            <w:gridSpan w:val="3"/>
            <w:vAlign w:val="center"/>
          </w:tcPr>
          <w:p w14:paraId="73A69D5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65" w:type="dxa"/>
            <w:gridSpan w:val="4"/>
            <w:vAlign w:val="center"/>
          </w:tcPr>
          <w:p w14:paraId="59EF726A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145. Инженер-программист</w:t>
            </w:r>
          </w:p>
        </w:tc>
      </w:tr>
      <w:tr w:rsidR="00516073" w:rsidRPr="004203B1" w14:paraId="642D16B2" w14:textId="77777777" w:rsidTr="00574AC0">
        <w:trPr>
          <w:trHeight w:val="20"/>
        </w:trPr>
        <w:tc>
          <w:tcPr>
            <w:tcW w:w="2552" w:type="dxa"/>
            <w:vAlign w:val="center"/>
          </w:tcPr>
          <w:p w14:paraId="2DD8D0C2" w14:textId="2AFD8C45" w:rsidR="00516073" w:rsidRPr="00574AC0" w:rsidRDefault="0023008B" w:rsidP="00574AC0">
            <w:pPr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1980" w:type="dxa"/>
            <w:gridSpan w:val="3"/>
            <w:vAlign w:val="center"/>
          </w:tcPr>
          <w:p w14:paraId="4C39606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Уровень образования: высшее</w:t>
            </w:r>
          </w:p>
          <w:p w14:paraId="7371BDBB" w14:textId="50341A7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(6 уровень МСКО)</w:t>
            </w:r>
          </w:p>
        </w:tc>
        <w:tc>
          <w:tcPr>
            <w:tcW w:w="2585" w:type="dxa"/>
            <w:gridSpan w:val="3"/>
            <w:vAlign w:val="center"/>
          </w:tcPr>
          <w:p w14:paraId="280618E6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Направление подготовки подготовки:</w:t>
            </w:r>
          </w:p>
          <w:p w14:paraId="6D88B6A0" w14:textId="0CF5F23F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Информационно-коммуникационные технологии</w:t>
            </w:r>
          </w:p>
        </w:tc>
        <w:tc>
          <w:tcPr>
            <w:tcW w:w="2380" w:type="dxa"/>
            <w:vAlign w:val="center"/>
          </w:tcPr>
          <w:p w14:paraId="3F9E1417" w14:textId="77777777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Квалификация:</w:t>
            </w:r>
          </w:p>
          <w:p w14:paraId="51A93A44" w14:textId="2E75955E" w:rsidR="00516073" w:rsidRPr="00574AC0" w:rsidRDefault="00516073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Бакалавр техники и технологии в области ИКТ</w:t>
            </w:r>
          </w:p>
        </w:tc>
      </w:tr>
      <w:tr w:rsidR="004C13AD" w:rsidRPr="00574AC0" w14:paraId="47EC4D2C" w14:textId="77777777" w:rsidTr="00516073">
        <w:trPr>
          <w:trHeight w:val="425"/>
        </w:trPr>
        <w:tc>
          <w:tcPr>
            <w:tcW w:w="9497" w:type="dxa"/>
            <w:gridSpan w:val="8"/>
            <w:vAlign w:val="center"/>
          </w:tcPr>
          <w:p w14:paraId="2FC8DDA8" w14:textId="77777777" w:rsidR="00A10883" w:rsidRPr="00574AC0" w:rsidRDefault="00116602" w:rsidP="00574AC0">
            <w:pPr>
              <w:jc w:val="center"/>
              <w:rPr>
                <w:b/>
                <w:sz w:val="24"/>
                <w:szCs w:val="24"/>
              </w:rPr>
            </w:pPr>
            <w:r w:rsidRPr="00574AC0">
              <w:rPr>
                <w:rFonts w:eastAsia="Calibri"/>
                <w:b/>
                <w:sz w:val="24"/>
                <w:szCs w:val="24"/>
                <w:lang w:val="ru-RU"/>
              </w:rPr>
              <w:t xml:space="preserve">3. </w:t>
            </w:r>
            <w:r w:rsidR="00C35566" w:rsidRPr="00574AC0">
              <w:rPr>
                <w:rFonts w:eastAsia="Calibri"/>
                <w:b/>
                <w:sz w:val="24"/>
                <w:szCs w:val="24"/>
                <w:lang w:val="ru-RU"/>
              </w:rPr>
              <w:t>Технические</w:t>
            </w:r>
            <w:r w:rsidR="000F03A4" w:rsidRPr="00574AC0">
              <w:rPr>
                <w:rFonts w:eastAsia="Calibri"/>
                <w:b/>
                <w:sz w:val="24"/>
                <w:szCs w:val="24"/>
                <w:lang w:val="ru-RU"/>
              </w:rPr>
              <w:t xml:space="preserve"> </w:t>
            </w:r>
            <w:r w:rsidR="00C35566" w:rsidRPr="00574AC0">
              <w:rPr>
                <w:rFonts w:eastAsia="Calibri"/>
                <w:b/>
                <w:sz w:val="24"/>
                <w:szCs w:val="24"/>
                <w:lang w:val="ru-RU"/>
              </w:rPr>
              <w:t>данные</w:t>
            </w:r>
            <w:r w:rsidR="000F03A4" w:rsidRPr="00574AC0">
              <w:rPr>
                <w:rFonts w:eastAsia="Calibri"/>
                <w:b/>
                <w:sz w:val="24"/>
                <w:szCs w:val="24"/>
                <w:lang w:val="ru-RU"/>
              </w:rPr>
              <w:t xml:space="preserve"> </w:t>
            </w:r>
            <w:r w:rsidR="00C35566" w:rsidRPr="00574AC0">
              <w:rPr>
                <w:rFonts w:eastAsia="Calibri"/>
                <w:b/>
                <w:sz w:val="24"/>
                <w:szCs w:val="24"/>
                <w:lang w:val="ru-RU"/>
              </w:rPr>
              <w:t>Профессионального</w:t>
            </w:r>
            <w:r w:rsidR="000F03A4" w:rsidRPr="00574AC0">
              <w:rPr>
                <w:rFonts w:eastAsia="Calibri"/>
                <w:b/>
                <w:sz w:val="24"/>
                <w:szCs w:val="24"/>
                <w:lang w:val="ru-RU"/>
              </w:rPr>
              <w:t xml:space="preserve"> </w:t>
            </w:r>
            <w:r w:rsidR="00C35566" w:rsidRPr="00574AC0">
              <w:rPr>
                <w:rFonts w:eastAsia="Calibri"/>
                <w:b/>
                <w:sz w:val="24"/>
                <w:szCs w:val="24"/>
                <w:lang w:val="ru-RU"/>
              </w:rPr>
              <w:t>стандарта</w:t>
            </w:r>
          </w:p>
        </w:tc>
      </w:tr>
      <w:tr w:rsidR="004C13AD" w:rsidRPr="001B3EA9" w14:paraId="744516BF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4F597457" w14:textId="77777777" w:rsidR="004C13AD" w:rsidRPr="00574AC0" w:rsidRDefault="00C35566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5" w:type="dxa"/>
            <w:gridSpan w:val="6"/>
            <w:vAlign w:val="center"/>
          </w:tcPr>
          <w:p w14:paraId="35D101E7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2E42BBA8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5125F379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37FA41D3" w14:textId="77777777" w:rsidR="004C13AD" w:rsidRPr="00574AC0" w:rsidRDefault="009825EB" w:rsidP="00574AC0">
            <w:pPr>
              <w:jc w:val="center"/>
              <w:rPr>
                <w:sz w:val="24"/>
                <w:szCs w:val="24"/>
                <w:lang w:val="ru-RU"/>
              </w:rPr>
            </w:pPr>
            <w:hyperlink r:id="rId41" w:history="1">
              <w:r w:rsidR="00C35566" w:rsidRPr="00574AC0">
                <w:rPr>
                  <w:rStyle w:val="af"/>
                  <w:color w:val="auto"/>
                  <w:sz w:val="24"/>
                  <w:szCs w:val="24"/>
                  <w:lang w:val="ru-RU"/>
                </w:rPr>
                <w:t>Mars0@mail.ru</w:t>
              </w:r>
            </w:hyperlink>
          </w:p>
          <w:p w14:paraId="16BBFF77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+7 701 9082511</w:t>
            </w:r>
          </w:p>
          <w:p w14:paraId="45443A78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6583D6F2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Исин Н.К.</w:t>
            </w:r>
          </w:p>
          <w:p w14:paraId="0DD9FB73" w14:textId="77777777" w:rsidR="004C13AD" w:rsidRPr="00574AC0" w:rsidRDefault="009825EB" w:rsidP="00574AC0">
            <w:pPr>
              <w:jc w:val="center"/>
              <w:rPr>
                <w:sz w:val="24"/>
                <w:szCs w:val="24"/>
                <w:lang w:val="ru-RU"/>
              </w:rPr>
            </w:pPr>
            <w:hyperlink r:id="rId42" w:history="1">
              <w:r w:rsidR="00C35566" w:rsidRPr="00574AC0">
                <w:rPr>
                  <w:rStyle w:val="af"/>
                  <w:color w:val="auto"/>
                  <w:sz w:val="24"/>
                  <w:szCs w:val="24"/>
                  <w:lang w:val="ru-RU"/>
                </w:rPr>
                <w:t>info@itk.kz</w:t>
              </w:r>
            </w:hyperlink>
          </w:p>
          <w:p w14:paraId="7E903614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+7 701 1111871</w:t>
            </w:r>
          </w:p>
          <w:p w14:paraId="7D778C28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Абдешов Х.У.</w:t>
            </w:r>
          </w:p>
          <w:p w14:paraId="6E48D423" w14:textId="77777777" w:rsidR="004C13AD" w:rsidRPr="00574AC0" w:rsidRDefault="009825EB" w:rsidP="00574AC0">
            <w:pPr>
              <w:jc w:val="center"/>
              <w:rPr>
                <w:sz w:val="24"/>
                <w:szCs w:val="24"/>
                <w:lang w:val="ru-RU"/>
              </w:rPr>
            </w:pPr>
            <w:hyperlink r:id="rId43" w:history="1">
              <w:r w:rsidR="00C35566" w:rsidRPr="00574AC0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habdeshov@rambler.ru</w:t>
              </w:r>
            </w:hyperlink>
          </w:p>
          <w:p w14:paraId="7AFF3B6C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+7 777 2505831</w:t>
            </w:r>
          </w:p>
          <w:p w14:paraId="2C97900D" w14:textId="77777777" w:rsidR="004C13AD" w:rsidRPr="00574AC0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Аканова А.С.</w:t>
            </w:r>
          </w:p>
          <w:p w14:paraId="4D7E1944" w14:textId="77777777" w:rsidR="004C13AD" w:rsidRPr="00574AC0" w:rsidRDefault="009825EB" w:rsidP="00574AC0">
            <w:pPr>
              <w:jc w:val="center"/>
              <w:rPr>
                <w:sz w:val="24"/>
                <w:szCs w:val="24"/>
                <w:lang w:val="ru-RU"/>
              </w:rPr>
            </w:pPr>
            <w:hyperlink r:id="rId44" w:history="1">
              <w:r w:rsidR="00C35566" w:rsidRPr="00574AC0">
                <w:rPr>
                  <w:rStyle w:val="af"/>
                  <w:color w:val="auto"/>
                  <w:sz w:val="24"/>
                  <w:szCs w:val="24"/>
                  <w:lang w:val="ru-RU"/>
                </w:rPr>
                <w:t>akerkegansaj@mail.ru</w:t>
              </w:r>
            </w:hyperlink>
          </w:p>
          <w:p w14:paraId="15873C88" w14:textId="77777777" w:rsidR="004C13AD" w:rsidRDefault="00C35566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+77054480680</w:t>
            </w:r>
          </w:p>
          <w:p w14:paraId="0029D952" w14:textId="77777777" w:rsidR="001B3EA9" w:rsidRPr="001124EA" w:rsidRDefault="001B3EA9" w:rsidP="001B3E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Утверждено приказом Председателем Правления Национальной палаты предпринимателей Республики Казахстан «Атамекен»</w:t>
            </w:r>
          </w:p>
          <w:p w14:paraId="799C17AC" w14:textId="6AB81E50" w:rsidR="001B3EA9" w:rsidRPr="00574AC0" w:rsidRDefault="001B3EA9" w:rsidP="001B3EA9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color w:val="000000"/>
                <w:sz w:val="24"/>
                <w:szCs w:val="24"/>
                <w:lang w:val="ru-RU"/>
              </w:rPr>
              <w:t>От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24.12.2019</w:t>
            </w:r>
            <w:r w:rsidRPr="001124EA">
              <w:rPr>
                <w:color w:val="000000"/>
                <w:sz w:val="24"/>
                <w:szCs w:val="24"/>
                <w:lang w:val="ru-RU"/>
              </w:rPr>
              <w:t xml:space="preserve"> № </w:t>
            </w:r>
            <w:r>
              <w:rPr>
                <w:color w:val="000000"/>
                <w:sz w:val="24"/>
                <w:szCs w:val="24"/>
                <w:lang w:val="ru-RU"/>
              </w:rPr>
              <w:t>25</w:t>
            </w:r>
          </w:p>
        </w:tc>
      </w:tr>
      <w:tr w:rsidR="006A38F2" w:rsidRPr="00574AC0" w14:paraId="0F93D629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19868192" w14:textId="77777777" w:rsidR="006A38F2" w:rsidRPr="00574AC0" w:rsidRDefault="00C35566" w:rsidP="00574AC0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Экспертиза представлена:</w:t>
            </w:r>
          </w:p>
        </w:tc>
        <w:tc>
          <w:tcPr>
            <w:tcW w:w="6935" w:type="dxa"/>
            <w:gridSpan w:val="6"/>
            <w:vAlign w:val="center"/>
          </w:tcPr>
          <w:p w14:paraId="4068B5B8" w14:textId="77777777" w:rsidR="009A0BA1" w:rsidRPr="00574AC0" w:rsidRDefault="009A0BA1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Организация: ТОО 10</w:t>
            </w:r>
            <w:r w:rsidRPr="00574AC0">
              <w:rPr>
                <w:sz w:val="24"/>
                <w:szCs w:val="24"/>
              </w:rPr>
              <w:t>Tech</w:t>
            </w:r>
          </w:p>
          <w:p w14:paraId="0C103CE6" w14:textId="77777777" w:rsidR="009A0BA1" w:rsidRPr="00574AC0" w:rsidRDefault="009A0BA1" w:rsidP="00574AC0">
            <w:pPr>
              <w:jc w:val="center"/>
              <w:rPr>
                <w:sz w:val="24"/>
                <w:szCs w:val="24"/>
                <w:lang w:val="ru-RU" w:eastAsia="ru-RU"/>
              </w:rPr>
            </w:pPr>
            <w:r w:rsidRPr="00574AC0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574AC0">
              <w:rPr>
                <w:sz w:val="24"/>
                <w:szCs w:val="24"/>
                <w:lang w:val="ru-RU" w:eastAsia="ru-RU"/>
              </w:rPr>
              <w:t>:</w:t>
            </w:r>
          </w:p>
          <w:p w14:paraId="65FCE9FE" w14:textId="77777777" w:rsidR="009A0BA1" w:rsidRPr="00574AC0" w:rsidRDefault="009A0BA1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Заместитель Генерального директора Болдырев В.А.</w:t>
            </w:r>
          </w:p>
          <w:p w14:paraId="1B54642D" w14:textId="229266D2" w:rsidR="006A38F2" w:rsidRPr="00574AC0" w:rsidRDefault="008D2337" w:rsidP="00574AC0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rStyle w:val="af6"/>
                <w:rFonts w:eastAsiaTheme="majorEastAsia"/>
                <w:b w:val="0"/>
                <w:bCs w:val="0"/>
                <w:color w:val="333333"/>
                <w:sz w:val="24"/>
                <w:szCs w:val="24"/>
              </w:rPr>
              <w:t>87017173689</w:t>
            </w:r>
          </w:p>
        </w:tc>
      </w:tr>
      <w:tr w:rsidR="004203B1" w:rsidRPr="00574AC0" w14:paraId="1F8450F0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58F33204" w14:textId="7A3CB332" w:rsidR="004203B1" w:rsidRPr="00574AC0" w:rsidRDefault="004203B1" w:rsidP="004203B1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5" w:type="dxa"/>
            <w:gridSpan w:val="6"/>
            <w:vAlign w:val="center"/>
          </w:tcPr>
          <w:p w14:paraId="04D2A158" w14:textId="3687A1AC" w:rsidR="004203B1" w:rsidRPr="00574AC0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 xml:space="preserve">Версия </w:t>
            </w:r>
            <w:r>
              <w:rPr>
                <w:sz w:val="24"/>
                <w:szCs w:val="24"/>
                <w:lang w:val="ru-RU"/>
              </w:rPr>
              <w:t>1, 2019</w:t>
            </w:r>
            <w:r w:rsidRPr="00574AC0">
              <w:rPr>
                <w:sz w:val="24"/>
                <w:szCs w:val="24"/>
                <w:lang w:val="ru-RU"/>
              </w:rPr>
              <w:t xml:space="preserve"> год</w:t>
            </w:r>
          </w:p>
        </w:tc>
      </w:tr>
      <w:tr w:rsidR="004203B1" w:rsidRPr="00574AC0" w14:paraId="4E7F65E0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7A5B08A5" w14:textId="088CA24C" w:rsidR="004203B1" w:rsidRPr="00574AC0" w:rsidRDefault="004203B1" w:rsidP="004203B1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Актуализировано:</w:t>
            </w:r>
          </w:p>
        </w:tc>
        <w:tc>
          <w:tcPr>
            <w:tcW w:w="6935" w:type="dxa"/>
            <w:gridSpan w:val="6"/>
            <w:vAlign w:val="center"/>
          </w:tcPr>
          <w:p w14:paraId="66D8E725" w14:textId="77777777" w:rsidR="004203B1" w:rsidRPr="00EE093F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EE093F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>
              <w:rPr>
                <w:sz w:val="24"/>
                <w:szCs w:val="24"/>
              </w:rPr>
              <w:t>Master</w:t>
            </w:r>
            <w:r w:rsidRPr="00EE093F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</w:rPr>
              <w:t>It</w:t>
            </w:r>
            <w:r w:rsidRPr="00EE093F">
              <w:rPr>
                <w:sz w:val="24"/>
                <w:szCs w:val="24"/>
                <w:lang w:val="ru-RU"/>
              </w:rPr>
              <w:t>»</w:t>
            </w:r>
          </w:p>
          <w:p w14:paraId="2A2863EA" w14:textId="77777777" w:rsidR="004203B1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6A8DC9F1" w14:textId="77777777" w:rsidR="004203B1" w:rsidRPr="00E46D9F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Исполнители:</w:t>
            </w:r>
          </w:p>
          <w:p w14:paraId="5C891CC2" w14:textId="77777777" w:rsidR="004203B1" w:rsidRPr="00E46D9F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Кайсенов К.К.</w:t>
            </w:r>
          </w:p>
          <w:p w14:paraId="13212222" w14:textId="77777777" w:rsidR="004203B1" w:rsidRPr="00E46D9F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45" w:history="1"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79273C27" w14:textId="77777777" w:rsidR="004203B1" w:rsidRPr="00590EE9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701 2140195</w:t>
            </w:r>
          </w:p>
          <w:p w14:paraId="713BA125" w14:textId="77777777" w:rsidR="004203B1" w:rsidRPr="00E46D9F" w:rsidRDefault="004203B1" w:rsidP="004203B1">
            <w:pPr>
              <w:jc w:val="center"/>
              <w:rPr>
                <w:sz w:val="24"/>
                <w:szCs w:val="24"/>
                <w:lang w:val="kk-KZ"/>
              </w:rPr>
            </w:pPr>
            <w:r w:rsidRPr="00E46D9F">
              <w:rPr>
                <w:sz w:val="24"/>
                <w:szCs w:val="24"/>
                <w:lang w:val="kk-KZ"/>
              </w:rPr>
              <w:t>Данилов М.С.</w:t>
            </w:r>
          </w:p>
          <w:p w14:paraId="17A207BF" w14:textId="77777777" w:rsidR="004203B1" w:rsidRPr="00E46D9F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46" w:history="1"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marymasterit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E46D9F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3E0FF53E" w14:textId="77777777" w:rsidR="004203B1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E46D9F">
              <w:rPr>
                <w:sz w:val="24"/>
                <w:szCs w:val="24"/>
                <w:lang w:val="ru-RU"/>
              </w:rPr>
              <w:t>+7</w:t>
            </w:r>
            <w:r w:rsidRPr="00E46D9F">
              <w:rPr>
                <w:sz w:val="24"/>
                <w:szCs w:val="24"/>
              </w:rPr>
              <w:t> </w:t>
            </w:r>
            <w:r w:rsidRPr="00E46D9F">
              <w:rPr>
                <w:sz w:val="24"/>
                <w:szCs w:val="24"/>
                <w:lang w:val="ru-RU"/>
              </w:rPr>
              <w:t>777 8151000</w:t>
            </w:r>
          </w:p>
          <w:p w14:paraId="0540109C" w14:textId="77777777" w:rsidR="004203B1" w:rsidRPr="00E46D9F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05C9F649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lastRenderedPageBreak/>
              <w:t>Колледж Казахстанского инженерно-технологического университета</w:t>
            </w:r>
          </w:p>
          <w:p w14:paraId="2FF9F82E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Шалабаева М.Х.</w:t>
            </w:r>
          </w:p>
          <w:p w14:paraId="23B2D641" w14:textId="77777777" w:rsidR="004203B1" w:rsidRPr="00104F53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47" w:history="1"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m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shalabaeva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mai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ED2316A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701 4735134</w:t>
            </w:r>
          </w:p>
          <w:p w14:paraId="00BE7306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54F538C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Казахстанская Ассоциация по Чтению </w:t>
            </w:r>
          </w:p>
          <w:p w14:paraId="6F44D555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Зейнегуль К.</w:t>
            </w:r>
          </w:p>
          <w:p w14:paraId="3EB9216A" w14:textId="77777777" w:rsidR="004203B1" w:rsidRPr="001124EA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48" w:history="1"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Zikonti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24@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gmail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com</w:t>
              </w:r>
            </w:hyperlink>
          </w:p>
          <w:p w14:paraId="5F43C795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701 1913948</w:t>
            </w:r>
          </w:p>
          <w:p w14:paraId="464C846F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00815FFC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«</w:t>
            </w:r>
            <w:r w:rsidRPr="00104F53">
              <w:rPr>
                <w:sz w:val="24"/>
                <w:szCs w:val="24"/>
                <w:lang w:val="kk-KZ"/>
              </w:rPr>
              <w:t>Өрлеу</w:t>
            </w:r>
            <w:r w:rsidRPr="00104F53">
              <w:rPr>
                <w:sz w:val="24"/>
                <w:szCs w:val="24"/>
                <w:lang w:val="ru-RU"/>
              </w:rPr>
              <w:t xml:space="preserve">» </w:t>
            </w:r>
            <w:r w:rsidRPr="00104F53">
              <w:rPr>
                <w:sz w:val="24"/>
                <w:szCs w:val="24"/>
                <w:lang w:val="kk-KZ"/>
              </w:rPr>
              <w:t>біліктілікті арттыру ұлттық орталығы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7E4BE8DC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Мухамеджанова С.Т.</w:t>
            </w:r>
          </w:p>
          <w:p w14:paraId="41314778" w14:textId="77777777" w:rsidR="004203B1" w:rsidRPr="001124EA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49" w:history="1"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orleualmaty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inbox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A8F9C3D" w14:textId="77777777" w:rsidR="004203B1" w:rsidRPr="001124EA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124EA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124EA">
              <w:rPr>
                <w:sz w:val="24"/>
                <w:szCs w:val="24"/>
                <w:lang w:val="ru-RU"/>
              </w:rPr>
              <w:t>778 2007402</w:t>
            </w:r>
          </w:p>
          <w:p w14:paraId="12699B3E" w14:textId="77777777" w:rsidR="004203B1" w:rsidRPr="001124EA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78754D25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-школа сервиса ТОО «СДМ-</w:t>
            </w:r>
            <w:r w:rsidRPr="00104F53">
              <w:rPr>
                <w:sz w:val="24"/>
                <w:szCs w:val="24"/>
              </w:rPr>
              <w:t>Servises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471D8A6A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Рыбалко Л.В.</w:t>
            </w:r>
          </w:p>
          <w:p w14:paraId="5353D5A8" w14:textId="77777777" w:rsidR="004203B1" w:rsidRPr="001124EA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50" w:history="1"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sdm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k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52385D01" w14:textId="77777777" w:rsidR="004203B1" w:rsidRPr="00104F53" w:rsidRDefault="004203B1" w:rsidP="004203B1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+7 705 2090213</w:t>
            </w:r>
          </w:p>
          <w:p w14:paraId="5754DA6F" w14:textId="77777777" w:rsidR="004203B1" w:rsidRPr="00104F53" w:rsidRDefault="004203B1" w:rsidP="004203B1">
            <w:pPr>
              <w:jc w:val="center"/>
              <w:rPr>
                <w:sz w:val="24"/>
                <w:szCs w:val="24"/>
              </w:rPr>
            </w:pPr>
          </w:p>
          <w:p w14:paraId="6D4CC3D1" w14:textId="77777777" w:rsidR="004203B1" w:rsidRPr="001124EA" w:rsidRDefault="004203B1" w:rsidP="004203B1">
            <w:pPr>
              <w:jc w:val="center"/>
              <w:rPr>
                <w:sz w:val="24"/>
                <w:szCs w:val="24"/>
              </w:rPr>
            </w:pPr>
            <w:r w:rsidRPr="00104F53">
              <w:rPr>
                <w:sz w:val="24"/>
                <w:szCs w:val="24"/>
              </w:rPr>
              <w:t>Global Education Group Inc. Ltd (London)</w:t>
            </w:r>
          </w:p>
          <w:p w14:paraId="35010D8E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Нуржанова Х.</w:t>
            </w:r>
          </w:p>
          <w:p w14:paraId="0471D855" w14:textId="77777777" w:rsidR="004203B1" w:rsidRPr="001124EA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51" w:history="1"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eva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global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london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E84DCE5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+7</w:t>
            </w:r>
            <w:r w:rsidRPr="00104F53">
              <w:rPr>
                <w:sz w:val="24"/>
                <w:szCs w:val="24"/>
              </w:rPr>
              <w:t> </w:t>
            </w:r>
            <w:r w:rsidRPr="00104F53">
              <w:rPr>
                <w:sz w:val="24"/>
                <w:szCs w:val="24"/>
                <w:lang w:val="ru-RU"/>
              </w:rPr>
              <w:t>701 1119480</w:t>
            </w:r>
          </w:p>
          <w:p w14:paraId="6A1AF084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</w:p>
          <w:p w14:paraId="2689E20E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 xml:space="preserve">Агентство </w:t>
            </w:r>
            <w:r w:rsidRPr="00104F53">
              <w:rPr>
                <w:sz w:val="24"/>
                <w:szCs w:val="24"/>
              </w:rPr>
              <w:t>IT</w:t>
            </w:r>
            <w:r w:rsidRPr="00104F53">
              <w:rPr>
                <w:sz w:val="24"/>
                <w:szCs w:val="24"/>
                <w:lang w:val="ru-RU"/>
              </w:rPr>
              <w:t>-продуктов ТОО «</w:t>
            </w:r>
            <w:r w:rsidRPr="00104F53">
              <w:rPr>
                <w:sz w:val="24"/>
                <w:szCs w:val="24"/>
              </w:rPr>
              <w:t>PR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KZ</w:t>
            </w:r>
            <w:r w:rsidRPr="00104F53">
              <w:rPr>
                <w:sz w:val="24"/>
                <w:szCs w:val="24"/>
                <w:lang w:val="ru-RU"/>
              </w:rPr>
              <w:t>-</w:t>
            </w:r>
            <w:r w:rsidRPr="00104F53">
              <w:rPr>
                <w:sz w:val="24"/>
                <w:szCs w:val="24"/>
              </w:rPr>
              <w:t>MEDIA</w:t>
            </w:r>
            <w:r w:rsidRPr="00104F53">
              <w:rPr>
                <w:sz w:val="24"/>
                <w:szCs w:val="24"/>
                <w:lang w:val="ru-RU"/>
              </w:rPr>
              <w:t>»</w:t>
            </w:r>
          </w:p>
          <w:p w14:paraId="12B1EE5B" w14:textId="77777777" w:rsidR="004203B1" w:rsidRPr="00104F53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  <w:lang w:val="ru-RU"/>
              </w:rPr>
              <w:t>Жребцов С.В.</w:t>
            </w:r>
          </w:p>
          <w:p w14:paraId="4F11E689" w14:textId="77777777" w:rsidR="004203B1" w:rsidRPr="001124EA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52" w:history="1"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infoprkzmedia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bk</w:t>
              </w:r>
              <w:r w:rsidR="004203B1" w:rsidRPr="001124EA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104F53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16799AE" w14:textId="7CC5E890" w:rsidR="004203B1" w:rsidRPr="00574AC0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104F53">
              <w:rPr>
                <w:sz w:val="24"/>
                <w:szCs w:val="24"/>
              </w:rPr>
              <w:t>+7 707 7888101</w:t>
            </w:r>
          </w:p>
        </w:tc>
      </w:tr>
      <w:tr w:rsidR="004203B1" w:rsidRPr="00574AC0" w14:paraId="54FE5946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07D1A690" w14:textId="7B1C623F" w:rsidR="004203B1" w:rsidRPr="004203B1" w:rsidRDefault="004203B1" w:rsidP="004203B1">
            <w:pPr>
              <w:rPr>
                <w:sz w:val="24"/>
                <w:szCs w:val="24"/>
                <w:lang w:val="ru-RU"/>
              </w:rPr>
            </w:pPr>
            <w:r w:rsidRPr="004203B1">
              <w:rPr>
                <w:sz w:val="24"/>
                <w:szCs w:val="24"/>
              </w:rPr>
              <w:lastRenderedPageBreak/>
              <w:t>Экспертиза предоставлена:</w:t>
            </w:r>
          </w:p>
        </w:tc>
        <w:tc>
          <w:tcPr>
            <w:tcW w:w="6935" w:type="dxa"/>
            <w:gridSpan w:val="6"/>
            <w:vAlign w:val="center"/>
          </w:tcPr>
          <w:p w14:paraId="0AF216B5" w14:textId="77777777" w:rsidR="004203B1" w:rsidRPr="004203B1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4203B1">
              <w:rPr>
                <w:sz w:val="24"/>
                <w:szCs w:val="24"/>
                <w:lang w:val="ru-RU"/>
              </w:rPr>
              <w:t xml:space="preserve">ОЮЛ «Международная Ассоциация сертификации и развития информационных технологий </w:t>
            </w:r>
            <w:r w:rsidRPr="004203B1">
              <w:rPr>
                <w:sz w:val="24"/>
                <w:szCs w:val="24"/>
              </w:rPr>
              <w:t>Master</w:t>
            </w:r>
            <w:r w:rsidRPr="004203B1">
              <w:rPr>
                <w:sz w:val="24"/>
                <w:szCs w:val="24"/>
                <w:lang w:val="ru-RU"/>
              </w:rPr>
              <w:t>-</w:t>
            </w:r>
            <w:r w:rsidRPr="004203B1">
              <w:rPr>
                <w:sz w:val="24"/>
                <w:szCs w:val="24"/>
              </w:rPr>
              <w:t>It</w:t>
            </w:r>
            <w:r w:rsidRPr="004203B1">
              <w:rPr>
                <w:sz w:val="24"/>
                <w:szCs w:val="24"/>
                <w:lang w:val="ru-RU"/>
              </w:rPr>
              <w:t>»</w:t>
            </w:r>
          </w:p>
          <w:p w14:paraId="045DCF23" w14:textId="77777777" w:rsidR="004203B1" w:rsidRPr="004203B1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4203B1">
              <w:rPr>
                <w:sz w:val="24"/>
                <w:szCs w:val="24"/>
                <w:lang w:val="ru-RU"/>
              </w:rPr>
              <w:t>Председатель: Омаров Ж.Б.</w:t>
            </w:r>
          </w:p>
          <w:p w14:paraId="1DE019BB" w14:textId="77777777" w:rsidR="004203B1" w:rsidRPr="004203B1" w:rsidRDefault="009825EB" w:rsidP="004203B1">
            <w:pPr>
              <w:jc w:val="center"/>
              <w:rPr>
                <w:sz w:val="24"/>
                <w:szCs w:val="24"/>
                <w:lang w:val="ru-RU"/>
              </w:rPr>
            </w:pPr>
            <w:hyperlink r:id="rId53" w:history="1">
              <w:r w:rsidR="004203B1" w:rsidRPr="004203B1">
                <w:rPr>
                  <w:rStyle w:val="af"/>
                  <w:color w:val="auto"/>
                  <w:sz w:val="24"/>
                  <w:szCs w:val="24"/>
                </w:rPr>
                <w:t>master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</w:rPr>
                <w:t>it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  <w:lang w:val="ru-RU"/>
                </w:rPr>
                <w:t>_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</w:rPr>
                <w:t>rk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</w:rPr>
                <w:t>mail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4203B1" w:rsidRPr="004203B1">
                <w:rPr>
                  <w:rStyle w:val="af"/>
                  <w:color w:val="auto"/>
                  <w:sz w:val="24"/>
                  <w:szCs w:val="24"/>
                </w:rPr>
                <w:t>ru</w:t>
              </w:r>
            </w:hyperlink>
          </w:p>
          <w:p w14:paraId="10EFA7A0" w14:textId="3947CE43" w:rsidR="004203B1" w:rsidRPr="004203B1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4203B1">
              <w:rPr>
                <w:sz w:val="24"/>
                <w:szCs w:val="24"/>
                <w:lang w:val="ru-RU"/>
              </w:rPr>
              <w:t>+7</w:t>
            </w:r>
            <w:r w:rsidRPr="004203B1">
              <w:rPr>
                <w:sz w:val="24"/>
                <w:szCs w:val="24"/>
              </w:rPr>
              <w:t> </w:t>
            </w:r>
            <w:r w:rsidRPr="004203B1">
              <w:rPr>
                <w:sz w:val="24"/>
                <w:szCs w:val="24"/>
                <w:lang w:val="ru-RU"/>
              </w:rPr>
              <w:t>777 8151000</w:t>
            </w:r>
          </w:p>
        </w:tc>
      </w:tr>
      <w:tr w:rsidR="004203B1" w:rsidRPr="00574AC0" w14:paraId="56823CEC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358BA522" w14:textId="07201718" w:rsidR="004203B1" w:rsidRPr="00574AC0" w:rsidRDefault="004203B1" w:rsidP="004203B1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5" w:type="dxa"/>
            <w:gridSpan w:val="6"/>
            <w:vAlign w:val="center"/>
          </w:tcPr>
          <w:p w14:paraId="494AD2B5" w14:textId="4F5AC4FB" w:rsidR="004203B1" w:rsidRPr="00574AC0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Версия 2, 2022 год</w:t>
            </w:r>
          </w:p>
        </w:tc>
      </w:tr>
      <w:tr w:rsidR="004203B1" w:rsidRPr="00574AC0" w14:paraId="7C476B85" w14:textId="77777777" w:rsidTr="00061F66">
        <w:trPr>
          <w:trHeight w:val="20"/>
        </w:trPr>
        <w:tc>
          <w:tcPr>
            <w:tcW w:w="2562" w:type="dxa"/>
            <w:gridSpan w:val="2"/>
            <w:vAlign w:val="center"/>
          </w:tcPr>
          <w:p w14:paraId="5D681B66" w14:textId="061361B8" w:rsidR="004203B1" w:rsidRPr="00574AC0" w:rsidRDefault="004203B1" w:rsidP="004203B1">
            <w:pPr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5" w:type="dxa"/>
            <w:gridSpan w:val="6"/>
            <w:vAlign w:val="center"/>
          </w:tcPr>
          <w:p w14:paraId="7DF006F2" w14:textId="6603F1AF" w:rsidR="004203B1" w:rsidRPr="00574AC0" w:rsidRDefault="004203B1" w:rsidP="004203B1">
            <w:pPr>
              <w:jc w:val="center"/>
              <w:rPr>
                <w:sz w:val="24"/>
                <w:szCs w:val="24"/>
                <w:lang w:val="ru-RU"/>
              </w:rPr>
            </w:pPr>
            <w:r w:rsidRPr="00574AC0">
              <w:rPr>
                <w:sz w:val="24"/>
                <w:szCs w:val="24"/>
                <w:lang w:val="ru-RU"/>
              </w:rPr>
              <w:t>30.12.2025</w:t>
            </w:r>
          </w:p>
        </w:tc>
      </w:tr>
    </w:tbl>
    <w:p w14:paraId="5AF4C606" w14:textId="77777777" w:rsidR="0059614D" w:rsidRPr="00574AC0" w:rsidRDefault="0059614D" w:rsidP="00574AC0">
      <w:pPr>
        <w:rPr>
          <w:sz w:val="24"/>
          <w:szCs w:val="24"/>
          <w:lang w:val="ru-RU"/>
        </w:rPr>
      </w:pPr>
    </w:p>
    <w:p w14:paraId="7B5DC5FE" w14:textId="77777777" w:rsidR="00A301FD" w:rsidRPr="00574AC0" w:rsidRDefault="00A301FD" w:rsidP="00574AC0">
      <w:pPr>
        <w:tabs>
          <w:tab w:val="left" w:pos="0"/>
        </w:tabs>
        <w:rPr>
          <w:sz w:val="24"/>
          <w:szCs w:val="24"/>
          <w:lang w:val="ru-RU"/>
        </w:rPr>
      </w:pPr>
    </w:p>
    <w:p w14:paraId="57819E1A" w14:textId="77777777" w:rsidR="00A301FD" w:rsidRPr="00574AC0" w:rsidRDefault="00A301FD" w:rsidP="00574AC0">
      <w:pPr>
        <w:rPr>
          <w:sz w:val="24"/>
          <w:szCs w:val="24"/>
          <w:lang w:val="ru-RU"/>
        </w:rPr>
      </w:pPr>
    </w:p>
    <w:p w14:paraId="229B3CF7" w14:textId="77777777" w:rsidR="00D837BC" w:rsidRPr="00574AC0" w:rsidRDefault="00D837BC" w:rsidP="00574AC0">
      <w:pPr>
        <w:tabs>
          <w:tab w:val="left" w:pos="0"/>
        </w:tabs>
        <w:rPr>
          <w:sz w:val="24"/>
          <w:szCs w:val="24"/>
          <w:lang w:val="ru-RU"/>
        </w:rPr>
      </w:pPr>
    </w:p>
    <w:p w14:paraId="387E8A53" w14:textId="77777777" w:rsidR="00EC5E5F" w:rsidRPr="00574AC0" w:rsidRDefault="00EC5E5F" w:rsidP="00574AC0">
      <w:pPr>
        <w:rPr>
          <w:sz w:val="24"/>
          <w:szCs w:val="24"/>
          <w:lang w:val="ru-RU"/>
        </w:rPr>
      </w:pPr>
    </w:p>
    <w:sectPr w:rsidR="00EC5E5F" w:rsidRPr="00574AC0" w:rsidSect="00236B27">
      <w:headerReference w:type="default" r:id="rId5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9FA54" w14:textId="77777777" w:rsidR="009825EB" w:rsidRDefault="009825EB" w:rsidP="00EC64A8">
      <w:r>
        <w:separator/>
      </w:r>
    </w:p>
  </w:endnote>
  <w:endnote w:type="continuationSeparator" w:id="0">
    <w:p w14:paraId="034E56C5" w14:textId="77777777" w:rsidR="009825EB" w:rsidRDefault="009825EB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070E4" w14:textId="77777777" w:rsidR="009825EB" w:rsidRDefault="009825EB" w:rsidP="00EC64A8">
      <w:r>
        <w:separator/>
      </w:r>
    </w:p>
  </w:footnote>
  <w:footnote w:type="continuationSeparator" w:id="0">
    <w:p w14:paraId="0ECB882A" w14:textId="77777777" w:rsidR="009825EB" w:rsidRDefault="009825EB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0873241"/>
    </w:sdtPr>
    <w:sdtEndPr/>
    <w:sdtContent>
      <w:p w14:paraId="634004AB" w14:textId="4D9C49B0" w:rsidR="00516073" w:rsidRDefault="005160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8AE" w:rsidRPr="00AA58AE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29FFF049" w14:textId="77777777" w:rsidR="00516073" w:rsidRDefault="0051607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D762CB2"/>
    <w:multiLevelType w:val="multilevel"/>
    <w:tmpl w:val="E300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C5B8A"/>
    <w:multiLevelType w:val="hybridMultilevel"/>
    <w:tmpl w:val="464A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460F2"/>
    <w:multiLevelType w:val="hybridMultilevel"/>
    <w:tmpl w:val="27EAA34C"/>
    <w:lvl w:ilvl="0" w:tplc="E326A6B0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1A600628"/>
    <w:multiLevelType w:val="hybridMultilevel"/>
    <w:tmpl w:val="467A0E06"/>
    <w:lvl w:ilvl="0" w:tplc="8EA83F9A">
      <w:start w:val="1"/>
      <w:numFmt w:val="decimal"/>
      <w:lvlText w:val="%1."/>
      <w:lvlJc w:val="left"/>
      <w:pPr>
        <w:ind w:left="4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1" w:hanging="360"/>
      </w:pPr>
    </w:lvl>
    <w:lvl w:ilvl="2" w:tplc="0419001B" w:tentative="1">
      <w:start w:val="1"/>
      <w:numFmt w:val="lowerRoman"/>
      <w:lvlText w:val="%3."/>
      <w:lvlJc w:val="right"/>
      <w:pPr>
        <w:ind w:left="1841" w:hanging="180"/>
      </w:pPr>
    </w:lvl>
    <w:lvl w:ilvl="3" w:tplc="0419000F" w:tentative="1">
      <w:start w:val="1"/>
      <w:numFmt w:val="decimal"/>
      <w:lvlText w:val="%4."/>
      <w:lvlJc w:val="left"/>
      <w:pPr>
        <w:ind w:left="2561" w:hanging="360"/>
      </w:pPr>
    </w:lvl>
    <w:lvl w:ilvl="4" w:tplc="04190019" w:tentative="1">
      <w:start w:val="1"/>
      <w:numFmt w:val="lowerLetter"/>
      <w:lvlText w:val="%5."/>
      <w:lvlJc w:val="left"/>
      <w:pPr>
        <w:ind w:left="3281" w:hanging="360"/>
      </w:pPr>
    </w:lvl>
    <w:lvl w:ilvl="5" w:tplc="0419001B" w:tentative="1">
      <w:start w:val="1"/>
      <w:numFmt w:val="lowerRoman"/>
      <w:lvlText w:val="%6."/>
      <w:lvlJc w:val="right"/>
      <w:pPr>
        <w:ind w:left="4001" w:hanging="180"/>
      </w:pPr>
    </w:lvl>
    <w:lvl w:ilvl="6" w:tplc="0419000F" w:tentative="1">
      <w:start w:val="1"/>
      <w:numFmt w:val="decimal"/>
      <w:lvlText w:val="%7."/>
      <w:lvlJc w:val="left"/>
      <w:pPr>
        <w:ind w:left="4721" w:hanging="360"/>
      </w:pPr>
    </w:lvl>
    <w:lvl w:ilvl="7" w:tplc="04190019" w:tentative="1">
      <w:start w:val="1"/>
      <w:numFmt w:val="lowerLetter"/>
      <w:lvlText w:val="%8."/>
      <w:lvlJc w:val="left"/>
      <w:pPr>
        <w:ind w:left="5441" w:hanging="360"/>
      </w:pPr>
    </w:lvl>
    <w:lvl w:ilvl="8" w:tplc="0419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D2204"/>
    <w:multiLevelType w:val="hybridMultilevel"/>
    <w:tmpl w:val="D384F5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86CD6"/>
    <w:multiLevelType w:val="multilevel"/>
    <w:tmpl w:val="19D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1C5243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DF1A7F"/>
    <w:multiLevelType w:val="hybridMultilevel"/>
    <w:tmpl w:val="42D0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E20E57"/>
    <w:multiLevelType w:val="hybridMultilevel"/>
    <w:tmpl w:val="42D0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174EC"/>
    <w:multiLevelType w:val="hybridMultilevel"/>
    <w:tmpl w:val="EC702BC8"/>
    <w:lvl w:ilvl="0" w:tplc="0AAE0C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E365E"/>
    <w:multiLevelType w:val="multilevel"/>
    <w:tmpl w:val="F8E4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967F0"/>
    <w:multiLevelType w:val="hybridMultilevel"/>
    <w:tmpl w:val="7306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24A2D"/>
    <w:multiLevelType w:val="hybridMultilevel"/>
    <w:tmpl w:val="B0BE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33437"/>
    <w:multiLevelType w:val="hybridMultilevel"/>
    <w:tmpl w:val="42D0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942C70"/>
    <w:multiLevelType w:val="hybridMultilevel"/>
    <w:tmpl w:val="1E980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204659"/>
    <w:multiLevelType w:val="hybridMultilevel"/>
    <w:tmpl w:val="99028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41049"/>
    <w:multiLevelType w:val="hybridMultilevel"/>
    <w:tmpl w:val="C2583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A91B62"/>
    <w:multiLevelType w:val="multilevel"/>
    <w:tmpl w:val="856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794DBB"/>
    <w:multiLevelType w:val="hybridMultilevel"/>
    <w:tmpl w:val="73060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C5585E"/>
    <w:multiLevelType w:val="hybridMultilevel"/>
    <w:tmpl w:val="FA8E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50D4B"/>
    <w:multiLevelType w:val="multilevel"/>
    <w:tmpl w:val="2AC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7550E"/>
    <w:multiLevelType w:val="hybridMultilevel"/>
    <w:tmpl w:val="B0BEE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A3760"/>
    <w:multiLevelType w:val="hybridMultilevel"/>
    <w:tmpl w:val="42D09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DC3A8A"/>
    <w:multiLevelType w:val="hybridMultilevel"/>
    <w:tmpl w:val="109EC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E1A98"/>
    <w:multiLevelType w:val="multilevel"/>
    <w:tmpl w:val="D8A6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5"/>
  </w:num>
  <w:num w:numId="5">
    <w:abstractNumId w:val="21"/>
  </w:num>
  <w:num w:numId="6">
    <w:abstractNumId w:val="24"/>
  </w:num>
  <w:num w:numId="7">
    <w:abstractNumId w:val="10"/>
  </w:num>
  <w:num w:numId="8">
    <w:abstractNumId w:val="16"/>
  </w:num>
  <w:num w:numId="9">
    <w:abstractNumId w:val="17"/>
  </w:num>
  <w:num w:numId="10">
    <w:abstractNumId w:val="13"/>
  </w:num>
  <w:num w:numId="11">
    <w:abstractNumId w:val="20"/>
  </w:num>
  <w:num w:numId="12">
    <w:abstractNumId w:val="18"/>
  </w:num>
  <w:num w:numId="13">
    <w:abstractNumId w:val="11"/>
  </w:num>
  <w:num w:numId="14">
    <w:abstractNumId w:val="14"/>
  </w:num>
  <w:num w:numId="15">
    <w:abstractNumId w:val="23"/>
  </w:num>
  <w:num w:numId="16">
    <w:abstractNumId w:val="9"/>
  </w:num>
  <w:num w:numId="17">
    <w:abstractNumId w:val="15"/>
  </w:num>
  <w:num w:numId="18">
    <w:abstractNumId w:val="3"/>
  </w:num>
  <w:num w:numId="19">
    <w:abstractNumId w:val="6"/>
  </w:num>
  <w:num w:numId="20">
    <w:abstractNumId w:val="26"/>
  </w:num>
  <w:num w:numId="21">
    <w:abstractNumId w:val="1"/>
  </w:num>
  <w:num w:numId="22">
    <w:abstractNumId w:val="2"/>
  </w:num>
  <w:num w:numId="23">
    <w:abstractNumId w:val="12"/>
  </w:num>
  <w:num w:numId="24">
    <w:abstractNumId w:val="8"/>
  </w:num>
  <w:num w:numId="25">
    <w:abstractNumId w:val="19"/>
  </w:num>
  <w:num w:numId="26">
    <w:abstractNumId w:val="22"/>
  </w:num>
  <w:num w:numId="2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67"/>
    <w:rsid w:val="00000498"/>
    <w:rsid w:val="00001667"/>
    <w:rsid w:val="000021CA"/>
    <w:rsid w:val="00003D02"/>
    <w:rsid w:val="00010D0B"/>
    <w:rsid w:val="000143C3"/>
    <w:rsid w:val="000229CC"/>
    <w:rsid w:val="000241CA"/>
    <w:rsid w:val="00024909"/>
    <w:rsid w:val="0002680C"/>
    <w:rsid w:val="000269CD"/>
    <w:rsid w:val="000275E7"/>
    <w:rsid w:val="00027FF5"/>
    <w:rsid w:val="00031569"/>
    <w:rsid w:val="0003406D"/>
    <w:rsid w:val="00034878"/>
    <w:rsid w:val="000371A1"/>
    <w:rsid w:val="000402AD"/>
    <w:rsid w:val="00041FE8"/>
    <w:rsid w:val="0004294E"/>
    <w:rsid w:val="000451C3"/>
    <w:rsid w:val="000461CA"/>
    <w:rsid w:val="000462A0"/>
    <w:rsid w:val="0004734D"/>
    <w:rsid w:val="00047E30"/>
    <w:rsid w:val="00050B93"/>
    <w:rsid w:val="00053312"/>
    <w:rsid w:val="000558B4"/>
    <w:rsid w:val="00055C66"/>
    <w:rsid w:val="00055EC5"/>
    <w:rsid w:val="00056FA5"/>
    <w:rsid w:val="00060E1A"/>
    <w:rsid w:val="00061660"/>
    <w:rsid w:val="00061D91"/>
    <w:rsid w:val="00061F66"/>
    <w:rsid w:val="00062252"/>
    <w:rsid w:val="00063110"/>
    <w:rsid w:val="0006387D"/>
    <w:rsid w:val="00070123"/>
    <w:rsid w:val="00070CCB"/>
    <w:rsid w:val="00072585"/>
    <w:rsid w:val="00075F80"/>
    <w:rsid w:val="0008434F"/>
    <w:rsid w:val="000847AA"/>
    <w:rsid w:val="0008764A"/>
    <w:rsid w:val="00090EA6"/>
    <w:rsid w:val="00092995"/>
    <w:rsid w:val="00092D84"/>
    <w:rsid w:val="000953D3"/>
    <w:rsid w:val="00096133"/>
    <w:rsid w:val="000965C4"/>
    <w:rsid w:val="0009721C"/>
    <w:rsid w:val="000A12EE"/>
    <w:rsid w:val="000A1CBC"/>
    <w:rsid w:val="000A3659"/>
    <w:rsid w:val="000A36BB"/>
    <w:rsid w:val="000A3BF0"/>
    <w:rsid w:val="000A5A3B"/>
    <w:rsid w:val="000B1B3F"/>
    <w:rsid w:val="000B3FA6"/>
    <w:rsid w:val="000B4716"/>
    <w:rsid w:val="000B5DC9"/>
    <w:rsid w:val="000B6511"/>
    <w:rsid w:val="000B7645"/>
    <w:rsid w:val="000B7775"/>
    <w:rsid w:val="000B7AE1"/>
    <w:rsid w:val="000B7D7A"/>
    <w:rsid w:val="000C049A"/>
    <w:rsid w:val="000C4843"/>
    <w:rsid w:val="000C66B3"/>
    <w:rsid w:val="000D0EF2"/>
    <w:rsid w:val="000D2D6E"/>
    <w:rsid w:val="000D3607"/>
    <w:rsid w:val="000D404E"/>
    <w:rsid w:val="000E1616"/>
    <w:rsid w:val="000E1900"/>
    <w:rsid w:val="000E24EE"/>
    <w:rsid w:val="000E4448"/>
    <w:rsid w:val="000E4804"/>
    <w:rsid w:val="000E706C"/>
    <w:rsid w:val="000F03A4"/>
    <w:rsid w:val="000F0ADD"/>
    <w:rsid w:val="000F0C4B"/>
    <w:rsid w:val="000F0F10"/>
    <w:rsid w:val="000F51AC"/>
    <w:rsid w:val="000F5AB1"/>
    <w:rsid w:val="00100146"/>
    <w:rsid w:val="00103A4A"/>
    <w:rsid w:val="00106BA3"/>
    <w:rsid w:val="00113EF1"/>
    <w:rsid w:val="00114110"/>
    <w:rsid w:val="001162EE"/>
    <w:rsid w:val="00116602"/>
    <w:rsid w:val="00120AAB"/>
    <w:rsid w:val="00122E73"/>
    <w:rsid w:val="00125BA4"/>
    <w:rsid w:val="00125D90"/>
    <w:rsid w:val="00126041"/>
    <w:rsid w:val="00126DB9"/>
    <w:rsid w:val="001301F5"/>
    <w:rsid w:val="00133454"/>
    <w:rsid w:val="001343C9"/>
    <w:rsid w:val="00135EAD"/>
    <w:rsid w:val="0013668B"/>
    <w:rsid w:val="00137818"/>
    <w:rsid w:val="001411F4"/>
    <w:rsid w:val="00141953"/>
    <w:rsid w:val="00143D51"/>
    <w:rsid w:val="00151305"/>
    <w:rsid w:val="00151416"/>
    <w:rsid w:val="0015289C"/>
    <w:rsid w:val="0015368D"/>
    <w:rsid w:val="00155E3E"/>
    <w:rsid w:val="00156290"/>
    <w:rsid w:val="00157C18"/>
    <w:rsid w:val="00161123"/>
    <w:rsid w:val="0016166A"/>
    <w:rsid w:val="00163119"/>
    <w:rsid w:val="00167AEB"/>
    <w:rsid w:val="00171440"/>
    <w:rsid w:val="001722CB"/>
    <w:rsid w:val="00173294"/>
    <w:rsid w:val="00175563"/>
    <w:rsid w:val="00177ECA"/>
    <w:rsid w:val="00183C0A"/>
    <w:rsid w:val="001934A1"/>
    <w:rsid w:val="0019373A"/>
    <w:rsid w:val="001937E8"/>
    <w:rsid w:val="00194D11"/>
    <w:rsid w:val="00195BFB"/>
    <w:rsid w:val="00195CCD"/>
    <w:rsid w:val="00196BC1"/>
    <w:rsid w:val="001A1798"/>
    <w:rsid w:val="001A21FE"/>
    <w:rsid w:val="001A2CBC"/>
    <w:rsid w:val="001A675E"/>
    <w:rsid w:val="001B07A8"/>
    <w:rsid w:val="001B0C67"/>
    <w:rsid w:val="001B197D"/>
    <w:rsid w:val="001B2DC0"/>
    <w:rsid w:val="001B3CBE"/>
    <w:rsid w:val="001B3EA9"/>
    <w:rsid w:val="001B614D"/>
    <w:rsid w:val="001C157C"/>
    <w:rsid w:val="001C51DF"/>
    <w:rsid w:val="001C587A"/>
    <w:rsid w:val="001C5AC1"/>
    <w:rsid w:val="001C6EE6"/>
    <w:rsid w:val="001C7608"/>
    <w:rsid w:val="001D0E3E"/>
    <w:rsid w:val="001D1533"/>
    <w:rsid w:val="001D1C38"/>
    <w:rsid w:val="001D32E1"/>
    <w:rsid w:val="001D3E79"/>
    <w:rsid w:val="001D3FC9"/>
    <w:rsid w:val="001D446C"/>
    <w:rsid w:val="001D475D"/>
    <w:rsid w:val="001E1D83"/>
    <w:rsid w:val="001E3407"/>
    <w:rsid w:val="001E4EFD"/>
    <w:rsid w:val="001E62C7"/>
    <w:rsid w:val="001E653D"/>
    <w:rsid w:val="001F153B"/>
    <w:rsid w:val="001F1A20"/>
    <w:rsid w:val="00200344"/>
    <w:rsid w:val="00200591"/>
    <w:rsid w:val="00201069"/>
    <w:rsid w:val="00201DB8"/>
    <w:rsid w:val="002021AE"/>
    <w:rsid w:val="00202E88"/>
    <w:rsid w:val="00203AE8"/>
    <w:rsid w:val="00205D4E"/>
    <w:rsid w:val="002138F7"/>
    <w:rsid w:val="00214E30"/>
    <w:rsid w:val="00216130"/>
    <w:rsid w:val="002162FF"/>
    <w:rsid w:val="0021677B"/>
    <w:rsid w:val="0022186F"/>
    <w:rsid w:val="00221AEB"/>
    <w:rsid w:val="00223055"/>
    <w:rsid w:val="002238FD"/>
    <w:rsid w:val="0022417E"/>
    <w:rsid w:val="00224264"/>
    <w:rsid w:val="002242A7"/>
    <w:rsid w:val="00225EB6"/>
    <w:rsid w:val="002278EB"/>
    <w:rsid w:val="0023008B"/>
    <w:rsid w:val="002326A3"/>
    <w:rsid w:val="002353C9"/>
    <w:rsid w:val="00236B27"/>
    <w:rsid w:val="00236F03"/>
    <w:rsid w:val="0024011D"/>
    <w:rsid w:val="00242710"/>
    <w:rsid w:val="0025108A"/>
    <w:rsid w:val="002524DB"/>
    <w:rsid w:val="00253232"/>
    <w:rsid w:val="00254715"/>
    <w:rsid w:val="00255A0A"/>
    <w:rsid w:val="00260F62"/>
    <w:rsid w:val="002651B2"/>
    <w:rsid w:val="002729CB"/>
    <w:rsid w:val="00272B02"/>
    <w:rsid w:val="00274FB3"/>
    <w:rsid w:val="002757CB"/>
    <w:rsid w:val="0027740A"/>
    <w:rsid w:val="002802A4"/>
    <w:rsid w:val="002809AB"/>
    <w:rsid w:val="00280FE6"/>
    <w:rsid w:val="002810F5"/>
    <w:rsid w:val="00285400"/>
    <w:rsid w:val="00285419"/>
    <w:rsid w:val="00285A0A"/>
    <w:rsid w:val="00286CDA"/>
    <w:rsid w:val="00287B7D"/>
    <w:rsid w:val="00287D96"/>
    <w:rsid w:val="00290CE1"/>
    <w:rsid w:val="00291649"/>
    <w:rsid w:val="00293BF8"/>
    <w:rsid w:val="00294F2B"/>
    <w:rsid w:val="00295633"/>
    <w:rsid w:val="00296179"/>
    <w:rsid w:val="002967C5"/>
    <w:rsid w:val="0029691D"/>
    <w:rsid w:val="00297101"/>
    <w:rsid w:val="002A17F0"/>
    <w:rsid w:val="002A1F93"/>
    <w:rsid w:val="002B0E45"/>
    <w:rsid w:val="002B49BC"/>
    <w:rsid w:val="002B6F46"/>
    <w:rsid w:val="002C1EB1"/>
    <w:rsid w:val="002C4D17"/>
    <w:rsid w:val="002C78EF"/>
    <w:rsid w:val="002D0476"/>
    <w:rsid w:val="002D0E73"/>
    <w:rsid w:val="002D2252"/>
    <w:rsid w:val="002D3D56"/>
    <w:rsid w:val="002D3FAA"/>
    <w:rsid w:val="002D59D3"/>
    <w:rsid w:val="002E1952"/>
    <w:rsid w:val="002E4371"/>
    <w:rsid w:val="002E46BE"/>
    <w:rsid w:val="002F13B0"/>
    <w:rsid w:val="002F343E"/>
    <w:rsid w:val="002F37D8"/>
    <w:rsid w:val="002F5EE6"/>
    <w:rsid w:val="002F771D"/>
    <w:rsid w:val="002F7731"/>
    <w:rsid w:val="0030094C"/>
    <w:rsid w:val="0030119A"/>
    <w:rsid w:val="00303143"/>
    <w:rsid w:val="00305410"/>
    <w:rsid w:val="00310B94"/>
    <w:rsid w:val="00312355"/>
    <w:rsid w:val="003134F4"/>
    <w:rsid w:val="0031396F"/>
    <w:rsid w:val="0032191D"/>
    <w:rsid w:val="00326617"/>
    <w:rsid w:val="00326B47"/>
    <w:rsid w:val="00331F57"/>
    <w:rsid w:val="003356C8"/>
    <w:rsid w:val="003363DE"/>
    <w:rsid w:val="003367D7"/>
    <w:rsid w:val="003412E0"/>
    <w:rsid w:val="0034312F"/>
    <w:rsid w:val="00343793"/>
    <w:rsid w:val="003443B4"/>
    <w:rsid w:val="0034756D"/>
    <w:rsid w:val="00347AEA"/>
    <w:rsid w:val="00353C44"/>
    <w:rsid w:val="00362B41"/>
    <w:rsid w:val="00362F3B"/>
    <w:rsid w:val="0036350C"/>
    <w:rsid w:val="00363B92"/>
    <w:rsid w:val="00364E3E"/>
    <w:rsid w:val="00366508"/>
    <w:rsid w:val="00367778"/>
    <w:rsid w:val="00371597"/>
    <w:rsid w:val="003722B5"/>
    <w:rsid w:val="00374A40"/>
    <w:rsid w:val="0037710A"/>
    <w:rsid w:val="00381659"/>
    <w:rsid w:val="00386A10"/>
    <w:rsid w:val="00387381"/>
    <w:rsid w:val="00391DAE"/>
    <w:rsid w:val="003921EC"/>
    <w:rsid w:val="003933C3"/>
    <w:rsid w:val="00396006"/>
    <w:rsid w:val="003960ED"/>
    <w:rsid w:val="0039768F"/>
    <w:rsid w:val="00397F24"/>
    <w:rsid w:val="003A5239"/>
    <w:rsid w:val="003A52F2"/>
    <w:rsid w:val="003A61D9"/>
    <w:rsid w:val="003A6C3C"/>
    <w:rsid w:val="003B0572"/>
    <w:rsid w:val="003B4DC5"/>
    <w:rsid w:val="003B7A6F"/>
    <w:rsid w:val="003B7B49"/>
    <w:rsid w:val="003C354C"/>
    <w:rsid w:val="003C5C1F"/>
    <w:rsid w:val="003D1A30"/>
    <w:rsid w:val="003D27BE"/>
    <w:rsid w:val="003D3193"/>
    <w:rsid w:val="003D41D8"/>
    <w:rsid w:val="003D49AA"/>
    <w:rsid w:val="003E6261"/>
    <w:rsid w:val="003E6788"/>
    <w:rsid w:val="003E6D6A"/>
    <w:rsid w:val="003E7A0C"/>
    <w:rsid w:val="003E7D85"/>
    <w:rsid w:val="003F0C04"/>
    <w:rsid w:val="003F187D"/>
    <w:rsid w:val="003F1B4E"/>
    <w:rsid w:val="003F2D3F"/>
    <w:rsid w:val="00400810"/>
    <w:rsid w:val="004023C2"/>
    <w:rsid w:val="00403597"/>
    <w:rsid w:val="00410279"/>
    <w:rsid w:val="00417393"/>
    <w:rsid w:val="004203B1"/>
    <w:rsid w:val="00420A5D"/>
    <w:rsid w:val="00421500"/>
    <w:rsid w:val="0042290D"/>
    <w:rsid w:val="004231E7"/>
    <w:rsid w:val="004236CA"/>
    <w:rsid w:val="00424EDE"/>
    <w:rsid w:val="00425E41"/>
    <w:rsid w:val="004403D1"/>
    <w:rsid w:val="00440C97"/>
    <w:rsid w:val="0044137F"/>
    <w:rsid w:val="00441CF0"/>
    <w:rsid w:val="00444944"/>
    <w:rsid w:val="004457F3"/>
    <w:rsid w:val="00446020"/>
    <w:rsid w:val="004500BD"/>
    <w:rsid w:val="004503AA"/>
    <w:rsid w:val="00451291"/>
    <w:rsid w:val="004521D7"/>
    <w:rsid w:val="00452267"/>
    <w:rsid w:val="00452966"/>
    <w:rsid w:val="0045346A"/>
    <w:rsid w:val="0045441C"/>
    <w:rsid w:val="004553C1"/>
    <w:rsid w:val="004602D1"/>
    <w:rsid w:val="00460B7D"/>
    <w:rsid w:val="00463FF2"/>
    <w:rsid w:val="004656AE"/>
    <w:rsid w:val="0047158F"/>
    <w:rsid w:val="00471619"/>
    <w:rsid w:val="00480CC6"/>
    <w:rsid w:val="0048585B"/>
    <w:rsid w:val="0048722E"/>
    <w:rsid w:val="0049440A"/>
    <w:rsid w:val="004950A7"/>
    <w:rsid w:val="00495BBE"/>
    <w:rsid w:val="0049624B"/>
    <w:rsid w:val="00496958"/>
    <w:rsid w:val="004A0D00"/>
    <w:rsid w:val="004A0D50"/>
    <w:rsid w:val="004A1837"/>
    <w:rsid w:val="004A3A69"/>
    <w:rsid w:val="004A5B46"/>
    <w:rsid w:val="004A7603"/>
    <w:rsid w:val="004B35DF"/>
    <w:rsid w:val="004B3AD7"/>
    <w:rsid w:val="004B5B52"/>
    <w:rsid w:val="004C03C9"/>
    <w:rsid w:val="004C0933"/>
    <w:rsid w:val="004C0D4A"/>
    <w:rsid w:val="004C0F62"/>
    <w:rsid w:val="004C13AD"/>
    <w:rsid w:val="004C2F62"/>
    <w:rsid w:val="004C3B6B"/>
    <w:rsid w:val="004C3D84"/>
    <w:rsid w:val="004C3E58"/>
    <w:rsid w:val="004C5353"/>
    <w:rsid w:val="004D16BF"/>
    <w:rsid w:val="004D1B6C"/>
    <w:rsid w:val="004D3852"/>
    <w:rsid w:val="004D4625"/>
    <w:rsid w:val="004D60B9"/>
    <w:rsid w:val="004E0438"/>
    <w:rsid w:val="004E44B5"/>
    <w:rsid w:val="004E47CA"/>
    <w:rsid w:val="004E4839"/>
    <w:rsid w:val="004E578D"/>
    <w:rsid w:val="004E5D3B"/>
    <w:rsid w:val="004F3065"/>
    <w:rsid w:val="004F4D7B"/>
    <w:rsid w:val="004F5832"/>
    <w:rsid w:val="004F6BEE"/>
    <w:rsid w:val="004F7464"/>
    <w:rsid w:val="00500263"/>
    <w:rsid w:val="005008CD"/>
    <w:rsid w:val="005023F6"/>
    <w:rsid w:val="005029E8"/>
    <w:rsid w:val="005037E8"/>
    <w:rsid w:val="005050E0"/>
    <w:rsid w:val="00507CE1"/>
    <w:rsid w:val="00511FDE"/>
    <w:rsid w:val="005127CC"/>
    <w:rsid w:val="00513ECC"/>
    <w:rsid w:val="005143F8"/>
    <w:rsid w:val="00515880"/>
    <w:rsid w:val="00515E8B"/>
    <w:rsid w:val="00516073"/>
    <w:rsid w:val="00517902"/>
    <w:rsid w:val="005210CE"/>
    <w:rsid w:val="005279E4"/>
    <w:rsid w:val="00532351"/>
    <w:rsid w:val="005334F6"/>
    <w:rsid w:val="00534873"/>
    <w:rsid w:val="00536FBE"/>
    <w:rsid w:val="00537A19"/>
    <w:rsid w:val="00540F44"/>
    <w:rsid w:val="00544CEF"/>
    <w:rsid w:val="00545AC4"/>
    <w:rsid w:val="00546EEE"/>
    <w:rsid w:val="00550DE4"/>
    <w:rsid w:val="005525AA"/>
    <w:rsid w:val="00554C5E"/>
    <w:rsid w:val="00555C88"/>
    <w:rsid w:val="0055672F"/>
    <w:rsid w:val="00560A54"/>
    <w:rsid w:val="00562D9C"/>
    <w:rsid w:val="00562F77"/>
    <w:rsid w:val="005678C0"/>
    <w:rsid w:val="00570C64"/>
    <w:rsid w:val="005715BA"/>
    <w:rsid w:val="00572EDD"/>
    <w:rsid w:val="00574AC0"/>
    <w:rsid w:val="0057553F"/>
    <w:rsid w:val="00575658"/>
    <w:rsid w:val="005800E5"/>
    <w:rsid w:val="0058044E"/>
    <w:rsid w:val="00581595"/>
    <w:rsid w:val="00582F76"/>
    <w:rsid w:val="00583B56"/>
    <w:rsid w:val="0059375D"/>
    <w:rsid w:val="00593987"/>
    <w:rsid w:val="00593A0D"/>
    <w:rsid w:val="0059614D"/>
    <w:rsid w:val="00596C6F"/>
    <w:rsid w:val="0059764E"/>
    <w:rsid w:val="005A14C5"/>
    <w:rsid w:val="005A2B3D"/>
    <w:rsid w:val="005A5C85"/>
    <w:rsid w:val="005B5BFA"/>
    <w:rsid w:val="005C557A"/>
    <w:rsid w:val="005C6441"/>
    <w:rsid w:val="005C717B"/>
    <w:rsid w:val="005D1357"/>
    <w:rsid w:val="005D2E29"/>
    <w:rsid w:val="005D414D"/>
    <w:rsid w:val="005D4379"/>
    <w:rsid w:val="005D5DA3"/>
    <w:rsid w:val="005E3297"/>
    <w:rsid w:val="005E4510"/>
    <w:rsid w:val="005E49C7"/>
    <w:rsid w:val="005E5D4F"/>
    <w:rsid w:val="005E6F2B"/>
    <w:rsid w:val="005E73E5"/>
    <w:rsid w:val="005E762B"/>
    <w:rsid w:val="005F4541"/>
    <w:rsid w:val="005F4940"/>
    <w:rsid w:val="005F55D2"/>
    <w:rsid w:val="00601CDB"/>
    <w:rsid w:val="006061F2"/>
    <w:rsid w:val="00607178"/>
    <w:rsid w:val="00610B55"/>
    <w:rsid w:val="00611B5D"/>
    <w:rsid w:val="0061465D"/>
    <w:rsid w:val="00615E29"/>
    <w:rsid w:val="006170C6"/>
    <w:rsid w:val="006171E4"/>
    <w:rsid w:val="00617739"/>
    <w:rsid w:val="00617C5D"/>
    <w:rsid w:val="00621072"/>
    <w:rsid w:val="0062320D"/>
    <w:rsid w:val="00623239"/>
    <w:rsid w:val="00625ACF"/>
    <w:rsid w:val="00626FC8"/>
    <w:rsid w:val="00630386"/>
    <w:rsid w:val="00632FA5"/>
    <w:rsid w:val="006356D0"/>
    <w:rsid w:val="006428C3"/>
    <w:rsid w:val="0064491E"/>
    <w:rsid w:val="00645220"/>
    <w:rsid w:val="006468EC"/>
    <w:rsid w:val="006509E3"/>
    <w:rsid w:val="00650BA1"/>
    <w:rsid w:val="00651F7E"/>
    <w:rsid w:val="006559ED"/>
    <w:rsid w:val="00656792"/>
    <w:rsid w:val="00657FA1"/>
    <w:rsid w:val="006601C2"/>
    <w:rsid w:val="006653FA"/>
    <w:rsid w:val="00667206"/>
    <w:rsid w:val="00671511"/>
    <w:rsid w:val="00673189"/>
    <w:rsid w:val="00673541"/>
    <w:rsid w:val="006757C2"/>
    <w:rsid w:val="00675C0D"/>
    <w:rsid w:val="00676481"/>
    <w:rsid w:val="00681838"/>
    <w:rsid w:val="0068747A"/>
    <w:rsid w:val="00687A3B"/>
    <w:rsid w:val="00690BF7"/>
    <w:rsid w:val="0069488C"/>
    <w:rsid w:val="00695A1C"/>
    <w:rsid w:val="006A19FE"/>
    <w:rsid w:val="006A1D2F"/>
    <w:rsid w:val="006A38F2"/>
    <w:rsid w:val="006A5951"/>
    <w:rsid w:val="006A77E1"/>
    <w:rsid w:val="006B322D"/>
    <w:rsid w:val="006B4172"/>
    <w:rsid w:val="006D06AA"/>
    <w:rsid w:val="006D1336"/>
    <w:rsid w:val="006D1466"/>
    <w:rsid w:val="006D1F28"/>
    <w:rsid w:val="006D28B5"/>
    <w:rsid w:val="006D2F54"/>
    <w:rsid w:val="006D3DE4"/>
    <w:rsid w:val="006D6A0E"/>
    <w:rsid w:val="006D6B56"/>
    <w:rsid w:val="006E0366"/>
    <w:rsid w:val="006E1564"/>
    <w:rsid w:val="006E15C3"/>
    <w:rsid w:val="006E1F30"/>
    <w:rsid w:val="006E2E08"/>
    <w:rsid w:val="006E436A"/>
    <w:rsid w:val="006F0930"/>
    <w:rsid w:val="006F2092"/>
    <w:rsid w:val="006F40B7"/>
    <w:rsid w:val="006F456F"/>
    <w:rsid w:val="006F5BAC"/>
    <w:rsid w:val="00707A9D"/>
    <w:rsid w:val="00713729"/>
    <w:rsid w:val="00713AD0"/>
    <w:rsid w:val="00717235"/>
    <w:rsid w:val="0072513A"/>
    <w:rsid w:val="00727D4C"/>
    <w:rsid w:val="00730235"/>
    <w:rsid w:val="00730C69"/>
    <w:rsid w:val="007321CC"/>
    <w:rsid w:val="00732265"/>
    <w:rsid w:val="00732442"/>
    <w:rsid w:val="00733505"/>
    <w:rsid w:val="007343D8"/>
    <w:rsid w:val="00734AC5"/>
    <w:rsid w:val="007352BB"/>
    <w:rsid w:val="007359ED"/>
    <w:rsid w:val="0074033C"/>
    <w:rsid w:val="0074126F"/>
    <w:rsid w:val="00741820"/>
    <w:rsid w:val="007422F5"/>
    <w:rsid w:val="00745263"/>
    <w:rsid w:val="00745EB8"/>
    <w:rsid w:val="00746690"/>
    <w:rsid w:val="007512BE"/>
    <w:rsid w:val="00753AC0"/>
    <w:rsid w:val="007554E8"/>
    <w:rsid w:val="00757A5B"/>
    <w:rsid w:val="00764AD4"/>
    <w:rsid w:val="00770CA1"/>
    <w:rsid w:val="00777361"/>
    <w:rsid w:val="007800FD"/>
    <w:rsid w:val="00781D6B"/>
    <w:rsid w:val="00781F7F"/>
    <w:rsid w:val="00784F5E"/>
    <w:rsid w:val="00785032"/>
    <w:rsid w:val="00785435"/>
    <w:rsid w:val="00787F77"/>
    <w:rsid w:val="007905AB"/>
    <w:rsid w:val="007951B8"/>
    <w:rsid w:val="007955DA"/>
    <w:rsid w:val="00796D1F"/>
    <w:rsid w:val="00797E23"/>
    <w:rsid w:val="007A0424"/>
    <w:rsid w:val="007A0628"/>
    <w:rsid w:val="007A3683"/>
    <w:rsid w:val="007A4586"/>
    <w:rsid w:val="007A4D6B"/>
    <w:rsid w:val="007A5B67"/>
    <w:rsid w:val="007B2D78"/>
    <w:rsid w:val="007B528A"/>
    <w:rsid w:val="007B6567"/>
    <w:rsid w:val="007B6AAB"/>
    <w:rsid w:val="007C2DB0"/>
    <w:rsid w:val="007C3F9F"/>
    <w:rsid w:val="007C5604"/>
    <w:rsid w:val="007D26D1"/>
    <w:rsid w:val="007D2759"/>
    <w:rsid w:val="007D2EBF"/>
    <w:rsid w:val="007D4C21"/>
    <w:rsid w:val="007D53C0"/>
    <w:rsid w:val="007D6201"/>
    <w:rsid w:val="007D7731"/>
    <w:rsid w:val="007D7BF5"/>
    <w:rsid w:val="007E05D1"/>
    <w:rsid w:val="007E116F"/>
    <w:rsid w:val="007E5174"/>
    <w:rsid w:val="007F6B3A"/>
    <w:rsid w:val="007F73A0"/>
    <w:rsid w:val="007F7D8D"/>
    <w:rsid w:val="00802D49"/>
    <w:rsid w:val="0080384A"/>
    <w:rsid w:val="00806F64"/>
    <w:rsid w:val="0080757D"/>
    <w:rsid w:val="00810FD9"/>
    <w:rsid w:val="00811228"/>
    <w:rsid w:val="0081507D"/>
    <w:rsid w:val="0081695B"/>
    <w:rsid w:val="00823699"/>
    <w:rsid w:val="00825EEF"/>
    <w:rsid w:val="00827A9D"/>
    <w:rsid w:val="00833ED8"/>
    <w:rsid w:val="008340F1"/>
    <w:rsid w:val="00837891"/>
    <w:rsid w:val="00843141"/>
    <w:rsid w:val="00850E7B"/>
    <w:rsid w:val="008527AB"/>
    <w:rsid w:val="00855A63"/>
    <w:rsid w:val="00855D18"/>
    <w:rsid w:val="008652E1"/>
    <w:rsid w:val="0086630F"/>
    <w:rsid w:val="00867114"/>
    <w:rsid w:val="008700B9"/>
    <w:rsid w:val="0087043B"/>
    <w:rsid w:val="00871C2D"/>
    <w:rsid w:val="00874323"/>
    <w:rsid w:val="00882296"/>
    <w:rsid w:val="00882414"/>
    <w:rsid w:val="00884260"/>
    <w:rsid w:val="00884FF0"/>
    <w:rsid w:val="00885335"/>
    <w:rsid w:val="00885469"/>
    <w:rsid w:val="00890245"/>
    <w:rsid w:val="00892D93"/>
    <w:rsid w:val="00894734"/>
    <w:rsid w:val="008A3F01"/>
    <w:rsid w:val="008A7C06"/>
    <w:rsid w:val="008B4EAD"/>
    <w:rsid w:val="008B691B"/>
    <w:rsid w:val="008C13AE"/>
    <w:rsid w:val="008C193A"/>
    <w:rsid w:val="008C2265"/>
    <w:rsid w:val="008C4D24"/>
    <w:rsid w:val="008C6757"/>
    <w:rsid w:val="008C7B6A"/>
    <w:rsid w:val="008D04A6"/>
    <w:rsid w:val="008D12C0"/>
    <w:rsid w:val="008D2337"/>
    <w:rsid w:val="008E60D3"/>
    <w:rsid w:val="008E6A29"/>
    <w:rsid w:val="008E6BD3"/>
    <w:rsid w:val="008E7846"/>
    <w:rsid w:val="008F02F9"/>
    <w:rsid w:val="008F1746"/>
    <w:rsid w:val="008F3CAD"/>
    <w:rsid w:val="008F5BD4"/>
    <w:rsid w:val="008F60F4"/>
    <w:rsid w:val="00900CFE"/>
    <w:rsid w:val="0090198A"/>
    <w:rsid w:val="00902B0B"/>
    <w:rsid w:val="00902BD4"/>
    <w:rsid w:val="00904550"/>
    <w:rsid w:val="009115F5"/>
    <w:rsid w:val="00913FBA"/>
    <w:rsid w:val="00915A1C"/>
    <w:rsid w:val="009202B9"/>
    <w:rsid w:val="009205EE"/>
    <w:rsid w:val="00921D98"/>
    <w:rsid w:val="00930960"/>
    <w:rsid w:val="00931B8C"/>
    <w:rsid w:val="00936FBA"/>
    <w:rsid w:val="00940D2B"/>
    <w:rsid w:val="00940F74"/>
    <w:rsid w:val="0094298D"/>
    <w:rsid w:val="00944984"/>
    <w:rsid w:val="009462A2"/>
    <w:rsid w:val="00953CB2"/>
    <w:rsid w:val="009617EF"/>
    <w:rsid w:val="00962D89"/>
    <w:rsid w:val="0096454A"/>
    <w:rsid w:val="00964A9C"/>
    <w:rsid w:val="009665C7"/>
    <w:rsid w:val="00966D73"/>
    <w:rsid w:val="009717F4"/>
    <w:rsid w:val="00977105"/>
    <w:rsid w:val="00981355"/>
    <w:rsid w:val="009825EB"/>
    <w:rsid w:val="00982C82"/>
    <w:rsid w:val="0098496D"/>
    <w:rsid w:val="00987341"/>
    <w:rsid w:val="009879B2"/>
    <w:rsid w:val="00991ADD"/>
    <w:rsid w:val="0099284F"/>
    <w:rsid w:val="009A0BA1"/>
    <w:rsid w:val="009A22ED"/>
    <w:rsid w:val="009A38C7"/>
    <w:rsid w:val="009A4065"/>
    <w:rsid w:val="009A5A12"/>
    <w:rsid w:val="009A5A98"/>
    <w:rsid w:val="009A5C6F"/>
    <w:rsid w:val="009A5FB7"/>
    <w:rsid w:val="009A6C78"/>
    <w:rsid w:val="009A77BC"/>
    <w:rsid w:val="009B1020"/>
    <w:rsid w:val="009B121B"/>
    <w:rsid w:val="009B1297"/>
    <w:rsid w:val="009B4EF2"/>
    <w:rsid w:val="009B51AA"/>
    <w:rsid w:val="009B56D2"/>
    <w:rsid w:val="009B5827"/>
    <w:rsid w:val="009B6F26"/>
    <w:rsid w:val="009B7AB2"/>
    <w:rsid w:val="009C0406"/>
    <w:rsid w:val="009C228F"/>
    <w:rsid w:val="009C4448"/>
    <w:rsid w:val="009C4DAC"/>
    <w:rsid w:val="009C6698"/>
    <w:rsid w:val="009C6D17"/>
    <w:rsid w:val="009C7E91"/>
    <w:rsid w:val="009D069C"/>
    <w:rsid w:val="009D2F34"/>
    <w:rsid w:val="009D3BD5"/>
    <w:rsid w:val="009D3E9B"/>
    <w:rsid w:val="009D4182"/>
    <w:rsid w:val="009D48C2"/>
    <w:rsid w:val="009D5F51"/>
    <w:rsid w:val="009E4209"/>
    <w:rsid w:val="009E4324"/>
    <w:rsid w:val="009E450A"/>
    <w:rsid w:val="009E6B21"/>
    <w:rsid w:val="009E6DB2"/>
    <w:rsid w:val="009F3414"/>
    <w:rsid w:val="009F4844"/>
    <w:rsid w:val="009F4A03"/>
    <w:rsid w:val="009F597F"/>
    <w:rsid w:val="009F6ABA"/>
    <w:rsid w:val="00A00472"/>
    <w:rsid w:val="00A04B99"/>
    <w:rsid w:val="00A05E4B"/>
    <w:rsid w:val="00A10883"/>
    <w:rsid w:val="00A11A5B"/>
    <w:rsid w:val="00A11DC7"/>
    <w:rsid w:val="00A13394"/>
    <w:rsid w:val="00A1420E"/>
    <w:rsid w:val="00A151A1"/>
    <w:rsid w:val="00A17196"/>
    <w:rsid w:val="00A17275"/>
    <w:rsid w:val="00A17473"/>
    <w:rsid w:val="00A1758F"/>
    <w:rsid w:val="00A2162D"/>
    <w:rsid w:val="00A234C9"/>
    <w:rsid w:val="00A23AB9"/>
    <w:rsid w:val="00A26D33"/>
    <w:rsid w:val="00A301FD"/>
    <w:rsid w:val="00A32AF4"/>
    <w:rsid w:val="00A330EF"/>
    <w:rsid w:val="00A33824"/>
    <w:rsid w:val="00A35427"/>
    <w:rsid w:val="00A36844"/>
    <w:rsid w:val="00A37515"/>
    <w:rsid w:val="00A37800"/>
    <w:rsid w:val="00A4258D"/>
    <w:rsid w:val="00A433E9"/>
    <w:rsid w:val="00A4466C"/>
    <w:rsid w:val="00A44C73"/>
    <w:rsid w:val="00A50F79"/>
    <w:rsid w:val="00A5235D"/>
    <w:rsid w:val="00A524AE"/>
    <w:rsid w:val="00A56146"/>
    <w:rsid w:val="00A576BB"/>
    <w:rsid w:val="00A57B00"/>
    <w:rsid w:val="00A61DD6"/>
    <w:rsid w:val="00A65F47"/>
    <w:rsid w:val="00A70D19"/>
    <w:rsid w:val="00A722A3"/>
    <w:rsid w:val="00A74592"/>
    <w:rsid w:val="00A74A32"/>
    <w:rsid w:val="00A7646C"/>
    <w:rsid w:val="00A76873"/>
    <w:rsid w:val="00A769AB"/>
    <w:rsid w:val="00A76FE3"/>
    <w:rsid w:val="00A77AB9"/>
    <w:rsid w:val="00A81C8A"/>
    <w:rsid w:val="00A83613"/>
    <w:rsid w:val="00A86D3E"/>
    <w:rsid w:val="00A90665"/>
    <w:rsid w:val="00A943A8"/>
    <w:rsid w:val="00A94A44"/>
    <w:rsid w:val="00A955F1"/>
    <w:rsid w:val="00A956C7"/>
    <w:rsid w:val="00A95C6F"/>
    <w:rsid w:val="00A967A1"/>
    <w:rsid w:val="00A96F5B"/>
    <w:rsid w:val="00AA1D4F"/>
    <w:rsid w:val="00AA1E72"/>
    <w:rsid w:val="00AA423C"/>
    <w:rsid w:val="00AA51D9"/>
    <w:rsid w:val="00AA58AE"/>
    <w:rsid w:val="00AA6DA5"/>
    <w:rsid w:val="00AB1CD7"/>
    <w:rsid w:val="00AB2C48"/>
    <w:rsid w:val="00AB3E7C"/>
    <w:rsid w:val="00AB4054"/>
    <w:rsid w:val="00AB4CCE"/>
    <w:rsid w:val="00AB5726"/>
    <w:rsid w:val="00AB6DDE"/>
    <w:rsid w:val="00AB73DC"/>
    <w:rsid w:val="00AC2D90"/>
    <w:rsid w:val="00AC391D"/>
    <w:rsid w:val="00AC5548"/>
    <w:rsid w:val="00AC670F"/>
    <w:rsid w:val="00AC7B0C"/>
    <w:rsid w:val="00AD1127"/>
    <w:rsid w:val="00AD61E8"/>
    <w:rsid w:val="00AE33FC"/>
    <w:rsid w:val="00AE454D"/>
    <w:rsid w:val="00AF0331"/>
    <w:rsid w:val="00AF059C"/>
    <w:rsid w:val="00AF28F7"/>
    <w:rsid w:val="00AF3D56"/>
    <w:rsid w:val="00B019A5"/>
    <w:rsid w:val="00B03290"/>
    <w:rsid w:val="00B03DF2"/>
    <w:rsid w:val="00B058A9"/>
    <w:rsid w:val="00B067BD"/>
    <w:rsid w:val="00B11699"/>
    <w:rsid w:val="00B15BA6"/>
    <w:rsid w:val="00B15FAD"/>
    <w:rsid w:val="00B1634A"/>
    <w:rsid w:val="00B16DFD"/>
    <w:rsid w:val="00B170C0"/>
    <w:rsid w:val="00B17809"/>
    <w:rsid w:val="00B21BFD"/>
    <w:rsid w:val="00B229C8"/>
    <w:rsid w:val="00B22AE5"/>
    <w:rsid w:val="00B22D2A"/>
    <w:rsid w:val="00B26599"/>
    <w:rsid w:val="00B26C9B"/>
    <w:rsid w:val="00B27848"/>
    <w:rsid w:val="00B27DEA"/>
    <w:rsid w:val="00B27F31"/>
    <w:rsid w:val="00B32886"/>
    <w:rsid w:val="00B34637"/>
    <w:rsid w:val="00B35DC0"/>
    <w:rsid w:val="00B36282"/>
    <w:rsid w:val="00B400CA"/>
    <w:rsid w:val="00B40EEA"/>
    <w:rsid w:val="00B41A49"/>
    <w:rsid w:val="00B42A86"/>
    <w:rsid w:val="00B4451A"/>
    <w:rsid w:val="00B45AF1"/>
    <w:rsid w:val="00B45E38"/>
    <w:rsid w:val="00B46046"/>
    <w:rsid w:val="00B464AC"/>
    <w:rsid w:val="00B47167"/>
    <w:rsid w:val="00B507B4"/>
    <w:rsid w:val="00B53A60"/>
    <w:rsid w:val="00B53E31"/>
    <w:rsid w:val="00B552DA"/>
    <w:rsid w:val="00B579DB"/>
    <w:rsid w:val="00B60DD2"/>
    <w:rsid w:val="00B61FF8"/>
    <w:rsid w:val="00B626A2"/>
    <w:rsid w:val="00B6286E"/>
    <w:rsid w:val="00B6520F"/>
    <w:rsid w:val="00B65D51"/>
    <w:rsid w:val="00B6751B"/>
    <w:rsid w:val="00B67962"/>
    <w:rsid w:val="00B76C02"/>
    <w:rsid w:val="00B77F3E"/>
    <w:rsid w:val="00B80EB7"/>
    <w:rsid w:val="00B82BE1"/>
    <w:rsid w:val="00B83A96"/>
    <w:rsid w:val="00B86ADC"/>
    <w:rsid w:val="00B93450"/>
    <w:rsid w:val="00B95396"/>
    <w:rsid w:val="00B95B6C"/>
    <w:rsid w:val="00B97086"/>
    <w:rsid w:val="00B97812"/>
    <w:rsid w:val="00B97928"/>
    <w:rsid w:val="00BA02F5"/>
    <w:rsid w:val="00BA1FF9"/>
    <w:rsid w:val="00BA5B3A"/>
    <w:rsid w:val="00BA6DD1"/>
    <w:rsid w:val="00BB05DF"/>
    <w:rsid w:val="00BB1CA0"/>
    <w:rsid w:val="00BB2B65"/>
    <w:rsid w:val="00BB476E"/>
    <w:rsid w:val="00BB655D"/>
    <w:rsid w:val="00BB7CE3"/>
    <w:rsid w:val="00BC2CEA"/>
    <w:rsid w:val="00BC50C4"/>
    <w:rsid w:val="00BC5C21"/>
    <w:rsid w:val="00BC636B"/>
    <w:rsid w:val="00BC72DA"/>
    <w:rsid w:val="00BC7598"/>
    <w:rsid w:val="00BD0DF3"/>
    <w:rsid w:val="00BD2BEB"/>
    <w:rsid w:val="00BD2E19"/>
    <w:rsid w:val="00BD48ED"/>
    <w:rsid w:val="00BE5432"/>
    <w:rsid w:val="00BF5251"/>
    <w:rsid w:val="00C036C6"/>
    <w:rsid w:val="00C04913"/>
    <w:rsid w:val="00C04F11"/>
    <w:rsid w:val="00C06D55"/>
    <w:rsid w:val="00C06F1F"/>
    <w:rsid w:val="00C1075F"/>
    <w:rsid w:val="00C132A7"/>
    <w:rsid w:val="00C133F7"/>
    <w:rsid w:val="00C1529E"/>
    <w:rsid w:val="00C16A1E"/>
    <w:rsid w:val="00C174A5"/>
    <w:rsid w:val="00C23A33"/>
    <w:rsid w:val="00C250DC"/>
    <w:rsid w:val="00C2516B"/>
    <w:rsid w:val="00C258DC"/>
    <w:rsid w:val="00C25B3E"/>
    <w:rsid w:val="00C26498"/>
    <w:rsid w:val="00C27C0F"/>
    <w:rsid w:val="00C305DF"/>
    <w:rsid w:val="00C33555"/>
    <w:rsid w:val="00C34EF9"/>
    <w:rsid w:val="00C35566"/>
    <w:rsid w:val="00C3572B"/>
    <w:rsid w:val="00C3709B"/>
    <w:rsid w:val="00C41B4C"/>
    <w:rsid w:val="00C41BF7"/>
    <w:rsid w:val="00C4200B"/>
    <w:rsid w:val="00C43733"/>
    <w:rsid w:val="00C44E64"/>
    <w:rsid w:val="00C46120"/>
    <w:rsid w:val="00C51D6D"/>
    <w:rsid w:val="00C53143"/>
    <w:rsid w:val="00C57A29"/>
    <w:rsid w:val="00C60352"/>
    <w:rsid w:val="00C611A5"/>
    <w:rsid w:val="00C6279E"/>
    <w:rsid w:val="00C63919"/>
    <w:rsid w:val="00C664E9"/>
    <w:rsid w:val="00C679E2"/>
    <w:rsid w:val="00C74082"/>
    <w:rsid w:val="00C8041F"/>
    <w:rsid w:val="00C82E84"/>
    <w:rsid w:val="00C8670F"/>
    <w:rsid w:val="00C86781"/>
    <w:rsid w:val="00C870F2"/>
    <w:rsid w:val="00C90469"/>
    <w:rsid w:val="00C92068"/>
    <w:rsid w:val="00C92377"/>
    <w:rsid w:val="00C92BAC"/>
    <w:rsid w:val="00C948B1"/>
    <w:rsid w:val="00C971B2"/>
    <w:rsid w:val="00C977FC"/>
    <w:rsid w:val="00CA1523"/>
    <w:rsid w:val="00CA171D"/>
    <w:rsid w:val="00CA3F37"/>
    <w:rsid w:val="00CA6B49"/>
    <w:rsid w:val="00CB0D7E"/>
    <w:rsid w:val="00CB197A"/>
    <w:rsid w:val="00CB2156"/>
    <w:rsid w:val="00CB24DE"/>
    <w:rsid w:val="00CB2FDB"/>
    <w:rsid w:val="00CB6353"/>
    <w:rsid w:val="00CC007A"/>
    <w:rsid w:val="00CC0864"/>
    <w:rsid w:val="00CC1149"/>
    <w:rsid w:val="00CC2090"/>
    <w:rsid w:val="00CC6240"/>
    <w:rsid w:val="00CC733A"/>
    <w:rsid w:val="00CD1B51"/>
    <w:rsid w:val="00CD539B"/>
    <w:rsid w:val="00CD6772"/>
    <w:rsid w:val="00CD6A53"/>
    <w:rsid w:val="00CD6C15"/>
    <w:rsid w:val="00CD7B73"/>
    <w:rsid w:val="00CE2F71"/>
    <w:rsid w:val="00CE3EE0"/>
    <w:rsid w:val="00CE4572"/>
    <w:rsid w:val="00CE491E"/>
    <w:rsid w:val="00CF1751"/>
    <w:rsid w:val="00CF22B1"/>
    <w:rsid w:val="00CF2DA1"/>
    <w:rsid w:val="00CF31C1"/>
    <w:rsid w:val="00CF45A0"/>
    <w:rsid w:val="00CF555E"/>
    <w:rsid w:val="00CF7326"/>
    <w:rsid w:val="00D004C4"/>
    <w:rsid w:val="00D025EE"/>
    <w:rsid w:val="00D11AB6"/>
    <w:rsid w:val="00D12BDD"/>
    <w:rsid w:val="00D12F10"/>
    <w:rsid w:val="00D155DC"/>
    <w:rsid w:val="00D20844"/>
    <w:rsid w:val="00D2188F"/>
    <w:rsid w:val="00D220D7"/>
    <w:rsid w:val="00D231C3"/>
    <w:rsid w:val="00D26AF4"/>
    <w:rsid w:val="00D30CD1"/>
    <w:rsid w:val="00D333A1"/>
    <w:rsid w:val="00D339E0"/>
    <w:rsid w:val="00D355A5"/>
    <w:rsid w:val="00D35AA8"/>
    <w:rsid w:val="00D376DE"/>
    <w:rsid w:val="00D45115"/>
    <w:rsid w:val="00D53A0E"/>
    <w:rsid w:val="00D576CB"/>
    <w:rsid w:val="00D611B1"/>
    <w:rsid w:val="00D612C9"/>
    <w:rsid w:val="00D63930"/>
    <w:rsid w:val="00D64D2E"/>
    <w:rsid w:val="00D67C5F"/>
    <w:rsid w:val="00D7126A"/>
    <w:rsid w:val="00D71BDD"/>
    <w:rsid w:val="00D72DD8"/>
    <w:rsid w:val="00D73B50"/>
    <w:rsid w:val="00D762FC"/>
    <w:rsid w:val="00D76E58"/>
    <w:rsid w:val="00D813C2"/>
    <w:rsid w:val="00D8239E"/>
    <w:rsid w:val="00D82F44"/>
    <w:rsid w:val="00D837BC"/>
    <w:rsid w:val="00D841EE"/>
    <w:rsid w:val="00D84C3F"/>
    <w:rsid w:val="00D851E2"/>
    <w:rsid w:val="00D85FD1"/>
    <w:rsid w:val="00D91C99"/>
    <w:rsid w:val="00D91F79"/>
    <w:rsid w:val="00D92B1C"/>
    <w:rsid w:val="00D933A1"/>
    <w:rsid w:val="00D961DD"/>
    <w:rsid w:val="00D96B98"/>
    <w:rsid w:val="00DA0F82"/>
    <w:rsid w:val="00DA3DE7"/>
    <w:rsid w:val="00DB04D5"/>
    <w:rsid w:val="00DB3492"/>
    <w:rsid w:val="00DB4502"/>
    <w:rsid w:val="00DB46FE"/>
    <w:rsid w:val="00DB47B2"/>
    <w:rsid w:val="00DC18EA"/>
    <w:rsid w:val="00DC7EE1"/>
    <w:rsid w:val="00DD29AF"/>
    <w:rsid w:val="00DD2C83"/>
    <w:rsid w:val="00DD46A3"/>
    <w:rsid w:val="00DE37E6"/>
    <w:rsid w:val="00DE47F4"/>
    <w:rsid w:val="00DE4C1D"/>
    <w:rsid w:val="00DE4D47"/>
    <w:rsid w:val="00DE54C9"/>
    <w:rsid w:val="00DE7928"/>
    <w:rsid w:val="00DF029D"/>
    <w:rsid w:val="00DF1AFD"/>
    <w:rsid w:val="00DF1F30"/>
    <w:rsid w:val="00DF31E7"/>
    <w:rsid w:val="00DF4085"/>
    <w:rsid w:val="00DF548B"/>
    <w:rsid w:val="00DF5BFA"/>
    <w:rsid w:val="00E00DC5"/>
    <w:rsid w:val="00E0122E"/>
    <w:rsid w:val="00E02F95"/>
    <w:rsid w:val="00E038F5"/>
    <w:rsid w:val="00E069A2"/>
    <w:rsid w:val="00E129C1"/>
    <w:rsid w:val="00E13290"/>
    <w:rsid w:val="00E14918"/>
    <w:rsid w:val="00E16B23"/>
    <w:rsid w:val="00E218B7"/>
    <w:rsid w:val="00E22C2C"/>
    <w:rsid w:val="00E265D0"/>
    <w:rsid w:val="00E301FB"/>
    <w:rsid w:val="00E30B53"/>
    <w:rsid w:val="00E312DA"/>
    <w:rsid w:val="00E31551"/>
    <w:rsid w:val="00E316A7"/>
    <w:rsid w:val="00E31B64"/>
    <w:rsid w:val="00E32270"/>
    <w:rsid w:val="00E33A7B"/>
    <w:rsid w:val="00E344A2"/>
    <w:rsid w:val="00E35598"/>
    <w:rsid w:val="00E365C7"/>
    <w:rsid w:val="00E369D1"/>
    <w:rsid w:val="00E4127C"/>
    <w:rsid w:val="00E420E6"/>
    <w:rsid w:val="00E421FE"/>
    <w:rsid w:val="00E431DE"/>
    <w:rsid w:val="00E46228"/>
    <w:rsid w:val="00E46CA3"/>
    <w:rsid w:val="00E502FB"/>
    <w:rsid w:val="00E515E6"/>
    <w:rsid w:val="00E5236B"/>
    <w:rsid w:val="00E5419C"/>
    <w:rsid w:val="00E54510"/>
    <w:rsid w:val="00E55FD3"/>
    <w:rsid w:val="00E5645F"/>
    <w:rsid w:val="00E620A3"/>
    <w:rsid w:val="00E6220E"/>
    <w:rsid w:val="00E63502"/>
    <w:rsid w:val="00E63F66"/>
    <w:rsid w:val="00E6519D"/>
    <w:rsid w:val="00E6659E"/>
    <w:rsid w:val="00E736DF"/>
    <w:rsid w:val="00E745B7"/>
    <w:rsid w:val="00E74E08"/>
    <w:rsid w:val="00E75E27"/>
    <w:rsid w:val="00E766C8"/>
    <w:rsid w:val="00E7716E"/>
    <w:rsid w:val="00E812AE"/>
    <w:rsid w:val="00E81EBD"/>
    <w:rsid w:val="00E8248C"/>
    <w:rsid w:val="00E835A8"/>
    <w:rsid w:val="00E84FB5"/>
    <w:rsid w:val="00E85C20"/>
    <w:rsid w:val="00E878A6"/>
    <w:rsid w:val="00E905CF"/>
    <w:rsid w:val="00E94B99"/>
    <w:rsid w:val="00E9782B"/>
    <w:rsid w:val="00EA3650"/>
    <w:rsid w:val="00EA5D4C"/>
    <w:rsid w:val="00EA64EC"/>
    <w:rsid w:val="00EA6BA5"/>
    <w:rsid w:val="00EA70B3"/>
    <w:rsid w:val="00EA7772"/>
    <w:rsid w:val="00EB189E"/>
    <w:rsid w:val="00EB2C5A"/>
    <w:rsid w:val="00EB2D3D"/>
    <w:rsid w:val="00EB3125"/>
    <w:rsid w:val="00EB3DB8"/>
    <w:rsid w:val="00EB76B3"/>
    <w:rsid w:val="00EC4E01"/>
    <w:rsid w:val="00EC5BA0"/>
    <w:rsid w:val="00EC5E5F"/>
    <w:rsid w:val="00EC64A8"/>
    <w:rsid w:val="00EC7692"/>
    <w:rsid w:val="00ED12E9"/>
    <w:rsid w:val="00ED42C5"/>
    <w:rsid w:val="00ED44D7"/>
    <w:rsid w:val="00ED545B"/>
    <w:rsid w:val="00ED67A5"/>
    <w:rsid w:val="00ED68DE"/>
    <w:rsid w:val="00EE0333"/>
    <w:rsid w:val="00EE0706"/>
    <w:rsid w:val="00EE2358"/>
    <w:rsid w:val="00EE35B0"/>
    <w:rsid w:val="00EE4B49"/>
    <w:rsid w:val="00EE5CAC"/>
    <w:rsid w:val="00EE5FB2"/>
    <w:rsid w:val="00EF49D1"/>
    <w:rsid w:val="00EF7C9E"/>
    <w:rsid w:val="00F03870"/>
    <w:rsid w:val="00F0475D"/>
    <w:rsid w:val="00F05FC9"/>
    <w:rsid w:val="00F076EA"/>
    <w:rsid w:val="00F1141D"/>
    <w:rsid w:val="00F13C09"/>
    <w:rsid w:val="00F14012"/>
    <w:rsid w:val="00F15E18"/>
    <w:rsid w:val="00F16656"/>
    <w:rsid w:val="00F17015"/>
    <w:rsid w:val="00F20686"/>
    <w:rsid w:val="00F219DC"/>
    <w:rsid w:val="00F23964"/>
    <w:rsid w:val="00F245A2"/>
    <w:rsid w:val="00F24F31"/>
    <w:rsid w:val="00F31C8D"/>
    <w:rsid w:val="00F3257A"/>
    <w:rsid w:val="00F339F7"/>
    <w:rsid w:val="00F35848"/>
    <w:rsid w:val="00F35DF0"/>
    <w:rsid w:val="00F36C65"/>
    <w:rsid w:val="00F403A4"/>
    <w:rsid w:val="00F43182"/>
    <w:rsid w:val="00F4438B"/>
    <w:rsid w:val="00F45820"/>
    <w:rsid w:val="00F46F85"/>
    <w:rsid w:val="00F51500"/>
    <w:rsid w:val="00F52CDF"/>
    <w:rsid w:val="00F5662E"/>
    <w:rsid w:val="00F56C75"/>
    <w:rsid w:val="00F56D5D"/>
    <w:rsid w:val="00F577D7"/>
    <w:rsid w:val="00F57D80"/>
    <w:rsid w:val="00F63E03"/>
    <w:rsid w:val="00F65DAB"/>
    <w:rsid w:val="00F67381"/>
    <w:rsid w:val="00F720C4"/>
    <w:rsid w:val="00F734C2"/>
    <w:rsid w:val="00F74D40"/>
    <w:rsid w:val="00F74E28"/>
    <w:rsid w:val="00F80E05"/>
    <w:rsid w:val="00F86415"/>
    <w:rsid w:val="00F868E3"/>
    <w:rsid w:val="00F92325"/>
    <w:rsid w:val="00F93D6D"/>
    <w:rsid w:val="00F941FF"/>
    <w:rsid w:val="00F945A8"/>
    <w:rsid w:val="00F94E26"/>
    <w:rsid w:val="00FA062B"/>
    <w:rsid w:val="00FA2179"/>
    <w:rsid w:val="00FA38CB"/>
    <w:rsid w:val="00FA3A3D"/>
    <w:rsid w:val="00FA59D0"/>
    <w:rsid w:val="00FA6038"/>
    <w:rsid w:val="00FA61F6"/>
    <w:rsid w:val="00FB00EB"/>
    <w:rsid w:val="00FB3A1F"/>
    <w:rsid w:val="00FB73D2"/>
    <w:rsid w:val="00FC25FE"/>
    <w:rsid w:val="00FC28F2"/>
    <w:rsid w:val="00FC4435"/>
    <w:rsid w:val="00FC4886"/>
    <w:rsid w:val="00FC4C9E"/>
    <w:rsid w:val="00FC551E"/>
    <w:rsid w:val="00FD0FE8"/>
    <w:rsid w:val="00FD51D8"/>
    <w:rsid w:val="00FD5A47"/>
    <w:rsid w:val="00FD5ED6"/>
    <w:rsid w:val="00FD71BA"/>
    <w:rsid w:val="00FE424C"/>
    <w:rsid w:val="00FF0F89"/>
    <w:rsid w:val="00FF3737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91F48"/>
  <w15:docId w15:val="{92812F5C-1F09-4B9D-A072-B61B0C84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styleId="af6">
    <w:name w:val="Strong"/>
    <w:basedOn w:val="a0"/>
    <w:uiPriority w:val="22"/>
    <w:qFormat/>
    <w:rsid w:val="00C46120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8D12C0"/>
    <w:rPr>
      <w:sz w:val="16"/>
      <w:szCs w:val="16"/>
    </w:rPr>
  </w:style>
  <w:style w:type="paragraph" w:styleId="af8">
    <w:name w:val="annotation text"/>
    <w:basedOn w:val="a"/>
    <w:link w:val="af9"/>
    <w:uiPriority w:val="99"/>
    <w:unhideWhenUsed/>
    <w:rsid w:val="008D12C0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rsid w:val="008D12C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8D12C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8D12C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3F0C0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A76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69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c">
    <w:name w:val="Revision"/>
    <w:hidden/>
    <w:uiPriority w:val="99"/>
    <w:semiHidden/>
    <w:rsid w:val="00DD2C83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ata.europa.eu/esco/skill/925463a7-d51f-4d5b-9f79-4d28cf30acde" TargetMode="External"/><Relationship Id="rId18" Type="http://schemas.openxmlformats.org/officeDocument/2006/relationships/hyperlink" Target="http://data.europa.eu/esco/skill/7d5ff73e-7bea-436d-974f-3a51ce24a138" TargetMode="External"/><Relationship Id="rId26" Type="http://schemas.openxmlformats.org/officeDocument/2006/relationships/hyperlink" Target="http://data.europa.eu/esco/skill/85c11255-469f-41bd-a6d1-382bc4a87783" TargetMode="External"/><Relationship Id="rId39" Type="http://schemas.openxmlformats.org/officeDocument/2006/relationships/hyperlink" Target="http://data.europa.eu/esco/skill/e8171178-9a60-40a6-ad3b-510e10cfebad" TargetMode="External"/><Relationship Id="rId21" Type="http://schemas.openxmlformats.org/officeDocument/2006/relationships/hyperlink" Target="http://data.europa.eu/esco/skill/6e53fd99-b646-4327-9580-ac062ab21188" TargetMode="External"/><Relationship Id="rId34" Type="http://schemas.openxmlformats.org/officeDocument/2006/relationships/hyperlink" Target="http://data.europa.eu/esco/skill/6e53fd99-b646-4327-9580-ac062ab21188" TargetMode="External"/><Relationship Id="rId42" Type="http://schemas.openxmlformats.org/officeDocument/2006/relationships/hyperlink" Target="mailto:info@itk.kz" TargetMode="External"/><Relationship Id="rId47" Type="http://schemas.openxmlformats.org/officeDocument/2006/relationships/hyperlink" Target="mailto:m.shalabaeva@mai.ru" TargetMode="External"/><Relationship Id="rId50" Type="http://schemas.openxmlformats.org/officeDocument/2006/relationships/hyperlink" Target="mailto:sdm.k@bk.ru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ru.wikipedia.org/wiki/UML" TargetMode="External"/><Relationship Id="rId29" Type="http://schemas.openxmlformats.org/officeDocument/2006/relationships/hyperlink" Target="http://data.europa.eu/esco/skill/9d2e926f-53d9-41f5-98f3-19dfaa687f3f" TargetMode="External"/><Relationship Id="rId11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24" Type="http://schemas.openxmlformats.org/officeDocument/2006/relationships/hyperlink" Target="http://data.europa.eu/esco/skill/2522a6ce-3202-4ac8-9f5b-b9cb5a3a83a1" TargetMode="External"/><Relationship Id="rId32" Type="http://schemas.openxmlformats.org/officeDocument/2006/relationships/hyperlink" Target="http://data.europa.eu/esco/skill/6b21150f-e704-4758-b102-63fd3412543c" TargetMode="External"/><Relationship Id="rId37" Type="http://schemas.openxmlformats.org/officeDocument/2006/relationships/hyperlink" Target="http://data.europa.eu/esco/skill/13666d7d-41a8-42b6-80ba-34ea6a64667f" TargetMode="External"/><Relationship Id="rId40" Type="http://schemas.openxmlformats.org/officeDocument/2006/relationships/hyperlink" Target="http://data.europa.eu/esco/skill/c415ce6e-24f5-4130-add4-645b9d455c71" TargetMode="External"/><Relationship Id="rId45" Type="http://schemas.openxmlformats.org/officeDocument/2006/relationships/hyperlink" Target="mailto:master_it_rk@mail.ru" TargetMode="External"/><Relationship Id="rId53" Type="http://schemas.openxmlformats.org/officeDocument/2006/relationships/hyperlink" Target="mailto:master_it_rk@mail.ru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://data.europa.eu/esco/skill/2b7a79e5-84d8-4880-be66-3d9bb05bea17" TargetMode="External"/><Relationship Id="rId31" Type="http://schemas.openxmlformats.org/officeDocument/2006/relationships/hyperlink" Target="http://data.europa.eu/esco/skill/1859883d-c047-4fe1-8e74-7bb4385d6ad2" TargetMode="External"/><Relationship Id="rId44" Type="http://schemas.openxmlformats.org/officeDocument/2006/relationships/hyperlink" Target="mailto:akerkegansaj@mail.ru" TargetMode="External"/><Relationship Id="rId52" Type="http://schemas.openxmlformats.org/officeDocument/2006/relationships/hyperlink" Target="mailto:infoprkzmedia@bk.r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u.wikipedia.org/wiki/%D0%91%D0%BB%D0%BE%D0%BA-%D1%81%D1%85%D0%B5%D0%BC%D0%B0" TargetMode="External"/><Relationship Id="rId22" Type="http://schemas.openxmlformats.org/officeDocument/2006/relationships/hyperlink" Target="http://data.europa.eu/esco/skill/3e7516dc-0f7c-4686-8b2f-fade4e5d21be" TargetMode="External"/><Relationship Id="rId27" Type="http://schemas.openxmlformats.org/officeDocument/2006/relationships/hyperlink" Target="http://data.europa.eu/esco/skill/e8171178-9a60-40a6-ad3b-510e10cfebad" TargetMode="External"/><Relationship Id="rId30" Type="http://schemas.openxmlformats.org/officeDocument/2006/relationships/hyperlink" Target="http://data.europa.eu/esco/skill/7edd11f2-6b4a-4a76-8b82-b5c57f3d8f07" TargetMode="External"/><Relationship Id="rId35" Type="http://schemas.openxmlformats.org/officeDocument/2006/relationships/hyperlink" Target="http://data.europa.eu/esco/skill/3e7516dc-0f7c-4686-8b2f-fade4e5d21be" TargetMode="External"/><Relationship Id="rId43" Type="http://schemas.openxmlformats.org/officeDocument/2006/relationships/hyperlink" Target="mailto:habdeshov@rambler.ru" TargetMode="External"/><Relationship Id="rId48" Type="http://schemas.openxmlformats.org/officeDocument/2006/relationships/hyperlink" Target="mailto:Zikonti24@gmail.com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mailto:eva.global.london@bk.ru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data.europa.eu/esco/skill/7d5ff73e-7bea-436d-974f-3a51ce24a138" TargetMode="External"/><Relationship Id="rId17" Type="http://schemas.openxmlformats.org/officeDocument/2006/relationships/hyperlink" Target="https://ru.wikipedia.org/wiki/DFD" TargetMode="External"/><Relationship Id="rId25" Type="http://schemas.openxmlformats.org/officeDocument/2006/relationships/hyperlink" Target="http://data.europa.eu/esco/skill/797a4416-0b8d-44f3-8fcd-eb10bd0be6b4" TargetMode="External"/><Relationship Id="rId33" Type="http://schemas.openxmlformats.org/officeDocument/2006/relationships/hyperlink" Target="http://data.europa.eu/esco/skill/f5b33464-4df9-4cf3-b468-b0a2d6b3ee85" TargetMode="External"/><Relationship Id="rId38" Type="http://schemas.openxmlformats.org/officeDocument/2006/relationships/hyperlink" Target="http://data.europa.eu/esco/skill/0620ecd1-e4b1-4dfa-972b-38a93e5ebd9d" TargetMode="External"/><Relationship Id="rId46" Type="http://schemas.openxmlformats.org/officeDocument/2006/relationships/hyperlink" Target="mailto:marymasterit@mail.ru" TargetMode="External"/><Relationship Id="rId20" Type="http://schemas.openxmlformats.org/officeDocument/2006/relationships/hyperlink" Target="http://data.europa.eu/esco/skill/0e361e34-c563-4892-b9d3-873a6a4fef8a" TargetMode="External"/><Relationship Id="rId41" Type="http://schemas.openxmlformats.org/officeDocument/2006/relationships/hyperlink" Target="mailto:Mars0@mail.ru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ru.wikipedia.org/wiki/ER-%D0%BC%D0%BE%D0%B4%D0%B5%D0%BB%D1%8C_%D0%B4%D0%B0%D0%BD%D0%BD%D1%8B%D1%85" TargetMode="External"/><Relationship Id="rId23" Type="http://schemas.openxmlformats.org/officeDocument/2006/relationships/hyperlink" Target="http://data.europa.eu/esco/skill/1859883d-c047-4fe1-8e74-7bb4385d6ad2" TargetMode="External"/><Relationship Id="rId28" Type="http://schemas.openxmlformats.org/officeDocument/2006/relationships/hyperlink" Target="http://data.europa.eu/esco/skill/6014921e-1d25-4039-adc2-04852d61880e" TargetMode="External"/><Relationship Id="rId36" Type="http://schemas.openxmlformats.org/officeDocument/2006/relationships/hyperlink" Target="http://data.europa.eu/esco/skill/1c00bc98-2713-4c62-82c5-6d86f2e6a4cb" TargetMode="External"/><Relationship Id="rId49" Type="http://schemas.openxmlformats.org/officeDocument/2006/relationships/hyperlink" Target="mailto:orleualmaty@inbo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228FA-70BC-4A42-BCAC-2BB30A87C7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F14932-7BFC-4B51-B67D-58B7E593C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3BCBEB-C55C-4A10-A7D8-570251676A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22A058-3CAE-45C2-82AE-6FCC5FEF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27</Pages>
  <Words>8199</Words>
  <Characters>46737</Characters>
  <Application>Microsoft Office Word</Application>
  <DocSecurity>0</DocSecurity>
  <Lines>389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Хамит Абдешов</dc:creator>
  <cp:lastModifiedBy>Данияр Жуматаев</cp:lastModifiedBy>
  <cp:revision>11</cp:revision>
  <cp:lastPrinted>2019-10-10T07:03:00Z</cp:lastPrinted>
  <dcterms:created xsi:type="dcterms:W3CDTF">2022-09-08T09:33:00Z</dcterms:created>
  <dcterms:modified xsi:type="dcterms:W3CDTF">2022-12-06T03:52:00Z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