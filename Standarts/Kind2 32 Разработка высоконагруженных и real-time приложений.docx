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65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551"/>
        <w:gridCol w:w="82"/>
        <w:gridCol w:w="83"/>
        <w:gridCol w:w="1961"/>
        <w:gridCol w:w="425"/>
        <w:gridCol w:w="1849"/>
        <w:gridCol w:w="701"/>
        <w:gridCol w:w="1990"/>
        <w:gridCol w:w="9"/>
      </w:tblGrid>
      <w:tr w:rsidR="00F20686" w:rsidRPr="00AE6043" w14:paraId="264EA482" w14:textId="77777777" w:rsidTr="00AE3AED">
        <w:tc>
          <w:tcPr>
            <w:tcW w:w="9651" w:type="dxa"/>
            <w:gridSpan w:val="9"/>
          </w:tcPr>
          <w:p w14:paraId="23AC7BA8" w14:textId="2310C841" w:rsidR="000357FA" w:rsidRPr="000357FA" w:rsidRDefault="000357FA" w:rsidP="000357FA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Приложение № 32</w:t>
            </w:r>
          </w:p>
          <w:p w14:paraId="2B10A6E3" w14:textId="77777777" w:rsidR="000357FA" w:rsidRPr="000357FA" w:rsidRDefault="000357FA" w:rsidP="000357FA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57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38DF178D" w14:textId="77777777" w:rsidR="000357FA" w:rsidRPr="000357FA" w:rsidRDefault="000357FA" w:rsidP="000357FA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57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619741D4" w14:textId="4EA3883C" w:rsidR="000357FA" w:rsidRPr="000357FA" w:rsidRDefault="000357FA" w:rsidP="000357FA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357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D907C9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</w:p>
          <w:p w14:paraId="28BAEE24" w14:textId="77777777" w:rsidR="00F20686" w:rsidRPr="00216744" w:rsidRDefault="00F20686" w:rsidP="00CE4572">
            <w:pPr>
              <w:rPr>
                <w:sz w:val="24"/>
                <w:szCs w:val="24"/>
                <w:lang w:val="ru-RU"/>
              </w:rPr>
            </w:pPr>
          </w:p>
        </w:tc>
      </w:tr>
      <w:tr w:rsidR="00F20686" w:rsidRPr="00AE6043" w14:paraId="6276BFC8" w14:textId="77777777" w:rsidTr="00AE3AED">
        <w:tc>
          <w:tcPr>
            <w:tcW w:w="9651" w:type="dxa"/>
            <w:gridSpan w:val="9"/>
          </w:tcPr>
          <w:p w14:paraId="3209E95E" w14:textId="355389FA" w:rsidR="00F20686" w:rsidRPr="00216744" w:rsidRDefault="00216744" w:rsidP="00CE4572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1674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</w:p>
          <w:p w14:paraId="414A8255" w14:textId="2928FFDA" w:rsidR="00F20686" w:rsidRPr="00216744" w:rsidRDefault="00B27B7C" w:rsidP="00BE54EB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76479C">
              <w:rPr>
                <w:b/>
                <w:sz w:val="24"/>
                <w:szCs w:val="24"/>
                <w:lang w:val="ru-RU"/>
              </w:rPr>
              <w:t>«</w:t>
            </w:r>
            <w:r w:rsidR="00216744">
              <w:rPr>
                <w:b/>
                <w:color w:val="000000"/>
                <w:sz w:val="24"/>
                <w:szCs w:val="24"/>
                <w:lang w:val="kk-KZ"/>
              </w:rPr>
              <w:t>Р</w:t>
            </w:r>
            <w:r w:rsidR="00216744" w:rsidRPr="00216744">
              <w:rPr>
                <w:b/>
                <w:color w:val="000000"/>
                <w:sz w:val="24"/>
                <w:szCs w:val="24"/>
                <w:lang w:val="kk-KZ"/>
              </w:rPr>
              <w:t>азработка</w:t>
            </w:r>
            <w:r w:rsidR="00F97810" w:rsidRPr="0076479C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216744" w:rsidRPr="00216744">
              <w:rPr>
                <w:b/>
                <w:color w:val="000000"/>
                <w:sz w:val="24"/>
                <w:szCs w:val="24"/>
                <w:lang w:val="ru-RU"/>
              </w:rPr>
              <w:t xml:space="preserve">высоконагруженных и </w:t>
            </w:r>
            <w:r w:rsidR="00216744" w:rsidRPr="00216744">
              <w:rPr>
                <w:b/>
                <w:color w:val="000000"/>
                <w:sz w:val="24"/>
                <w:szCs w:val="24"/>
              </w:rPr>
              <w:t>real</w:t>
            </w:r>
            <w:r w:rsidRPr="0076479C">
              <w:rPr>
                <w:b/>
                <w:color w:val="000000"/>
                <w:sz w:val="24"/>
                <w:szCs w:val="24"/>
                <w:lang w:val="ru-RU"/>
              </w:rPr>
              <w:t>-</w:t>
            </w:r>
            <w:r w:rsidR="00216744" w:rsidRPr="00216744">
              <w:rPr>
                <w:b/>
                <w:color w:val="000000"/>
                <w:sz w:val="24"/>
                <w:szCs w:val="24"/>
              </w:rPr>
              <w:t>time</w:t>
            </w:r>
            <w:r w:rsidR="00216744" w:rsidRPr="00216744">
              <w:rPr>
                <w:b/>
                <w:color w:val="000000"/>
                <w:sz w:val="24"/>
                <w:szCs w:val="24"/>
                <w:lang w:val="ru-RU"/>
              </w:rPr>
              <w:t xml:space="preserve"> приложений</w:t>
            </w:r>
            <w:r w:rsidRPr="0076479C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F20686" w:rsidRPr="00AE6043" w14:paraId="4E05370F" w14:textId="77777777" w:rsidTr="00AE3AED">
        <w:tc>
          <w:tcPr>
            <w:tcW w:w="9651" w:type="dxa"/>
            <w:gridSpan w:val="9"/>
          </w:tcPr>
          <w:p w14:paraId="00A851BF" w14:textId="77777777" w:rsidR="00F20686" w:rsidRPr="00216744" w:rsidRDefault="00764608" w:rsidP="00CE4572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5454CA0D" w14:textId="77777777" w:rsidR="00F20686" w:rsidRPr="00216744" w:rsidRDefault="00764608" w:rsidP="00CE4572">
            <w:pPr>
              <w:ind w:firstLine="709"/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53D8415E" w14:textId="77777777" w:rsidR="00F20686" w:rsidRPr="00216744" w:rsidRDefault="00764608" w:rsidP="00CE457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Информационная система (ИС)</w:t>
            </w:r>
            <w:r w:rsidRPr="00216744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2A50A6FD" w14:textId="11A7053B" w:rsidR="00B03DF2" w:rsidRPr="00216744" w:rsidRDefault="00764608" w:rsidP="00CE457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B27B7C" w:rsidRPr="0076479C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16744">
              <w:rPr>
                <w:b/>
                <w:sz w:val="24"/>
                <w:szCs w:val="24"/>
                <w:lang w:val="ru-RU"/>
              </w:rPr>
              <w:t>(ИТ, IT)</w:t>
            </w:r>
            <w:r w:rsidRPr="00216744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Information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Pr="00216744">
              <w:rPr>
                <w:sz w:val="24"/>
                <w:szCs w:val="24"/>
                <w:lang w:val="ru-RU"/>
              </w:rPr>
              <w:t xml:space="preserve">technology, IT) </w:t>
            </w:r>
            <w:r w:rsidRPr="00216744">
              <w:rPr>
                <w:sz w:val="24"/>
                <w:szCs w:val="24"/>
                <w:lang w:val="ru-RU"/>
              </w:rPr>
              <w:softHyphen/>
              <w:t>-класс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73230AB4" w14:textId="77777777" w:rsidR="00F20686" w:rsidRPr="00216744" w:rsidRDefault="00764608" w:rsidP="00CE457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216744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225E9095" w14:textId="77777777" w:rsidR="00F20686" w:rsidRPr="00216744" w:rsidRDefault="00764608" w:rsidP="00CE457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216744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20DD5AE7" w14:textId="77777777" w:rsidR="00F20686" w:rsidRPr="00216744" w:rsidRDefault="00764608" w:rsidP="00CE457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База данных</w:t>
            </w:r>
            <w:r w:rsidRPr="00216744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650AF7C3" w14:textId="77777777" w:rsidR="00056FA5" w:rsidRPr="00216744" w:rsidRDefault="00764608" w:rsidP="00A83613">
            <w:pPr>
              <w:ind w:firstLine="709"/>
              <w:jc w:val="both"/>
              <w:rPr>
                <w:b/>
                <w:sz w:val="24"/>
                <w:szCs w:val="24"/>
                <w:lang w:val="ru-RU" w:eastAsia="ru-RU"/>
              </w:rPr>
            </w:pPr>
            <w:r w:rsidRPr="00216744">
              <w:rPr>
                <w:b/>
                <w:sz w:val="24"/>
                <w:szCs w:val="24"/>
                <w:lang w:val="ru-RU" w:eastAsia="ru-RU"/>
              </w:rPr>
              <w:t xml:space="preserve">Пользовательский интерфейс </w:t>
            </w:r>
            <w:r w:rsidRPr="00216744">
              <w:rPr>
                <w:sz w:val="24"/>
                <w:szCs w:val="24"/>
                <w:lang w:val="ru-RU" w:eastAsia="ru-RU"/>
              </w:rPr>
              <w:t>–</w:t>
            </w:r>
            <w:r w:rsidRPr="00216744">
              <w:rPr>
                <w:sz w:val="24"/>
                <w:szCs w:val="24"/>
                <w:lang w:val="ru-RU"/>
              </w:rPr>
              <w:t>элементы интерфейса системы, которые используются пользователем во время работы в системе (меню, кнопки, диалоговые окна) в виде объектов, в котором учитывается цветовая гамма, размер, стиль и другие графические возможности.</w:t>
            </w:r>
          </w:p>
          <w:p w14:paraId="6FCD3579" w14:textId="77777777" w:rsidR="002524DB" w:rsidRPr="0076479C" w:rsidRDefault="00764608" w:rsidP="00B1634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Системы автоматизации разработки программ (</w:t>
            </w:r>
            <w:r w:rsidRPr="00216744">
              <w:rPr>
                <w:b/>
                <w:sz w:val="24"/>
                <w:szCs w:val="24"/>
              </w:rPr>
              <w:t>CASE</w:t>
            </w:r>
            <w:r w:rsidRPr="00216744">
              <w:rPr>
                <w:b/>
                <w:sz w:val="24"/>
                <w:szCs w:val="24"/>
                <w:lang w:val="ru-RU"/>
              </w:rPr>
              <w:t xml:space="preserve"> – средства)</w:t>
            </w:r>
            <w:r w:rsidRPr="00216744">
              <w:rPr>
                <w:sz w:val="24"/>
                <w:szCs w:val="24"/>
                <w:lang w:val="ru-RU" w:eastAsia="ru-RU"/>
              </w:rPr>
              <w:t>–</w:t>
            </w:r>
            <w:r w:rsidRPr="00216744">
              <w:rPr>
                <w:sz w:val="24"/>
                <w:szCs w:val="24"/>
                <w:lang w:val="ru-RU"/>
              </w:rPr>
              <w:t xml:space="preserve"> набор инструментов и методов программной инженерии для проектирования программного обеспечения, который помогает обеспечить высокое качество программ, отсутствие ошибок и простоту в обслуживании программных продуктов. </w:t>
            </w:r>
          </w:p>
          <w:p w14:paraId="67B96D1F" w14:textId="4863B06D" w:rsidR="002B51D1" w:rsidRPr="0076479C" w:rsidRDefault="00B27B7C" w:rsidP="0076479C">
            <w:pPr>
              <w:jc w:val="both"/>
              <w:rPr>
                <w:sz w:val="24"/>
                <w:szCs w:val="24"/>
                <w:lang w:val="ru-RU"/>
              </w:rPr>
            </w:pPr>
            <w:r w:rsidRPr="0076479C">
              <w:rPr>
                <w:b/>
                <w:sz w:val="24"/>
                <w:szCs w:val="24"/>
                <w:lang w:val="ru-RU"/>
              </w:rPr>
              <w:t xml:space="preserve">              </w:t>
            </w:r>
            <w:r w:rsidR="00764608" w:rsidRPr="0076479C">
              <w:rPr>
                <w:b/>
                <w:sz w:val="24"/>
                <w:szCs w:val="24"/>
                <w:lang w:val="ru-RU"/>
              </w:rPr>
              <w:t>GO</w:t>
            </w:r>
            <w:r w:rsidR="00764608" w:rsidRPr="0076479C">
              <w:rPr>
                <w:sz w:val="24"/>
                <w:szCs w:val="24"/>
                <w:lang w:val="ru-RU"/>
              </w:rPr>
              <w:t xml:space="preserve"> – компилируемый многопоточный язык программирования, разработанный компанией Google</w:t>
            </w:r>
          </w:p>
          <w:p w14:paraId="4F9C347F" w14:textId="77777777" w:rsidR="002B51D1" w:rsidRPr="0076479C" w:rsidRDefault="000F3F49" w:rsidP="0076479C">
            <w:pPr>
              <w:ind w:firstLine="743"/>
              <w:rPr>
                <w:b/>
                <w:sz w:val="24"/>
                <w:szCs w:val="24"/>
                <w:lang w:val="ru-RU"/>
              </w:rPr>
            </w:pPr>
            <w:r w:rsidRPr="0076479C">
              <w:rPr>
                <w:b/>
                <w:sz w:val="24"/>
                <w:szCs w:val="24"/>
              </w:rPr>
              <w:t>Splitbr</w:t>
            </w:r>
            <w:r w:rsidRPr="0076479C">
              <w:rPr>
                <w:b/>
                <w:sz w:val="24"/>
                <w:szCs w:val="24"/>
                <w:lang w:val="ru-RU"/>
              </w:rPr>
              <w:t>а</w:t>
            </w:r>
            <w:r w:rsidRPr="0076479C">
              <w:rPr>
                <w:b/>
                <w:sz w:val="24"/>
                <w:szCs w:val="24"/>
              </w:rPr>
              <w:t>in</w:t>
            </w:r>
            <w:r w:rsidR="00B27B7C" w:rsidRPr="0076479C">
              <w:rPr>
                <w:b/>
                <w:sz w:val="24"/>
                <w:szCs w:val="24"/>
                <w:lang w:val="ru-RU"/>
              </w:rPr>
              <w:t xml:space="preserve"> </w:t>
            </w:r>
            <w:r w:rsidR="00764608" w:rsidRPr="0076479C">
              <w:rPr>
                <w:b/>
                <w:sz w:val="24"/>
                <w:szCs w:val="24"/>
                <w:lang w:val="ru-RU"/>
              </w:rPr>
              <w:t>–</w:t>
            </w:r>
            <w:r w:rsidR="00B27B7C" w:rsidRPr="0076479C">
              <w:rPr>
                <w:b/>
                <w:sz w:val="24"/>
                <w:szCs w:val="24"/>
                <w:lang w:val="ru-RU"/>
              </w:rPr>
              <w:t xml:space="preserve"> </w:t>
            </w:r>
            <w:r w:rsidR="00764608" w:rsidRPr="0076479C">
              <w:rPr>
                <w:sz w:val="24"/>
                <w:szCs w:val="24"/>
                <w:lang w:val="ru-RU"/>
              </w:rPr>
              <w:t>разделение основной части высоконагруженных систем</w:t>
            </w:r>
          </w:p>
          <w:p w14:paraId="54D36FD9" w14:textId="05351129" w:rsidR="002B51D1" w:rsidRPr="0076479C" w:rsidRDefault="00B27B7C" w:rsidP="0076479C">
            <w:pPr>
              <w:ind w:firstLine="743"/>
              <w:rPr>
                <w:caps/>
                <w:sz w:val="24"/>
                <w:szCs w:val="24"/>
                <w:lang w:val="ru-RU"/>
              </w:rPr>
            </w:pPr>
            <w:r w:rsidRPr="0076479C">
              <w:rPr>
                <w:b/>
                <w:color w:val="000000"/>
                <w:sz w:val="24"/>
                <w:szCs w:val="24"/>
                <w:lang w:val="kk-KZ" w:eastAsia="ru-RU"/>
              </w:rPr>
              <w:t>Дашборд</w:t>
            </w:r>
            <w:r w:rsidR="00F97810" w:rsidRPr="0076479C">
              <w:rPr>
                <w:b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0F3F49" w:rsidRPr="00216744">
              <w:rPr>
                <w:b/>
                <w:color w:val="000000"/>
                <w:sz w:val="24"/>
                <w:szCs w:val="24"/>
                <w:lang w:val="kk-KZ" w:eastAsia="ru-RU"/>
              </w:rPr>
              <w:t>(</w:t>
            </w:r>
            <w:r w:rsidRPr="0076479C">
              <w:rPr>
                <w:b/>
                <w:sz w:val="24"/>
                <w:szCs w:val="24"/>
              </w:rPr>
              <w:t>Dashboard</w:t>
            </w:r>
            <w:r w:rsidR="00764608" w:rsidRPr="0076479C">
              <w:rPr>
                <w:b/>
                <w:caps/>
                <w:sz w:val="24"/>
                <w:szCs w:val="24"/>
                <w:lang w:val="ru-RU"/>
              </w:rPr>
              <w:t>)</w:t>
            </w:r>
            <w:r w:rsidR="000F3F49" w:rsidRPr="0076479C">
              <w:rPr>
                <w:b/>
                <w:caps/>
                <w:sz w:val="24"/>
                <w:szCs w:val="24"/>
                <w:lang w:val="ru-RU"/>
              </w:rPr>
              <w:t xml:space="preserve"> - </w:t>
            </w:r>
            <w:r w:rsidR="00764608" w:rsidRPr="0076479C">
              <w:rPr>
                <w:sz w:val="24"/>
                <w:szCs w:val="24"/>
                <w:lang w:val="ru-RU"/>
              </w:rPr>
              <w:t xml:space="preserve">программное обеспечение </w:t>
            </w:r>
            <w:r w:rsidRPr="0076479C">
              <w:rPr>
                <w:sz w:val="24"/>
                <w:szCs w:val="24"/>
              </w:rPr>
              <w:t>Apple</w:t>
            </w:r>
            <w:r w:rsidRPr="0076479C">
              <w:rPr>
                <w:sz w:val="24"/>
                <w:szCs w:val="24"/>
                <w:lang w:val="ru-RU"/>
              </w:rPr>
              <w:t>.</w:t>
            </w:r>
            <w:r w:rsidRPr="0076479C">
              <w:rPr>
                <w:sz w:val="24"/>
                <w:szCs w:val="24"/>
              </w:rPr>
              <w:t>INC</w:t>
            </w:r>
            <w:r w:rsidR="00764608" w:rsidRPr="0076479C">
              <w:rPr>
                <w:sz w:val="24"/>
                <w:szCs w:val="24"/>
                <w:lang w:val="ru-RU"/>
              </w:rPr>
              <w:t>, содержащее небольшие утилиты, называемые «виджетами».</w:t>
            </w:r>
            <w:r w:rsidR="00764608" w:rsidRPr="0076479C">
              <w:rPr>
                <w:sz w:val="24"/>
                <w:szCs w:val="24"/>
              </w:rPr>
              <w:t> </w:t>
            </w:r>
          </w:p>
          <w:p w14:paraId="4E76C0F5" w14:textId="77777777" w:rsidR="00B170C0" w:rsidRPr="0076479C" w:rsidRDefault="00764608" w:rsidP="00B1634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</w:rPr>
              <w:t>UI</w:t>
            </w:r>
            <w:r w:rsidRPr="0076479C">
              <w:rPr>
                <w:b/>
                <w:sz w:val="24"/>
                <w:szCs w:val="24"/>
                <w:lang w:val="ru-RU"/>
              </w:rPr>
              <w:t xml:space="preserve"> -</w:t>
            </w:r>
            <w:r w:rsidRPr="00216744">
              <w:rPr>
                <w:sz w:val="24"/>
                <w:szCs w:val="24"/>
              </w:rPr>
              <w:t>userinterface</w:t>
            </w:r>
          </w:p>
          <w:p w14:paraId="3AE0FD53" w14:textId="269C5E2E" w:rsidR="00C539C8" w:rsidRPr="00216744" w:rsidRDefault="00764608" w:rsidP="00034878">
            <w:pPr>
              <w:tabs>
                <w:tab w:val="left" w:pos="712"/>
              </w:tabs>
              <w:ind w:firstLine="712"/>
              <w:rPr>
                <w:sz w:val="24"/>
                <w:szCs w:val="24"/>
                <w:lang w:val="kk-KZ"/>
              </w:rPr>
            </w:pPr>
            <w:r w:rsidRPr="00216744">
              <w:rPr>
                <w:b/>
                <w:sz w:val="24"/>
                <w:szCs w:val="24"/>
              </w:rPr>
              <w:t>RT</w:t>
            </w:r>
            <w:r w:rsidRPr="00216744">
              <w:rPr>
                <w:sz w:val="24"/>
                <w:szCs w:val="24"/>
                <w:lang w:val="kk-KZ"/>
              </w:rPr>
              <w:t xml:space="preserve"> (</w:t>
            </w:r>
            <w:r w:rsidRPr="00216744">
              <w:rPr>
                <w:sz w:val="24"/>
                <w:szCs w:val="24"/>
              </w:rPr>
              <w:t>RealTime</w:t>
            </w:r>
            <w:r w:rsidRPr="00216744">
              <w:rPr>
                <w:sz w:val="24"/>
                <w:szCs w:val="24"/>
                <w:lang w:val="kk-KZ"/>
              </w:rPr>
              <w:t>)– реальноевремя</w:t>
            </w:r>
          </w:p>
          <w:p w14:paraId="4C1E1227" w14:textId="77777777" w:rsidR="005B0D59" w:rsidRPr="00216744" w:rsidRDefault="00764608" w:rsidP="00CE515A">
            <w:pPr>
              <w:tabs>
                <w:tab w:val="left" w:pos="653"/>
              </w:tabs>
              <w:ind w:firstLine="739"/>
              <w:rPr>
                <w:b/>
                <w:sz w:val="24"/>
                <w:szCs w:val="24"/>
                <w:lang w:val="kk-KZ"/>
              </w:rPr>
            </w:pPr>
            <w:r w:rsidRPr="00216744">
              <w:rPr>
                <w:b/>
                <w:sz w:val="24"/>
                <w:szCs w:val="24"/>
                <w:lang w:val="kk-KZ"/>
              </w:rPr>
              <w:t xml:space="preserve">UML (UnifiedModelingLanguage) — </w:t>
            </w:r>
            <w:r w:rsidRPr="00216744">
              <w:rPr>
                <w:sz w:val="24"/>
                <w:szCs w:val="24"/>
                <w:lang w:val="kk-KZ"/>
              </w:rPr>
              <w:t>унифицированныйязыкмоделирования</w:t>
            </w:r>
          </w:p>
          <w:p w14:paraId="38AB418D" w14:textId="77777777" w:rsidR="002524DB" w:rsidRPr="00216744" w:rsidRDefault="00764608" w:rsidP="00CE515A">
            <w:pPr>
              <w:tabs>
                <w:tab w:val="left" w:pos="653"/>
              </w:tabs>
              <w:ind w:firstLine="739"/>
              <w:rPr>
                <w:b/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ИКТ–</w:t>
            </w:r>
            <w:r w:rsidRPr="00216744">
              <w:rPr>
                <w:sz w:val="24"/>
                <w:szCs w:val="24"/>
                <w:lang w:val="ru-RU"/>
              </w:rPr>
              <w:t>Информационно-коммуникационные технологии;</w:t>
            </w:r>
          </w:p>
          <w:p w14:paraId="6BC45816" w14:textId="77777777" w:rsidR="00A83613" w:rsidRDefault="00764608">
            <w:pPr>
              <w:ind w:firstLine="712"/>
              <w:rPr>
                <w:sz w:val="24"/>
                <w:szCs w:val="24"/>
                <w:lang w:val="ru-RU"/>
              </w:rPr>
            </w:pPr>
            <w:r w:rsidRPr="00216744">
              <w:rPr>
                <w:b/>
                <w:sz w:val="24"/>
                <w:szCs w:val="24"/>
                <w:lang w:val="ru-RU"/>
              </w:rPr>
              <w:t>ПО</w:t>
            </w:r>
            <w:r w:rsidRPr="00216744">
              <w:rPr>
                <w:sz w:val="24"/>
                <w:szCs w:val="24"/>
                <w:lang w:val="ru-RU"/>
              </w:rPr>
              <w:t>–Программное обеспечение</w:t>
            </w:r>
            <w:r w:rsidR="0079176F" w:rsidRPr="0076479C">
              <w:rPr>
                <w:sz w:val="24"/>
                <w:szCs w:val="24"/>
                <w:lang w:val="ru-RU"/>
              </w:rPr>
              <w:t>.</w:t>
            </w:r>
          </w:p>
          <w:p w14:paraId="692F1353" w14:textId="2DF00389" w:rsidR="00880CE8" w:rsidRPr="00216744" w:rsidRDefault="00880CE8">
            <w:pPr>
              <w:ind w:firstLine="712"/>
              <w:rPr>
                <w:sz w:val="24"/>
                <w:szCs w:val="24"/>
                <w:lang w:val="ru-RU"/>
              </w:rPr>
            </w:pPr>
          </w:p>
        </w:tc>
      </w:tr>
      <w:tr w:rsidR="009E6DB2" w:rsidRPr="00C539C8" w14:paraId="70EBA4F3" w14:textId="77777777" w:rsidTr="00AE3AED">
        <w:tc>
          <w:tcPr>
            <w:tcW w:w="9651" w:type="dxa"/>
            <w:gridSpan w:val="9"/>
          </w:tcPr>
          <w:p w14:paraId="3F0D00FC" w14:textId="3087070D" w:rsidR="009E6DB2" w:rsidRPr="00216744" w:rsidRDefault="006523DF" w:rsidP="000357F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479C">
              <w:rPr>
                <w:b/>
                <w:sz w:val="24"/>
                <w:szCs w:val="24"/>
                <w:lang w:val="ru-RU"/>
              </w:rPr>
              <w:lastRenderedPageBreak/>
              <w:t xml:space="preserve">1. </w:t>
            </w:r>
            <w:r w:rsidR="00D83A9E" w:rsidRPr="00216744">
              <w:rPr>
                <w:b/>
                <w:sz w:val="24"/>
                <w:szCs w:val="24"/>
              </w:rPr>
              <w:t>Паспорт</w:t>
            </w:r>
            <w:r w:rsidR="00216744">
              <w:rPr>
                <w:b/>
                <w:sz w:val="24"/>
                <w:szCs w:val="24"/>
                <w:lang w:val="ru-RU"/>
              </w:rPr>
              <w:t xml:space="preserve"> </w:t>
            </w:r>
            <w:r w:rsidR="000357FA">
              <w:rPr>
                <w:b/>
                <w:sz w:val="24"/>
                <w:szCs w:val="24"/>
                <w:lang w:val="ru-RU"/>
              </w:rPr>
              <w:t>П</w:t>
            </w:r>
            <w:r w:rsidR="00D83A9E" w:rsidRPr="00216744">
              <w:rPr>
                <w:b/>
                <w:sz w:val="24"/>
                <w:szCs w:val="24"/>
              </w:rPr>
              <w:t>рофессионального</w:t>
            </w:r>
            <w:r w:rsidR="00216744">
              <w:rPr>
                <w:b/>
                <w:sz w:val="24"/>
                <w:szCs w:val="24"/>
                <w:lang w:val="ru-RU"/>
              </w:rPr>
              <w:t xml:space="preserve"> </w:t>
            </w:r>
            <w:r w:rsidR="00D83A9E" w:rsidRPr="00216744">
              <w:rPr>
                <w:b/>
                <w:sz w:val="24"/>
                <w:szCs w:val="24"/>
              </w:rPr>
              <w:t>стандарта</w:t>
            </w:r>
          </w:p>
        </w:tc>
      </w:tr>
      <w:tr w:rsidR="00452267" w:rsidRPr="00AE6043" w14:paraId="47742AE2" w14:textId="77777777" w:rsidTr="00AE3AED">
        <w:tc>
          <w:tcPr>
            <w:tcW w:w="2633" w:type="dxa"/>
            <w:gridSpan w:val="2"/>
          </w:tcPr>
          <w:p w14:paraId="1B240394" w14:textId="77777777" w:rsidR="00452267" w:rsidRPr="00216744" w:rsidRDefault="00452267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7018" w:type="dxa"/>
            <w:gridSpan w:val="7"/>
          </w:tcPr>
          <w:p w14:paraId="4FA9FDA3" w14:textId="77777777" w:rsidR="00103A4A" w:rsidRPr="0076479C" w:rsidRDefault="00451A67" w:rsidP="00A57B00">
            <w:pPr>
              <w:rPr>
                <w:sz w:val="24"/>
                <w:szCs w:val="24"/>
                <w:lang w:val="ru-RU"/>
              </w:rPr>
            </w:pPr>
            <w:r w:rsidRPr="0076479C">
              <w:rPr>
                <w:color w:val="000000"/>
                <w:sz w:val="24"/>
                <w:szCs w:val="24"/>
                <w:lang w:val="kk-KZ"/>
              </w:rPr>
              <w:t>Разработка</w:t>
            </w:r>
            <w:r w:rsidR="00B27B7C" w:rsidRPr="0076479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76479C">
              <w:rPr>
                <w:color w:val="000000"/>
                <w:sz w:val="24"/>
                <w:szCs w:val="24"/>
                <w:lang w:val="ru-RU"/>
              </w:rPr>
              <w:t xml:space="preserve">высоконагруженных и </w:t>
            </w:r>
            <w:r w:rsidRPr="0076479C">
              <w:rPr>
                <w:color w:val="000000"/>
                <w:sz w:val="24"/>
                <w:szCs w:val="24"/>
              </w:rPr>
              <w:t>real</w:t>
            </w:r>
            <w:r w:rsidRPr="0076479C">
              <w:rPr>
                <w:color w:val="000000"/>
                <w:sz w:val="24"/>
                <w:szCs w:val="24"/>
                <w:lang w:val="ru-RU"/>
              </w:rPr>
              <w:t>-</w:t>
            </w:r>
            <w:r w:rsidRPr="0076479C">
              <w:rPr>
                <w:color w:val="000000"/>
                <w:sz w:val="24"/>
                <w:szCs w:val="24"/>
              </w:rPr>
              <w:t>time</w:t>
            </w:r>
            <w:r w:rsidRPr="0076479C">
              <w:rPr>
                <w:color w:val="000000"/>
                <w:sz w:val="24"/>
                <w:szCs w:val="24"/>
                <w:lang w:val="ru-RU"/>
              </w:rPr>
              <w:t xml:space="preserve"> приложений</w:t>
            </w:r>
          </w:p>
        </w:tc>
      </w:tr>
      <w:tr w:rsidR="00B67962" w:rsidRPr="00C539C8" w14:paraId="60F57DE2" w14:textId="77777777" w:rsidTr="00AE3AED">
        <w:tc>
          <w:tcPr>
            <w:tcW w:w="2633" w:type="dxa"/>
            <w:gridSpan w:val="2"/>
          </w:tcPr>
          <w:p w14:paraId="4E9E03AE" w14:textId="77777777" w:rsidR="00B67962" w:rsidRPr="00216744" w:rsidRDefault="00B67962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7018" w:type="dxa"/>
            <w:gridSpan w:val="7"/>
          </w:tcPr>
          <w:p w14:paraId="1F00136A" w14:textId="77777777" w:rsidR="00B67962" w:rsidRPr="00216744" w:rsidRDefault="00B67962" w:rsidP="00CE4572">
            <w:pPr>
              <w:rPr>
                <w:sz w:val="24"/>
                <w:szCs w:val="24"/>
                <w:lang w:val="ru-RU"/>
              </w:rPr>
            </w:pPr>
          </w:p>
        </w:tc>
      </w:tr>
      <w:tr w:rsidR="004F7464" w:rsidRPr="00C539C8" w14:paraId="5CA7B70B" w14:textId="77777777" w:rsidTr="00AE3AED">
        <w:tc>
          <w:tcPr>
            <w:tcW w:w="2633" w:type="dxa"/>
            <w:gridSpan w:val="2"/>
            <w:vAlign w:val="center"/>
          </w:tcPr>
          <w:p w14:paraId="44EB1FAB" w14:textId="77777777" w:rsidR="004F7464" w:rsidRPr="00216744" w:rsidRDefault="004F7464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018" w:type="dxa"/>
            <w:gridSpan w:val="7"/>
          </w:tcPr>
          <w:p w14:paraId="0B2AB16D" w14:textId="77777777" w:rsidR="003E7D85" w:rsidRPr="00216744" w:rsidRDefault="003E7D85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7FE54EF4" w14:textId="77777777" w:rsidR="003E7D85" w:rsidRPr="00216744" w:rsidRDefault="003E7D85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1B12D4DD" w14:textId="77777777" w:rsidR="003E7D85" w:rsidRPr="00216744" w:rsidRDefault="003E7D85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3C7CDD41" w14:textId="77777777" w:rsidR="003E7D85" w:rsidRPr="00216744" w:rsidRDefault="003E7D85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1D40DE95" w14:textId="77777777" w:rsidR="004F7464" w:rsidRPr="00216744" w:rsidRDefault="003E7D85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62.01.1. Разработка программного обеспечения.</w:t>
            </w:r>
          </w:p>
        </w:tc>
      </w:tr>
      <w:tr w:rsidR="00B67962" w:rsidRPr="00AE6043" w14:paraId="1F65312E" w14:textId="77777777" w:rsidTr="00AE3AED">
        <w:tc>
          <w:tcPr>
            <w:tcW w:w="2633" w:type="dxa"/>
            <w:gridSpan w:val="2"/>
            <w:vAlign w:val="center"/>
          </w:tcPr>
          <w:p w14:paraId="292614B0" w14:textId="77777777" w:rsidR="00B67962" w:rsidRPr="00216744" w:rsidRDefault="005037E8" w:rsidP="00CE4572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Краткое описание ПС</w:t>
            </w:r>
            <w:r w:rsidR="000F0ADD" w:rsidRPr="00216744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7018" w:type="dxa"/>
            <w:gridSpan w:val="7"/>
          </w:tcPr>
          <w:p w14:paraId="34F468CC" w14:textId="6F29C1E1" w:rsidR="00103A4A" w:rsidRPr="00216744" w:rsidRDefault="00F633E0" w:rsidP="000357FA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Создание и проектирование приложений и БД, а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дминистрирование, оптимизация поиск и исправлениеошибоквысоконагруженныхсистем, у</w:t>
            </w:r>
            <w:r w:rsidRPr="00216744">
              <w:rPr>
                <w:sz w:val="24"/>
                <w:szCs w:val="24"/>
                <w:lang w:val="ru-RU"/>
              </w:rPr>
              <w:t>правление разработкой и эксплуатацией программно–аппаратной части высоконагруженных систем, н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аписание кода для</w:t>
            </w:r>
            <w:r w:rsidRPr="00216744">
              <w:rPr>
                <w:sz w:val="24"/>
                <w:szCs w:val="24"/>
              </w:rPr>
              <w:t>real</w:t>
            </w:r>
            <w:r w:rsidRPr="00216744">
              <w:rPr>
                <w:sz w:val="24"/>
                <w:szCs w:val="24"/>
                <w:lang w:val="ru-RU"/>
              </w:rPr>
              <w:t>-</w:t>
            </w:r>
            <w:r w:rsidRPr="00216744">
              <w:rPr>
                <w:sz w:val="24"/>
                <w:szCs w:val="24"/>
              </w:rPr>
              <w:t>time</w:t>
            </w:r>
            <w:r w:rsidRPr="00216744">
              <w:rPr>
                <w:sz w:val="24"/>
                <w:szCs w:val="24"/>
                <w:lang w:val="ru-RU"/>
              </w:rPr>
              <w:t xml:space="preserve"> приложений, проведение в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ерификация и тестирование</w:t>
            </w:r>
            <w:r w:rsidR="00B27B7C" w:rsidRPr="0076479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разработанной программы, разработкапрограммных</w:t>
            </w:r>
            <w:r w:rsidR="00B27B7C" w:rsidRPr="0076479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приложений</w:t>
            </w:r>
            <w:r w:rsidR="00B27B7C" w:rsidRPr="0076479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наязыке</w:t>
            </w:r>
            <w:r w:rsidR="0090236F" w:rsidRPr="00216744">
              <w:rPr>
                <w:color w:val="000000"/>
                <w:sz w:val="24"/>
                <w:szCs w:val="24"/>
                <w:lang w:val="kk-KZ"/>
              </w:rPr>
              <w:t xml:space="preserve"> программирования </w:t>
            </w:r>
            <w:r w:rsidRPr="00216744">
              <w:rPr>
                <w:color w:val="000000"/>
                <w:sz w:val="24"/>
                <w:szCs w:val="24"/>
              </w:rPr>
              <w:t>GO</w:t>
            </w:r>
            <w:r w:rsidRPr="00216744"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</w:tr>
      <w:tr w:rsidR="00135EAD" w:rsidRPr="00C539C8" w14:paraId="44C46FB6" w14:textId="77777777" w:rsidTr="00AE3AED">
        <w:tc>
          <w:tcPr>
            <w:tcW w:w="9651" w:type="dxa"/>
            <w:gridSpan w:val="9"/>
          </w:tcPr>
          <w:p w14:paraId="081C67BD" w14:textId="77777777" w:rsidR="00135EAD" w:rsidRPr="0076479C" w:rsidRDefault="006523DF" w:rsidP="0076479C">
            <w:pPr>
              <w:ind w:left="720"/>
              <w:jc w:val="center"/>
              <w:rPr>
                <w:b/>
                <w:sz w:val="24"/>
                <w:szCs w:val="24"/>
              </w:rPr>
            </w:pPr>
            <w:r w:rsidRPr="0076479C">
              <w:rPr>
                <w:b/>
                <w:sz w:val="24"/>
                <w:szCs w:val="24"/>
                <w:lang w:val="ru-RU"/>
              </w:rPr>
              <w:t xml:space="preserve">2. </w:t>
            </w:r>
            <w:r w:rsidRPr="00D83A9E">
              <w:rPr>
                <w:b/>
                <w:sz w:val="24"/>
                <w:szCs w:val="24"/>
              </w:rPr>
              <w:t>КАРТОЧКИ ПРОФЕССИЙ</w:t>
            </w:r>
          </w:p>
        </w:tc>
      </w:tr>
      <w:tr w:rsidR="001141BD" w:rsidRPr="006523DF" w14:paraId="079341BC" w14:textId="77777777" w:rsidTr="00AE3AED">
        <w:tc>
          <w:tcPr>
            <w:tcW w:w="2633" w:type="dxa"/>
            <w:gridSpan w:val="2"/>
            <w:vMerge w:val="restart"/>
            <w:vAlign w:val="center"/>
          </w:tcPr>
          <w:p w14:paraId="3EFE7FD8" w14:textId="77777777" w:rsidR="001141BD" w:rsidRPr="00216744" w:rsidRDefault="001141BD" w:rsidP="00CF2DA1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318" w:type="dxa"/>
            <w:gridSpan w:val="4"/>
          </w:tcPr>
          <w:p w14:paraId="447B5C6F" w14:textId="77777777" w:rsidR="001141BD" w:rsidRPr="00216744" w:rsidRDefault="001141BD" w:rsidP="004935EE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 xml:space="preserve">Специалист по разработке высоконагруженных приложений </w:t>
            </w:r>
          </w:p>
        </w:tc>
        <w:tc>
          <w:tcPr>
            <w:tcW w:w="2700" w:type="dxa"/>
            <w:gridSpan w:val="3"/>
          </w:tcPr>
          <w:p w14:paraId="4E29C543" w14:textId="2085D257" w:rsidR="002B51D1" w:rsidRPr="00216744" w:rsidRDefault="001141BD" w:rsidP="0076479C">
            <w:pPr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5</w:t>
            </w:r>
            <w:r w:rsidR="006523DF" w:rsidRPr="00216744">
              <w:rPr>
                <w:sz w:val="24"/>
                <w:szCs w:val="24"/>
                <w:lang w:val="ru-RU"/>
              </w:rPr>
              <w:t xml:space="preserve"> </w:t>
            </w:r>
            <w:r w:rsidRPr="00216744">
              <w:rPr>
                <w:sz w:val="24"/>
                <w:szCs w:val="24"/>
                <w:lang w:val="ru-RU"/>
              </w:rPr>
              <w:t>- 7-й уровень ОРК</w:t>
            </w:r>
          </w:p>
          <w:p w14:paraId="33816F30" w14:textId="48E31013" w:rsidR="001141BD" w:rsidRPr="00216744" w:rsidRDefault="001141BD" w:rsidP="00CF2DA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141BD" w:rsidRPr="006523DF" w14:paraId="7516CD61" w14:textId="77777777" w:rsidTr="00AE3AED">
        <w:tc>
          <w:tcPr>
            <w:tcW w:w="2633" w:type="dxa"/>
            <w:gridSpan w:val="2"/>
            <w:vMerge/>
          </w:tcPr>
          <w:p w14:paraId="374D6CBD" w14:textId="77777777" w:rsidR="001141BD" w:rsidRPr="00216744" w:rsidRDefault="001141BD" w:rsidP="00CF2DA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18" w:type="dxa"/>
            <w:gridSpan w:val="4"/>
          </w:tcPr>
          <w:p w14:paraId="30516547" w14:textId="77777777" w:rsidR="001141BD" w:rsidRPr="00216744" w:rsidRDefault="001141BD" w:rsidP="004935EE">
            <w:pPr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216744">
              <w:rPr>
                <w:sz w:val="24"/>
                <w:szCs w:val="24"/>
              </w:rPr>
              <w:t>real</w:t>
            </w:r>
            <w:r w:rsidRPr="00216744">
              <w:rPr>
                <w:sz w:val="24"/>
                <w:szCs w:val="24"/>
                <w:lang w:val="ru-RU"/>
              </w:rPr>
              <w:t>-</w:t>
            </w:r>
            <w:r w:rsidRPr="00216744">
              <w:rPr>
                <w:sz w:val="24"/>
                <w:szCs w:val="24"/>
              </w:rPr>
              <w:t>time</w:t>
            </w:r>
            <w:r w:rsidRPr="00216744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  <w:tc>
          <w:tcPr>
            <w:tcW w:w="2700" w:type="dxa"/>
            <w:gridSpan w:val="3"/>
          </w:tcPr>
          <w:p w14:paraId="3DA72DBC" w14:textId="25F24C4C" w:rsidR="001141BD" w:rsidRPr="00216744" w:rsidRDefault="001141BD" w:rsidP="00CF2DA1">
            <w:pPr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5</w:t>
            </w:r>
            <w:r w:rsidR="006523DF" w:rsidRPr="00216744">
              <w:rPr>
                <w:sz w:val="24"/>
                <w:szCs w:val="24"/>
                <w:lang w:val="ru-RU"/>
              </w:rPr>
              <w:t xml:space="preserve"> </w:t>
            </w:r>
            <w:r w:rsidRPr="00216744">
              <w:rPr>
                <w:sz w:val="24"/>
                <w:szCs w:val="24"/>
                <w:lang w:val="ru-RU"/>
              </w:rPr>
              <w:t>- 6-й уровень ОРК</w:t>
            </w:r>
          </w:p>
          <w:p w14:paraId="51925013" w14:textId="5B65BBC7" w:rsidR="001141BD" w:rsidRPr="00216744" w:rsidRDefault="001141BD" w:rsidP="00CF2DA1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141BD" w:rsidRPr="006523DF" w14:paraId="3E4EE39E" w14:textId="77777777" w:rsidTr="00AE3AED">
        <w:tc>
          <w:tcPr>
            <w:tcW w:w="2633" w:type="dxa"/>
            <w:gridSpan w:val="2"/>
            <w:vMerge/>
          </w:tcPr>
          <w:p w14:paraId="06D1F256" w14:textId="77777777" w:rsidR="001141BD" w:rsidRPr="00216744" w:rsidRDefault="001141BD" w:rsidP="00CF2DA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18" w:type="dxa"/>
            <w:gridSpan w:val="4"/>
          </w:tcPr>
          <w:p w14:paraId="3F4A7687" w14:textId="77777777" w:rsidR="001141BD" w:rsidRPr="00216744" w:rsidRDefault="001141BD" w:rsidP="004935EE">
            <w:pPr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 w:rsidRPr="00216744">
              <w:rPr>
                <w:sz w:val="24"/>
                <w:szCs w:val="24"/>
              </w:rPr>
              <w:t>GO</w:t>
            </w:r>
          </w:p>
        </w:tc>
        <w:tc>
          <w:tcPr>
            <w:tcW w:w="2700" w:type="dxa"/>
            <w:gridSpan w:val="3"/>
          </w:tcPr>
          <w:p w14:paraId="143B3437" w14:textId="4FA6034A" w:rsidR="001141BD" w:rsidRPr="00216744" w:rsidRDefault="001141BD">
            <w:pPr>
              <w:jc w:val="both"/>
              <w:rPr>
                <w:sz w:val="24"/>
                <w:szCs w:val="24"/>
                <w:lang w:val="ru-RU"/>
              </w:rPr>
            </w:pPr>
            <w:r w:rsidRPr="00216744">
              <w:rPr>
                <w:sz w:val="24"/>
                <w:szCs w:val="24"/>
                <w:lang w:val="ru-RU"/>
              </w:rPr>
              <w:t>5</w:t>
            </w:r>
            <w:r w:rsidR="006523DF" w:rsidRPr="00216744">
              <w:rPr>
                <w:sz w:val="24"/>
                <w:szCs w:val="24"/>
                <w:lang w:val="ru-RU"/>
              </w:rPr>
              <w:t xml:space="preserve"> </w:t>
            </w:r>
            <w:r w:rsidRPr="00216744">
              <w:rPr>
                <w:sz w:val="24"/>
                <w:szCs w:val="24"/>
                <w:lang w:val="ru-RU"/>
              </w:rPr>
              <w:t>- 6-й уровень ОРК</w:t>
            </w:r>
          </w:p>
        </w:tc>
      </w:tr>
      <w:tr w:rsidR="007D6EBC" w:rsidRPr="00AE6043" w14:paraId="2DFFF859" w14:textId="77777777" w:rsidTr="00AE3AED">
        <w:tc>
          <w:tcPr>
            <w:tcW w:w="9651" w:type="dxa"/>
            <w:gridSpan w:val="9"/>
            <w:vAlign w:val="center"/>
          </w:tcPr>
          <w:p w14:paraId="2E0D9316" w14:textId="7AB5C8F1" w:rsidR="00451A67" w:rsidRPr="00C539C8" w:rsidRDefault="00671198" w:rsidP="007D6EBC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59D07AB3" w14:textId="77777777" w:rsidR="007D6EBC" w:rsidRPr="00C539C8" w:rsidRDefault="006523DF" w:rsidP="007D6EB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«СПЕЦИАЛИСТ ПО РАЗРАБОТКЕ ВЫСОКОНАГРУЖЕННЫХ ПРИЛОЖЕНИЙ»</w:t>
            </w:r>
          </w:p>
        </w:tc>
      </w:tr>
      <w:tr w:rsidR="007D6EBC" w:rsidRPr="00C539C8" w14:paraId="1555644C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FE74792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76B192B0" w14:textId="77777777" w:rsidR="007D6EBC" w:rsidRPr="00C539C8" w:rsidRDefault="00DF3089" w:rsidP="007D6E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7D6EBC" w:rsidRPr="00C539C8" w14:paraId="14766862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7F582EB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70AC1389" w14:textId="77777777" w:rsidR="007D6EBC" w:rsidRPr="00C539C8" w:rsidRDefault="006523DF" w:rsidP="007D6E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7D6EBC" w:rsidRPr="00AE6043" w14:paraId="3275C68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D8F2396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1754FCDF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Специалист по разработке высоконагруженных приложений</w:t>
            </w:r>
          </w:p>
        </w:tc>
      </w:tr>
      <w:tr w:rsidR="007D6EBC" w:rsidRPr="00C539C8" w14:paraId="722F63F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B4D5EB6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  <w:vAlign w:val="center"/>
          </w:tcPr>
          <w:p w14:paraId="12376521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</w:p>
        </w:tc>
      </w:tr>
      <w:tr w:rsidR="007D6EBC" w:rsidRPr="00C539C8" w14:paraId="366A082A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F1A4DA0" w14:textId="77777777" w:rsidR="007D6EBC" w:rsidRPr="00C539C8" w:rsidRDefault="007D6EBC" w:rsidP="007D6EBC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  <w:vAlign w:val="center"/>
          </w:tcPr>
          <w:p w14:paraId="4F20BFC7" w14:textId="59267D90" w:rsidR="007D6EBC" w:rsidRPr="0076479C" w:rsidRDefault="00C857E8" w:rsidP="007D6E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D6EBC" w:rsidRPr="006523DF" w14:paraId="205EF469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CC8090E" w14:textId="77777777" w:rsidR="007D6EBC" w:rsidRPr="00C539C8" w:rsidRDefault="007D6EBC" w:rsidP="007D6EBC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411010BD" w14:textId="3B5D351B" w:rsidR="007D6EBC" w:rsidRPr="00C539C8" w:rsidRDefault="007D6EBC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 Разработ</w:t>
            </w:r>
            <w:r w:rsidR="006523DF">
              <w:rPr>
                <w:sz w:val="24"/>
                <w:szCs w:val="24"/>
                <w:lang w:val="ru-RU"/>
              </w:rPr>
              <w:t>ка</w:t>
            </w:r>
            <w:r w:rsidRPr="00C539C8">
              <w:rPr>
                <w:sz w:val="24"/>
                <w:szCs w:val="24"/>
                <w:lang w:val="ru-RU"/>
              </w:rPr>
              <w:t xml:space="preserve">  </w:t>
            </w:r>
            <w:r w:rsidR="001511DC" w:rsidRPr="00C539C8">
              <w:rPr>
                <w:sz w:val="24"/>
                <w:szCs w:val="24"/>
                <w:lang w:val="ru-RU"/>
              </w:rPr>
              <w:t xml:space="preserve">высоконагруженных </w:t>
            </w:r>
            <w:r w:rsidRPr="00C539C8">
              <w:rPr>
                <w:sz w:val="24"/>
                <w:szCs w:val="24"/>
                <w:lang w:val="ru-RU"/>
              </w:rPr>
              <w:t>приложений</w:t>
            </w:r>
          </w:p>
        </w:tc>
      </w:tr>
      <w:tr w:rsidR="007D6EBC" w:rsidRPr="00AE6043" w14:paraId="474CF044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75D31A23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3E9EA12F" w14:textId="77777777" w:rsidR="007D6EBC" w:rsidRPr="00C539C8" w:rsidRDefault="007D6EBC" w:rsidP="007D6EBC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18DBE781" w14:textId="06B90FFB" w:rsidR="007D6EBC" w:rsidRPr="00C539C8" w:rsidRDefault="006523DF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="0090236F" w:rsidRPr="00C539C8">
              <w:rPr>
                <w:sz w:val="24"/>
                <w:szCs w:val="24"/>
                <w:lang w:val="ru-RU"/>
              </w:rPr>
              <w:t>Проектирование</w:t>
            </w:r>
            <w:r w:rsidR="0090236F">
              <w:rPr>
                <w:sz w:val="24"/>
                <w:szCs w:val="24"/>
                <w:lang w:val="ru-RU"/>
              </w:rPr>
              <w:t xml:space="preserve"> и разработка </w:t>
            </w:r>
            <w:r w:rsidR="00DF3089" w:rsidRPr="003D4EC1">
              <w:rPr>
                <w:sz w:val="24"/>
                <w:szCs w:val="24"/>
                <w:lang w:val="ru-RU"/>
              </w:rPr>
              <w:t>высоконагруженных систем</w:t>
            </w:r>
          </w:p>
        </w:tc>
      </w:tr>
      <w:tr w:rsidR="007D6EBC" w:rsidRPr="00AE6043" w14:paraId="31F3753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DAA4794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888E1AA" w14:textId="77777777" w:rsidR="007D6EBC" w:rsidRPr="00C539C8" w:rsidRDefault="007D6EBC" w:rsidP="007D6EBC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460E6989" w14:textId="3D6C1CB2" w:rsidR="00084D20" w:rsidRDefault="006523DF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 </w:t>
            </w:r>
            <w:r w:rsidR="00520BC7">
              <w:rPr>
                <w:sz w:val="24"/>
                <w:szCs w:val="24"/>
                <w:lang w:val="ru-RU"/>
              </w:rPr>
              <w:t>Администрирование и э</w:t>
            </w:r>
            <w:r w:rsidR="00520BC7" w:rsidRPr="00C539C8">
              <w:rPr>
                <w:sz w:val="24"/>
                <w:szCs w:val="24"/>
                <w:lang w:val="ru-RU"/>
              </w:rPr>
              <w:t>ксплуатаци</w:t>
            </w:r>
            <w:r w:rsidR="00520BC7">
              <w:rPr>
                <w:sz w:val="24"/>
                <w:szCs w:val="24"/>
                <w:lang w:val="ru-RU"/>
              </w:rPr>
              <w:t>я</w:t>
            </w:r>
            <w:r w:rsidR="00520BC7" w:rsidRPr="00C539C8">
              <w:rPr>
                <w:sz w:val="24"/>
                <w:szCs w:val="24"/>
                <w:lang w:val="ru-RU"/>
              </w:rPr>
              <w:t xml:space="preserve"> программно –аппаратной части  высоко</w:t>
            </w:r>
            <w:r w:rsidR="00520BC7">
              <w:rPr>
                <w:sz w:val="24"/>
                <w:szCs w:val="24"/>
                <w:lang w:val="ru-RU"/>
              </w:rPr>
              <w:t>н</w:t>
            </w:r>
            <w:r w:rsidR="00520BC7"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</w:tc>
      </w:tr>
      <w:tr w:rsidR="007D6EBC" w:rsidRPr="00C539C8" w14:paraId="230ACA7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3E4FE58" w14:textId="77777777" w:rsidR="007D6EBC" w:rsidRPr="00C539C8" w:rsidRDefault="007D6EBC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62FE72B9" w14:textId="77777777" w:rsidR="007D6EBC" w:rsidRPr="00C539C8" w:rsidRDefault="007D6EBC" w:rsidP="007D6EBC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56840D9B" w14:textId="77777777" w:rsidR="007D6EBC" w:rsidRPr="00C539C8" w:rsidRDefault="007D6EBC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C857E8" w:rsidRPr="00C539C8" w14:paraId="460EE2B2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5D3FA61E" w14:textId="0E96AC44" w:rsidR="00C857E8" w:rsidRPr="00C539C8" w:rsidRDefault="00C857E8" w:rsidP="003D4EC1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6DD4AB4E" w14:textId="77777777" w:rsidR="00C857E8" w:rsidRPr="003D4EC1" w:rsidRDefault="00C857E8" w:rsidP="0090236F">
            <w:pPr>
              <w:ind w:right="-108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Проектирование</w:t>
            </w:r>
            <w:r>
              <w:rPr>
                <w:sz w:val="24"/>
                <w:szCs w:val="24"/>
                <w:lang w:val="ru-RU"/>
              </w:rPr>
              <w:t xml:space="preserve"> и разработка </w:t>
            </w:r>
            <w:r w:rsidRPr="003D4EC1">
              <w:rPr>
                <w:sz w:val="24"/>
                <w:szCs w:val="24"/>
                <w:lang w:val="ru-RU"/>
              </w:rPr>
              <w:t>высоконагруженных систем</w:t>
            </w:r>
          </w:p>
          <w:p w14:paraId="6FAF3BAC" w14:textId="459A48C7" w:rsidR="00C857E8" w:rsidRPr="00C539C8" w:rsidRDefault="00C857E8" w:rsidP="003D4EC1">
            <w:pPr>
              <w:ind w:right="-108"/>
              <w:rPr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30912188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4AC0358C" w14:textId="11CA0C08" w:rsidR="00C857E8" w:rsidRPr="003D4EC1" w:rsidRDefault="00C857E8" w:rsidP="00DF3089">
            <w:pPr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Разработка </w:t>
            </w:r>
            <w:r>
              <w:rPr>
                <w:sz w:val="24"/>
                <w:szCs w:val="24"/>
                <w:lang w:val="ru-RU"/>
              </w:rPr>
              <w:t>и управлением БДв</w:t>
            </w:r>
            <w:r w:rsidRPr="003D4EC1">
              <w:rPr>
                <w:sz w:val="24"/>
                <w:szCs w:val="24"/>
                <w:lang w:val="ru-RU"/>
              </w:rPr>
              <w:t xml:space="preserve"> высоконагруженных систем</w:t>
            </w:r>
            <w:r>
              <w:rPr>
                <w:sz w:val="24"/>
                <w:szCs w:val="24"/>
                <w:lang w:val="ru-RU"/>
              </w:rPr>
              <w:t>ах</w:t>
            </w:r>
          </w:p>
          <w:p w14:paraId="20615547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  <w:p w14:paraId="51114588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EA549DA" w14:textId="6D46AE2F" w:rsidR="00C857E8" w:rsidRPr="00C539C8" w:rsidRDefault="00C857E8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857E8" w:rsidRPr="00AE6043" w14:paraId="68BA6C7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6108553" w14:textId="77777777" w:rsidR="00C857E8" w:rsidRPr="00C539C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2D7ABED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6EB76B8" w14:textId="60CE3364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>Применять в процесс создания БД интерпретированную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логическую и физическую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модель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клиент-серверн</w:t>
            </w:r>
            <w:r>
              <w:rPr>
                <w:sz w:val="24"/>
                <w:szCs w:val="24"/>
                <w:lang w:val="ru-RU" w:eastAsia="ru-RU"/>
              </w:rPr>
              <w:t>ой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БД</w:t>
            </w:r>
          </w:p>
          <w:p w14:paraId="52363F98" w14:textId="6AC42452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</w:t>
            </w:r>
            <w:r w:rsidRPr="003D4EC1">
              <w:rPr>
                <w:sz w:val="24"/>
                <w:szCs w:val="24"/>
                <w:lang w:val="ru-RU" w:eastAsia="ru-RU"/>
              </w:rPr>
              <w:t>.</w:t>
            </w:r>
            <w:r w:rsidR="000357F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Применять способы п</w:t>
            </w:r>
            <w:r w:rsidRPr="003D4EC1">
              <w:rPr>
                <w:sz w:val="24"/>
                <w:szCs w:val="24"/>
                <w:lang w:val="ru-RU" w:eastAsia="ru-RU"/>
              </w:rPr>
              <w:t>редотвра</w:t>
            </w:r>
            <w:r>
              <w:rPr>
                <w:sz w:val="24"/>
                <w:szCs w:val="24"/>
                <w:lang w:val="ru-RU" w:eastAsia="ru-RU"/>
              </w:rPr>
              <w:t>щения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возникновени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splitbrain</w:t>
            </w:r>
            <w:r>
              <w:rPr>
                <w:sz w:val="24"/>
                <w:szCs w:val="24"/>
                <w:lang w:val="ru-RU" w:eastAsia="ru-RU"/>
              </w:rPr>
              <w:t>, то есть разделения основной части на мелкие куски.</w:t>
            </w:r>
          </w:p>
          <w:p w14:paraId="2F4AEEDD" w14:textId="7491AF14" w:rsidR="00C857E8" w:rsidRDefault="00C857E8" w:rsidP="000357FA">
            <w:pPr>
              <w:shd w:val="clear" w:color="auto" w:fill="FFFFFF"/>
              <w:tabs>
                <w:tab w:val="left" w:pos="323"/>
              </w:tabs>
              <w:ind w:left="323" w:hanging="268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3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Применять системы управления БД при создании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структурированных  и неструктурированных данных</w:t>
            </w:r>
          </w:p>
        </w:tc>
      </w:tr>
      <w:tr w:rsidR="00C857E8" w:rsidRPr="00C539C8" w14:paraId="351C92B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3363FCA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339F736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1CD8964" w14:textId="66A47652" w:rsidR="00C857E8" w:rsidRPr="00C539C8" w:rsidRDefault="00C857E8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857E8" w:rsidRPr="00AE6043" w14:paraId="38CFB07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7E1A762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6DF4DFE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FBFD89F" w14:textId="7720E892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>Теория концептуального, логического и физического п</w:t>
            </w:r>
            <w:r w:rsidRPr="003D4EC1">
              <w:rPr>
                <w:sz w:val="24"/>
                <w:szCs w:val="24"/>
                <w:lang w:val="ru-RU" w:eastAsia="ru-RU"/>
              </w:rPr>
              <w:t>роектировани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БД</w:t>
            </w:r>
          </w:p>
          <w:p w14:paraId="5DE63350" w14:textId="56F0AD20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2. </w:t>
            </w:r>
            <w:r>
              <w:rPr>
                <w:sz w:val="24"/>
                <w:szCs w:val="24"/>
                <w:lang w:val="ru-RU" w:eastAsia="ru-RU"/>
              </w:rPr>
              <w:t>Способы п</w:t>
            </w:r>
            <w:r w:rsidRPr="003D4EC1">
              <w:rPr>
                <w:sz w:val="24"/>
                <w:szCs w:val="24"/>
                <w:lang w:val="ru-RU" w:eastAsia="ru-RU"/>
              </w:rPr>
              <w:t>редотвра</w:t>
            </w:r>
            <w:r>
              <w:rPr>
                <w:sz w:val="24"/>
                <w:szCs w:val="24"/>
                <w:lang w:val="ru-RU" w:eastAsia="ru-RU"/>
              </w:rPr>
              <w:t xml:space="preserve">щения </w:t>
            </w:r>
            <w:r w:rsidRPr="003D4EC1">
              <w:rPr>
                <w:sz w:val="24"/>
                <w:szCs w:val="24"/>
                <w:lang w:val="ru-RU" w:eastAsia="ru-RU"/>
              </w:rPr>
              <w:t>возникновени</w:t>
            </w:r>
            <w:r>
              <w:rPr>
                <w:sz w:val="24"/>
                <w:szCs w:val="24"/>
                <w:lang w:val="ru-RU" w:eastAsia="ru-RU"/>
              </w:rPr>
              <w:t xml:space="preserve">я </w:t>
            </w:r>
            <w:r w:rsidRPr="003D4EC1">
              <w:rPr>
                <w:sz w:val="24"/>
                <w:szCs w:val="24"/>
                <w:lang w:val="ru-RU" w:eastAsia="ru-RU"/>
              </w:rPr>
              <w:t>splitbrain</w:t>
            </w:r>
          </w:p>
          <w:p w14:paraId="634B5EF3" w14:textId="160F5D63" w:rsidR="00C857E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kk-KZ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3. </w:t>
            </w:r>
            <w:r>
              <w:rPr>
                <w:sz w:val="24"/>
                <w:szCs w:val="24"/>
                <w:lang w:val="ru-RU" w:eastAsia="ru-RU"/>
              </w:rPr>
              <w:t>Системы управления БД, я</w:t>
            </w:r>
            <w:r w:rsidRPr="003D4EC1">
              <w:rPr>
                <w:sz w:val="24"/>
                <w:szCs w:val="24"/>
                <w:lang w:val="ru-RU" w:eastAsia="ru-RU"/>
              </w:rPr>
              <w:t>зык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kk-KZ" w:eastAsia="ru-RU"/>
              </w:rPr>
              <w:t>запросов</w:t>
            </w:r>
          </w:p>
          <w:p w14:paraId="0F93EBF4" w14:textId="064E7ADF" w:rsidR="00C857E8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4. Особенности построения клиент-серверной архитектуры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и архитектур</w:t>
            </w:r>
            <w:r>
              <w:rPr>
                <w:sz w:val="24"/>
                <w:szCs w:val="24"/>
                <w:lang w:val="ru-RU" w:eastAsia="ru-RU"/>
              </w:rPr>
              <w:t>ы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Web приложения</w:t>
            </w:r>
          </w:p>
        </w:tc>
      </w:tr>
      <w:tr w:rsidR="00C857E8" w:rsidRPr="00C539C8" w14:paraId="235F00E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BE2413E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31EDEA93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F4CD768" w14:textId="77777777" w:rsidR="00C857E8" w:rsidRPr="00C539C8" w:rsidRDefault="00C857E8" w:rsidP="0090236F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Разработка </w:t>
            </w:r>
            <w:r>
              <w:rPr>
                <w:color w:val="auto"/>
              </w:rPr>
              <w:t xml:space="preserve">интерфейса и тестирование </w:t>
            </w:r>
            <w:r w:rsidRPr="00C539C8">
              <w:rPr>
                <w:color w:val="auto"/>
              </w:rPr>
              <w:t>высоконагруженных</w:t>
            </w:r>
          </w:p>
          <w:p w14:paraId="11F067A2" w14:textId="77777777" w:rsidR="00C857E8" w:rsidRDefault="00C857E8" w:rsidP="0090236F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приложений </w:t>
            </w:r>
          </w:p>
          <w:p w14:paraId="4EC463D4" w14:textId="77777777" w:rsidR="00C857E8" w:rsidRDefault="00C857E8" w:rsidP="007D6EBC">
            <w:pPr>
              <w:rPr>
                <w:sz w:val="24"/>
                <w:szCs w:val="24"/>
                <w:lang w:val="ru-RU"/>
              </w:rPr>
            </w:pPr>
          </w:p>
          <w:p w14:paraId="4D02DA03" w14:textId="77777777" w:rsidR="00C857E8" w:rsidRDefault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1729231" w14:textId="200938C6" w:rsidR="00C857E8" w:rsidRPr="00C539C8" w:rsidRDefault="00C857E8" w:rsidP="000357FA">
            <w:pPr>
              <w:pStyle w:val="Default"/>
              <w:tabs>
                <w:tab w:val="left" w:pos="323"/>
              </w:tabs>
              <w:ind w:left="323" w:hanging="268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C857E8" w:rsidRPr="00AE6043" w14:paraId="190D1BC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ADE5C60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F8A905C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1D11030" w14:textId="21B35E40" w:rsidR="00C857E8" w:rsidRPr="0076479C" w:rsidRDefault="00C857E8" w:rsidP="000357FA">
            <w:pPr>
              <w:pStyle w:val="af0"/>
              <w:shd w:val="clear" w:color="auto" w:fill="FFFFFF"/>
              <w:tabs>
                <w:tab w:val="left" w:pos="323"/>
              </w:tabs>
              <w:spacing w:before="0" w:beforeAutospacing="0" w:after="0" w:afterAutospacing="0"/>
              <w:ind w:left="323" w:hanging="268"/>
              <w:rPr>
                <w:lang w:val="kk-KZ"/>
              </w:rPr>
            </w:pPr>
            <w:r w:rsidRPr="003D4EC1">
              <w:t>1.</w:t>
            </w:r>
            <w:r>
              <w:rPr>
                <w:lang w:val="kk-KZ"/>
              </w:rPr>
              <w:t>Разрабатывать</w:t>
            </w:r>
            <w:r w:rsidRPr="00C539C8">
              <w:rPr>
                <w:color w:val="212529"/>
                <w:lang w:val="kk-KZ"/>
              </w:rPr>
              <w:t xml:space="preserve"> </w:t>
            </w:r>
            <w:r w:rsidRPr="0076479C">
              <w:rPr>
                <w:lang w:val="kk-KZ"/>
              </w:rPr>
              <w:t>прототип веб приложения с описаниемкаждогопроцесса и функциональной</w:t>
            </w:r>
            <w:r w:rsidR="000357FA">
              <w:rPr>
                <w:lang w:val="kk-KZ"/>
              </w:rPr>
              <w:t xml:space="preserve"> </w:t>
            </w:r>
            <w:r w:rsidRPr="0076479C">
              <w:rPr>
                <w:lang w:val="kk-KZ"/>
              </w:rPr>
              <w:t>возможности</w:t>
            </w:r>
            <w:r w:rsidR="000357FA">
              <w:rPr>
                <w:lang w:val="kk-KZ"/>
              </w:rPr>
              <w:t xml:space="preserve"> </w:t>
            </w:r>
            <w:r w:rsidRPr="0076479C">
              <w:rPr>
                <w:lang w:val="kk-KZ"/>
              </w:rPr>
              <w:t>приложения(загрузка и обработка файлов с учетомихвеса и типа)</w:t>
            </w:r>
          </w:p>
          <w:p w14:paraId="4C66B12B" w14:textId="775F0659" w:rsidR="00C857E8" w:rsidRDefault="00C857E8" w:rsidP="000357FA">
            <w:pPr>
              <w:pStyle w:val="af0"/>
              <w:shd w:val="clear" w:color="auto" w:fill="FFFFFF"/>
              <w:tabs>
                <w:tab w:val="left" w:pos="323"/>
              </w:tabs>
              <w:spacing w:before="0" w:beforeAutospacing="0" w:after="0" w:afterAutospacing="0"/>
              <w:ind w:left="323" w:hanging="268"/>
            </w:pPr>
            <w:r w:rsidRPr="0076479C">
              <w:rPr>
                <w:lang w:val="kk-KZ"/>
              </w:rPr>
              <w:t>2. Обеспечивать бесперебойную работу  системы при увеличении количества</w:t>
            </w:r>
            <w:r w:rsidRPr="0076479C">
              <w:rPr>
                <w:sz w:val="22"/>
                <w:szCs w:val="22"/>
              </w:rPr>
              <w:t xml:space="preserve"> пользователей</w:t>
            </w:r>
          </w:p>
          <w:p w14:paraId="28DEC312" w14:textId="362A3CD5" w:rsidR="00C857E8" w:rsidRPr="00C539C8" w:rsidRDefault="00C857E8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C539C8">
              <w:rPr>
                <w:sz w:val="24"/>
                <w:szCs w:val="24"/>
                <w:lang w:val="ru-RU"/>
              </w:rPr>
              <w:t>. Определ</w:t>
            </w:r>
            <w:r>
              <w:rPr>
                <w:sz w:val="24"/>
                <w:szCs w:val="24"/>
                <w:lang w:val="ru-RU"/>
              </w:rPr>
              <w:t>я</w:t>
            </w:r>
            <w:r w:rsidRPr="00C539C8">
              <w:rPr>
                <w:sz w:val="24"/>
                <w:szCs w:val="24"/>
                <w:lang w:val="ru-RU"/>
              </w:rPr>
              <w:t>ть требования к нагрузке приложения</w:t>
            </w:r>
          </w:p>
          <w:p w14:paraId="25C1DB77" w14:textId="05C624EC" w:rsidR="00C857E8" w:rsidRPr="0076479C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C539C8">
              <w:rPr>
                <w:sz w:val="24"/>
                <w:szCs w:val="24"/>
                <w:lang w:val="ru-RU"/>
              </w:rPr>
              <w:t>. Разраб</w:t>
            </w:r>
            <w:r>
              <w:rPr>
                <w:sz w:val="24"/>
                <w:szCs w:val="24"/>
                <w:lang w:val="ru-RU"/>
              </w:rPr>
              <w:t>атывать</w:t>
            </w:r>
            <w:r w:rsidRPr="00C539C8">
              <w:rPr>
                <w:sz w:val="24"/>
                <w:szCs w:val="24"/>
                <w:lang w:val="ru-RU"/>
              </w:rPr>
              <w:t xml:space="preserve"> архитектуру приложения, соблюдая принципы проектирования</w:t>
            </w:r>
          </w:p>
        </w:tc>
      </w:tr>
      <w:tr w:rsidR="00C857E8" w:rsidRPr="00C539C8" w14:paraId="76F555F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233550E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652E250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4C0E3F1" w14:textId="0B905743" w:rsidR="00C857E8" w:rsidRPr="00C539C8" w:rsidRDefault="00C857E8" w:rsidP="000357FA">
            <w:pPr>
              <w:tabs>
                <w:tab w:val="left" w:pos="323"/>
              </w:tabs>
              <w:ind w:left="323" w:hanging="268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857E8" w:rsidRPr="00AE6043" w14:paraId="459C70E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5636415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1035DAA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92CE2C0" w14:textId="2BE32DE1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>С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овременных программных средств </w:t>
            </w:r>
            <w:r>
              <w:rPr>
                <w:sz w:val="24"/>
                <w:szCs w:val="24"/>
                <w:lang w:val="ru-RU" w:eastAsia="ru-RU"/>
              </w:rPr>
              <w:t>прототипирования</w:t>
            </w:r>
          </w:p>
          <w:p w14:paraId="4A03CF18" w14:textId="4563CC4E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2. Принцип</w:t>
            </w:r>
            <w:r>
              <w:rPr>
                <w:sz w:val="24"/>
                <w:szCs w:val="24"/>
                <w:lang w:val="ru-RU" w:eastAsia="ru-RU"/>
              </w:rPr>
              <w:t>ы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 построения многопользовательских и распределенных систем.</w:t>
            </w:r>
          </w:p>
          <w:p w14:paraId="401A2223" w14:textId="43CAB82E" w:rsidR="00C857E8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3. Программные обеспечения для работы на сервере</w:t>
            </w:r>
          </w:p>
        </w:tc>
      </w:tr>
      <w:tr w:rsidR="00C857E8" w:rsidRPr="00C539C8" w14:paraId="341E5150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00D4D187" w14:textId="5EFB4592" w:rsidR="00C857E8" w:rsidRPr="00A579B8" w:rsidRDefault="00C857E8" w:rsidP="007D6EBC">
            <w:pPr>
              <w:ind w:right="-108"/>
              <w:rPr>
                <w:b/>
                <w:sz w:val="24"/>
                <w:szCs w:val="24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7F76D632" w14:textId="498E8624" w:rsidR="00C857E8" w:rsidRPr="00C539C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Администрирование и э</w:t>
            </w:r>
            <w:r w:rsidRPr="00C539C8">
              <w:rPr>
                <w:sz w:val="24"/>
                <w:szCs w:val="24"/>
                <w:lang w:val="ru-RU"/>
              </w:rPr>
              <w:t>ксплуатаци</w:t>
            </w:r>
            <w:r>
              <w:rPr>
                <w:sz w:val="24"/>
                <w:szCs w:val="24"/>
                <w:lang w:val="ru-RU"/>
              </w:rPr>
              <w:t>я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программно –аппаратной части  высоко</w:t>
            </w:r>
            <w:r>
              <w:rPr>
                <w:sz w:val="24"/>
                <w:szCs w:val="24"/>
                <w:lang w:val="ru-RU"/>
              </w:rPr>
              <w:t>н</w:t>
            </w:r>
            <w:r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  <w:p w14:paraId="0D04382D" w14:textId="324D41B8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75EBC6AC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  <w:p w14:paraId="7131BAC1" w14:textId="77777777" w:rsidR="00C857E8" w:rsidRPr="00C539C8" w:rsidRDefault="00C857E8" w:rsidP="007D6EBC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C539C8">
              <w:rPr>
                <w:b/>
                <w:color w:val="auto"/>
              </w:rPr>
              <w:t>Задача 1:</w:t>
            </w:r>
          </w:p>
          <w:p w14:paraId="7EC63129" w14:textId="77777777" w:rsidR="00C857E8" w:rsidRPr="00C539C8" w:rsidRDefault="00C857E8" w:rsidP="007D6EBC">
            <w:pPr>
              <w:pStyle w:val="Default"/>
              <w:tabs>
                <w:tab w:val="left" w:pos="414"/>
              </w:tabs>
            </w:pPr>
            <w:r w:rsidRPr="00C539C8">
              <w:rPr>
                <w:lang w:eastAsia="ru-RU"/>
              </w:rPr>
              <w:t>Эксплуатация высоконагруженных приложений</w:t>
            </w:r>
          </w:p>
        </w:tc>
        <w:tc>
          <w:tcPr>
            <w:tcW w:w="4540" w:type="dxa"/>
            <w:gridSpan w:val="3"/>
            <w:vAlign w:val="center"/>
          </w:tcPr>
          <w:p w14:paraId="1458F792" w14:textId="12C5BFBB" w:rsidR="00C857E8" w:rsidRPr="00B27B7C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sz w:val="24"/>
                <w:szCs w:val="24"/>
                <w:lang w:val="ru-RU"/>
              </w:rPr>
            </w:pPr>
            <w:r w:rsidRPr="00B27B7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857E8" w:rsidRPr="00AE6043" w14:paraId="79587D1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91EC7F7" w14:textId="77777777" w:rsidR="00C857E8" w:rsidRPr="00C539C8" w:rsidRDefault="00C857E8" w:rsidP="007D6EBC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CEA0FD7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A6EA563" w14:textId="77777777" w:rsidR="00C857E8" w:rsidRPr="003D4EC1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1. Производить перенос данных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и настроек </w:t>
            </w: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 одно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го</w:t>
            </w: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сервера на другой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сервер</w:t>
            </w:r>
          </w:p>
          <w:p w14:paraId="31CBB197" w14:textId="32350928" w:rsidR="00C857E8" w:rsidRPr="003D4EC1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2. Использовать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hyperlink r:id="rId11" w:tgtFrame="_blank" w:tooltip="Репликация данных" w:history="1">
              <w:r w:rsidRPr="003D4EC1">
                <w:rPr>
                  <w:rFonts w:ascii="Times New Roman" w:hAnsi="Times New Roman" w:cs="Times New Roman"/>
                  <w:spacing w:val="-1"/>
                  <w:sz w:val="24"/>
                  <w:szCs w:val="24"/>
                  <w:lang w:val="ru-RU"/>
                </w:rPr>
                <w:t>репликацию</w:t>
              </w:r>
            </w:hyperlink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для синхронизации данных с одного сервера на другой</w:t>
            </w:r>
            <w:r w:rsidR="00FC534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сервер</w:t>
            </w:r>
          </w:p>
          <w:p w14:paraId="41BC8C20" w14:textId="0B97A9D3" w:rsidR="00C857E8" w:rsidRPr="0076479C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lang w:val="ru-RU"/>
              </w:rPr>
            </w:pPr>
            <w:r w:rsidRPr="003D4EC1">
              <w:rPr>
                <w:spacing w:val="-1"/>
                <w:sz w:val="24"/>
                <w:szCs w:val="24"/>
                <w:lang w:val="ru-RU"/>
              </w:rPr>
              <w:t xml:space="preserve">3. Проводить настройку сервера и </w:t>
            </w:r>
            <w:r>
              <w:rPr>
                <w:spacing w:val="-1"/>
                <w:sz w:val="24"/>
                <w:szCs w:val="24"/>
                <w:lang w:val="ru-RU"/>
              </w:rPr>
              <w:t>БД</w:t>
            </w:r>
            <w:r w:rsidRPr="003D4EC1">
              <w:rPr>
                <w:spacing w:val="-1"/>
                <w:sz w:val="24"/>
                <w:szCs w:val="24"/>
                <w:lang w:val="ru-RU"/>
              </w:rPr>
              <w:t xml:space="preserve"> высоконагруженных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сист</w:t>
            </w:r>
            <w:r w:rsidRPr="003D4EC1">
              <w:rPr>
                <w:spacing w:val="-1"/>
                <w:sz w:val="24"/>
                <w:szCs w:val="24"/>
                <w:lang w:val="ru-RU"/>
              </w:rPr>
              <w:t>ем (менять IP адрес базы в приложении на новый сервер)</w:t>
            </w:r>
          </w:p>
        </w:tc>
      </w:tr>
      <w:tr w:rsidR="00C857E8" w:rsidRPr="00C539C8" w14:paraId="2601F3C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2404D81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7EA24C8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C91F21D" w14:textId="42F4E4CD" w:rsidR="00C857E8" w:rsidRPr="00C539C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857E8" w:rsidRPr="00AE6043" w14:paraId="7205ED1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AE51296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106F9E8" w14:textId="77777777" w:rsidR="00C857E8" w:rsidRPr="00C539C8" w:rsidRDefault="00C857E8" w:rsidP="007D6EB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3AE0509" w14:textId="77777777" w:rsidR="00C857E8" w:rsidRPr="003D4EC1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1. Основы и принципы работы серверов и БД </w:t>
            </w:r>
          </w:p>
          <w:p w14:paraId="0603F640" w14:textId="77777777" w:rsidR="00C857E8" w:rsidRPr="003D4EC1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2. Скриптовые языки программирования для высоконагруженных систем</w:t>
            </w:r>
          </w:p>
          <w:p w14:paraId="610AAFC4" w14:textId="5A2A0AD2" w:rsidR="00C857E8" w:rsidRPr="0076479C" w:rsidRDefault="00C857E8" w:rsidP="000357FA">
            <w:pPr>
              <w:tabs>
                <w:tab w:val="left" w:pos="323"/>
              </w:tabs>
              <w:ind w:left="323" w:hanging="268"/>
              <w:rPr>
                <w:b/>
                <w:lang w:val="ru-RU"/>
              </w:rPr>
            </w:pPr>
            <w:r w:rsidRPr="00C857E8">
              <w:rPr>
                <w:spacing w:val="-1"/>
                <w:sz w:val="24"/>
                <w:szCs w:val="24"/>
                <w:lang w:val="ru-RU"/>
              </w:rPr>
              <w:lastRenderedPageBreak/>
              <w:t>3. Методы и принципы администрирования высоконагруженных систем</w:t>
            </w:r>
          </w:p>
        </w:tc>
      </w:tr>
      <w:tr w:rsidR="00C857E8" w:rsidRPr="00C539C8" w14:paraId="4D038F1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686C767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1B9C770A" w14:textId="77777777" w:rsidR="00C857E8" w:rsidRDefault="00C857E8" w:rsidP="007D6EBC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83381CF" w14:textId="68DC7847" w:rsidR="00C857E8" w:rsidRPr="00DF3089" w:rsidRDefault="00C857E8" w:rsidP="00123C7B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3D4EC1">
              <w:t xml:space="preserve">Мониторинг </w:t>
            </w:r>
            <w:r w:rsidRPr="003D4EC1">
              <w:rPr>
                <w:lang w:val="kk-KZ" w:eastAsia="ru-RU"/>
              </w:rPr>
              <w:t>проблем возникающихнавыскоконагруженныхсистемах и приложениях</w:t>
            </w:r>
            <w:r>
              <w:rPr>
                <w:lang w:val="kk-KZ" w:eastAsia="ru-RU"/>
              </w:rPr>
              <w:t xml:space="preserve"> и их оптимизация</w:t>
            </w:r>
          </w:p>
          <w:p w14:paraId="6B07CCAC" w14:textId="7E837BC1" w:rsidR="00C857E8" w:rsidRPr="00C539C8" w:rsidRDefault="00C857E8" w:rsidP="007D6EBC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2543C0AC" w14:textId="77777777" w:rsidR="00C857E8" w:rsidRPr="00C539C8" w:rsidRDefault="00C857E8" w:rsidP="007D6EBC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36F08E92" w14:textId="77777777" w:rsidR="00C857E8" w:rsidRDefault="00C857E8" w:rsidP="0076479C">
            <w:pPr>
              <w:widowControl/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59A56DF" w14:textId="1462E431" w:rsidR="00C857E8" w:rsidRPr="00C539C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C857E8" w:rsidRPr="00AE6043" w14:paraId="7ECDAA5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0FFAA73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B3AB29B" w14:textId="77777777" w:rsidR="00C857E8" w:rsidRPr="00C539C8" w:rsidRDefault="00C857E8" w:rsidP="007D6EBC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5E299F5" w14:textId="3F6CFDBD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1.</w:t>
            </w:r>
            <w:r w:rsidR="000357FA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Проводить мониторинг работы высоконагруженных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3D4EC1">
              <w:rPr>
                <w:sz w:val="24"/>
                <w:szCs w:val="24"/>
                <w:lang w:val="ru-RU" w:eastAsia="ru-RU"/>
              </w:rPr>
              <w:t>приложений</w:t>
            </w:r>
          </w:p>
          <w:p w14:paraId="413927F1" w14:textId="30D8E7AB" w:rsidR="00C857E8" w:rsidRPr="003D4EC1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2. Определ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ть загруженность сервера при работе приложения </w:t>
            </w:r>
          </w:p>
          <w:p w14:paraId="48BE1D85" w14:textId="77777777" w:rsidR="00C857E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3. Контролировать вносимые изменения в функционал и оборудование для высоконагруженных систем</w:t>
            </w:r>
          </w:p>
          <w:p w14:paraId="407F5068" w14:textId="0C3C69FC" w:rsidR="00C857E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23" w:hanging="268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>4. Исключ</w:t>
            </w:r>
            <w:r>
              <w:rPr>
                <w:sz w:val="24"/>
                <w:szCs w:val="24"/>
                <w:lang w:val="ru-RU" w:eastAsia="ru-RU"/>
              </w:rPr>
              <w:t>а</w:t>
            </w:r>
            <w:r w:rsidRPr="003D4EC1">
              <w:rPr>
                <w:sz w:val="24"/>
                <w:szCs w:val="24"/>
                <w:lang w:val="ru-RU" w:eastAsia="ru-RU"/>
              </w:rPr>
              <w:t>ть избыточность нагрузки</w:t>
            </w:r>
          </w:p>
          <w:p w14:paraId="6F3C7E7E" w14:textId="16CA1F60" w:rsidR="00C857E8" w:rsidRDefault="00C857E8" w:rsidP="000357FA">
            <w:pPr>
              <w:tabs>
                <w:tab w:val="left" w:pos="323"/>
              </w:tabs>
              <w:ind w:left="323" w:right="-108" w:hanging="268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color w:val="212529"/>
                <w:sz w:val="24"/>
                <w:szCs w:val="24"/>
                <w:shd w:val="clear" w:color="auto" w:fill="FFFFFF"/>
                <w:lang w:val="ru-RU"/>
              </w:rPr>
              <w:t>5</w:t>
            </w:r>
            <w:r w:rsidRPr="003D4EC1">
              <w:rPr>
                <w:color w:val="212529"/>
                <w:sz w:val="24"/>
                <w:szCs w:val="24"/>
                <w:shd w:val="clear" w:color="auto" w:fill="FFFFFF"/>
                <w:lang w:val="ru-RU"/>
              </w:rPr>
              <w:t xml:space="preserve">. </w:t>
            </w:r>
            <w:r>
              <w:rPr>
                <w:color w:val="212529"/>
                <w:sz w:val="24"/>
                <w:szCs w:val="24"/>
                <w:shd w:val="clear" w:color="auto" w:fill="FFFFFF"/>
                <w:lang w:val="ru-RU"/>
              </w:rPr>
              <w:t>Проверять работу БД на сервере на корректность выполнения запросов</w:t>
            </w:r>
          </w:p>
        </w:tc>
      </w:tr>
      <w:tr w:rsidR="00C857E8" w:rsidRPr="00C539C8" w14:paraId="5C2A329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FF11B6D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FB60840" w14:textId="77777777" w:rsidR="00C857E8" w:rsidRPr="00C539C8" w:rsidRDefault="00C857E8" w:rsidP="007D6EBC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5676F6B" w14:textId="72225F94" w:rsidR="00C857E8" w:rsidRPr="00C539C8" w:rsidRDefault="00C857E8" w:rsidP="000357FA">
            <w:pPr>
              <w:widowControl/>
              <w:shd w:val="clear" w:color="auto" w:fill="FFFFFF"/>
              <w:tabs>
                <w:tab w:val="left" w:pos="323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C857E8" w:rsidRPr="00AE6043" w14:paraId="7067E16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6CE5C6E" w14:textId="77777777" w:rsidR="00C857E8" w:rsidRPr="00C539C8" w:rsidRDefault="00C857E8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5BCA088" w14:textId="77777777" w:rsidR="00C857E8" w:rsidRPr="00C539C8" w:rsidRDefault="00C857E8" w:rsidP="007D6EBC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0676091" w14:textId="2BB9A5E1" w:rsidR="00C857E8" w:rsidRPr="003D4EC1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Программные средства для мониторинга высоконагруженных систем.</w:t>
            </w:r>
          </w:p>
          <w:p w14:paraId="79E11293" w14:textId="12715EC3" w:rsidR="00C857E8" w:rsidRDefault="00C857E8" w:rsidP="000357FA">
            <w:pPr>
              <w:pStyle w:val="TableParagraph"/>
              <w:tabs>
                <w:tab w:val="left" w:pos="323"/>
                <w:tab w:val="left" w:pos="3547"/>
              </w:tabs>
              <w:ind w:left="323" w:hanging="268"/>
              <w:rPr>
                <w:spacing w:val="-1"/>
                <w:sz w:val="24"/>
                <w:szCs w:val="24"/>
                <w:lang w:val="kk-KZ"/>
              </w:rPr>
            </w:pPr>
            <w:r w:rsidRPr="003D4EC1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2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 w:rsidRPr="0076479C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>Методы и принципы проведения мониторинга</w:t>
            </w:r>
          </w:p>
          <w:p w14:paraId="4A927A3A" w14:textId="2A512FC5" w:rsidR="00C857E8" w:rsidRDefault="00C857E8" w:rsidP="000357FA">
            <w:pPr>
              <w:pStyle w:val="TableParagraph"/>
              <w:tabs>
                <w:tab w:val="left" w:pos="323"/>
              </w:tabs>
              <w:ind w:left="323" w:hanging="268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>3. Программные средства управление сервером</w:t>
            </w:r>
          </w:p>
        </w:tc>
      </w:tr>
      <w:tr w:rsidR="007A2597" w:rsidRPr="00926BF2" w14:paraId="0BB4BE1C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D0161C2" w14:textId="77777777" w:rsidR="007A2597" w:rsidRPr="00C539C8" w:rsidRDefault="007A2597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491026FE" w14:textId="10B3E39A" w:rsidR="007A2597" w:rsidRPr="00C539C8" w:rsidRDefault="007A2597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 w:rsidR="004608A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6523DF" w:rsidRPr="00AE6043" w14:paraId="3CFA44A2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2FEDF7DD" w14:textId="77777777" w:rsidR="006523DF" w:rsidRPr="00C539C8" w:rsidRDefault="006523DF" w:rsidP="007D6EBC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415596E5" w14:textId="77777777" w:rsidR="006523DF" w:rsidRPr="00C539C8" w:rsidRDefault="0065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5F9D9F6F" w14:textId="2E326CCC" w:rsidR="006523DF" w:rsidRDefault="006523DF" w:rsidP="0076479C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3D4EC1">
              <w:rPr>
                <w:sz w:val="24"/>
                <w:szCs w:val="24"/>
              </w:rPr>
              <w:t>real</w:t>
            </w:r>
            <w:r w:rsidRPr="003D4EC1">
              <w:rPr>
                <w:sz w:val="24"/>
                <w:szCs w:val="24"/>
                <w:lang w:val="ru-RU"/>
              </w:rPr>
              <w:t>-</w:t>
            </w:r>
            <w:r w:rsidRPr="003D4EC1">
              <w:rPr>
                <w:sz w:val="24"/>
                <w:szCs w:val="24"/>
              </w:rPr>
              <w:t>time</w:t>
            </w:r>
            <w:r w:rsidRPr="003D4EC1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</w:tr>
      <w:tr w:rsidR="006523DF" w:rsidRPr="00AE6043" w14:paraId="66292FE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827D67D" w14:textId="77777777" w:rsidR="006523DF" w:rsidRPr="00C539C8" w:rsidRDefault="006523DF" w:rsidP="007D6EB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5B5C58DE" w14:textId="77777777" w:rsidR="006523DF" w:rsidDel="006523DF" w:rsidRDefault="006523DF" w:rsidP="0065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00CA263A" w14:textId="77777777" w:rsidR="006523DF" w:rsidRPr="003D4EC1" w:rsidRDefault="006523DF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>
              <w:rPr>
                <w:sz w:val="24"/>
                <w:szCs w:val="24"/>
                <w:lang w:val="ru-RU"/>
              </w:rPr>
              <w:t xml:space="preserve">программирования </w:t>
            </w:r>
            <w:r w:rsidRPr="003D4EC1">
              <w:rPr>
                <w:sz w:val="24"/>
                <w:szCs w:val="24"/>
              </w:rPr>
              <w:t>GO</w:t>
            </w:r>
          </w:p>
        </w:tc>
      </w:tr>
      <w:tr w:rsidR="007A2597" w:rsidRPr="00AE6043" w14:paraId="25E3DF45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5205B0F" w14:textId="77777777" w:rsidR="007A2597" w:rsidRPr="00C539C8" w:rsidRDefault="007A2597" w:rsidP="0017315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55522A16" w14:textId="4EF6B731" w:rsidR="007A2597" w:rsidRPr="00C539C8" w:rsidRDefault="00F21CED" w:rsidP="00173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4C256D73" w14:textId="77777777" w:rsidR="007A2597" w:rsidRDefault="007A2597" w:rsidP="0017315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52E4BE5A" w14:textId="77777777" w:rsidR="002906F5" w:rsidRPr="00C539C8" w:rsidRDefault="002906F5" w:rsidP="0017315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185. Техник программист</w:t>
            </w:r>
          </w:p>
          <w:p w14:paraId="13F129F9" w14:textId="77777777" w:rsidR="007A2597" w:rsidRPr="00C539C8" w:rsidRDefault="007A2597" w:rsidP="0017315D">
            <w:pPr>
              <w:rPr>
                <w:color w:val="1E1E1E"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703D55" w:rsidRPr="00AE6043" w14:paraId="7C6E908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1F91B2E" w14:textId="6554F81B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  <w:p w14:paraId="3C9487A2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2924161D" w14:textId="77777777" w:rsidR="00703D55" w:rsidRPr="001920D9" w:rsidRDefault="00703D55" w:rsidP="00F21CED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68711C37" w14:textId="48871DEF" w:rsidR="00703D55" w:rsidRPr="00C539C8" w:rsidRDefault="00703D55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7F0D23A8" w14:textId="29BA003E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1B1383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1990" w:type="dxa"/>
            <w:vAlign w:val="center"/>
          </w:tcPr>
          <w:p w14:paraId="361DE6EF" w14:textId="77777777" w:rsidR="00703D55" w:rsidRPr="001920D9" w:rsidRDefault="00703D55" w:rsidP="00F21CED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Квалификация:</w:t>
            </w:r>
          </w:p>
          <w:p w14:paraId="34311EE4" w14:textId="77777777" w:rsidR="00703D55" w:rsidRDefault="00703D55" w:rsidP="00F21CED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130501 1 Дизайнер</w:t>
            </w:r>
          </w:p>
          <w:p w14:paraId="5B7ACFEB" w14:textId="77777777" w:rsidR="00703D55" w:rsidRDefault="00703D55" w:rsidP="00F21CED">
            <w:pPr>
              <w:tabs>
                <w:tab w:val="left" w:pos="6372"/>
              </w:tabs>
              <w:snapToGrid w:val="0"/>
              <w:spacing w:line="240" w:lineRule="atLeast"/>
              <w:ind w:right="-121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1305023 </w:t>
            </w:r>
            <w:r w:rsidRPr="00585791">
              <w:rPr>
                <w:sz w:val="24"/>
                <w:lang w:val="ru-RU"/>
              </w:rPr>
              <w:t>Техник-программист</w:t>
            </w:r>
          </w:p>
          <w:p w14:paraId="0CFA612C" w14:textId="6F592C41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bCs/>
                <w:sz w:val="24"/>
                <w:szCs w:val="24"/>
                <w:lang w:val="ru-RU"/>
              </w:rPr>
              <w:t>130404 </w:t>
            </w:r>
            <w:r w:rsidRPr="001B1383">
              <w:rPr>
                <w:sz w:val="24"/>
                <w:szCs w:val="24"/>
                <w:lang w:val="ru-RU"/>
              </w:rPr>
              <w:t xml:space="preserve">3 </w:t>
            </w:r>
            <w:r w:rsidRPr="001B1383">
              <w:rPr>
                <w:bCs/>
                <w:sz w:val="24"/>
                <w:szCs w:val="24"/>
                <w:lang w:val="ru-RU"/>
              </w:rPr>
              <w:t>Техник</w:t>
            </w:r>
            <w:r w:rsidRPr="00585791">
              <w:rPr>
                <w:sz w:val="24"/>
                <w:lang w:val="ru-RU"/>
              </w:rPr>
              <w:t>-программист</w:t>
            </w:r>
          </w:p>
        </w:tc>
      </w:tr>
      <w:tr w:rsidR="00954FEE" w:rsidRPr="00AE6043" w14:paraId="75D6C7DA" w14:textId="77777777" w:rsidTr="00AE3AED">
        <w:tc>
          <w:tcPr>
            <w:tcW w:w="9651" w:type="dxa"/>
            <w:gridSpan w:val="9"/>
            <w:vAlign w:val="center"/>
          </w:tcPr>
          <w:p w14:paraId="36411E46" w14:textId="0B97701A" w:rsidR="00954FEE" w:rsidRPr="00C539C8" w:rsidRDefault="00671198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7B333074" w14:textId="77777777" w:rsidR="00954FEE" w:rsidRPr="00C539C8" w:rsidRDefault="00954FEE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«СПЕЦИАЛИСТ ПО РАЗРАБОТКЕ ВЫСОКОНАГРУЖЕННЫХ ПРИЛОЖЕНИЙ»</w:t>
            </w:r>
          </w:p>
        </w:tc>
      </w:tr>
      <w:tr w:rsidR="00954FEE" w:rsidRPr="00C539C8" w14:paraId="16C984B2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BBDDDD2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4DF3A33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C539C8" w14:paraId="201B177E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BF462F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7985E124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AE6043" w14:paraId="5E2E73B2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A61088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0790EF06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Специалист по разработке высоконагруженных приложений</w:t>
            </w:r>
          </w:p>
        </w:tc>
      </w:tr>
      <w:tr w:rsidR="00954FEE" w:rsidRPr="00C539C8" w14:paraId="16760DF2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7196E8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  <w:vAlign w:val="center"/>
          </w:tcPr>
          <w:p w14:paraId="65B2C68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</w:tr>
      <w:tr w:rsidR="00954FEE" w:rsidRPr="00C539C8" w14:paraId="1B8AB32C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A01B08A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  <w:vAlign w:val="center"/>
          </w:tcPr>
          <w:p w14:paraId="3DDE7DBE" w14:textId="01187D00" w:rsidR="00954FEE" w:rsidRPr="0076479C" w:rsidRDefault="00703D55" w:rsidP="00C85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54FEE" w:rsidRPr="006523DF" w14:paraId="773A3765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3086DF6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656F3B13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 Разработ</w:t>
            </w:r>
            <w:r>
              <w:rPr>
                <w:sz w:val="24"/>
                <w:szCs w:val="24"/>
                <w:lang w:val="ru-RU"/>
              </w:rPr>
              <w:t>ка</w:t>
            </w:r>
            <w:r w:rsidRPr="00C539C8">
              <w:rPr>
                <w:sz w:val="24"/>
                <w:szCs w:val="24"/>
                <w:lang w:val="ru-RU"/>
              </w:rPr>
              <w:t xml:space="preserve">  высоконагруженных приложений</w:t>
            </w:r>
          </w:p>
        </w:tc>
      </w:tr>
      <w:tr w:rsidR="00954FEE" w:rsidRPr="00AE6043" w14:paraId="2AF6D859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0F6C025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3DA1DB88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Обязательные </w:t>
            </w:r>
            <w:r w:rsidRPr="00C539C8">
              <w:rPr>
                <w:sz w:val="24"/>
                <w:szCs w:val="24"/>
                <w:lang w:val="ru-RU"/>
              </w:rPr>
              <w:lastRenderedPageBreak/>
              <w:t>трудовые функции:</w:t>
            </w:r>
          </w:p>
        </w:tc>
        <w:tc>
          <w:tcPr>
            <w:tcW w:w="4540" w:type="dxa"/>
            <w:gridSpan w:val="3"/>
          </w:tcPr>
          <w:p w14:paraId="056FBEC9" w14:textId="77797637" w:rsidR="00954FEE" w:rsidRPr="00C539C8" w:rsidRDefault="00954FEE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1.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Проектирование</w:t>
            </w:r>
            <w:r>
              <w:rPr>
                <w:sz w:val="24"/>
                <w:szCs w:val="24"/>
                <w:lang w:val="ru-RU"/>
              </w:rPr>
              <w:t xml:space="preserve"> и разработка </w:t>
            </w:r>
            <w:r w:rsidRPr="003D4EC1">
              <w:rPr>
                <w:sz w:val="24"/>
                <w:szCs w:val="24"/>
                <w:lang w:val="ru-RU"/>
              </w:rPr>
              <w:lastRenderedPageBreak/>
              <w:t>высоконагруженных систем</w:t>
            </w:r>
          </w:p>
        </w:tc>
      </w:tr>
      <w:tr w:rsidR="00954FEE" w:rsidRPr="00AE6043" w14:paraId="2F1478CB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AD6921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4AE77CE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64370DAC" w14:textId="77777777" w:rsidR="00954FEE" w:rsidRDefault="00954FEE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Администрирование и э</w:t>
            </w:r>
            <w:r w:rsidRPr="00C539C8">
              <w:rPr>
                <w:sz w:val="24"/>
                <w:szCs w:val="24"/>
                <w:lang w:val="ru-RU"/>
              </w:rPr>
              <w:t>ксплуатаци</w:t>
            </w:r>
            <w:r>
              <w:rPr>
                <w:sz w:val="24"/>
                <w:szCs w:val="24"/>
                <w:lang w:val="ru-RU"/>
              </w:rPr>
              <w:t>я</w:t>
            </w:r>
            <w:r w:rsidRPr="00C539C8">
              <w:rPr>
                <w:sz w:val="24"/>
                <w:szCs w:val="24"/>
                <w:lang w:val="ru-RU"/>
              </w:rPr>
              <w:t xml:space="preserve"> программно –аппаратной части  высоко</w:t>
            </w:r>
            <w:r>
              <w:rPr>
                <w:sz w:val="24"/>
                <w:szCs w:val="24"/>
                <w:lang w:val="ru-RU"/>
              </w:rPr>
              <w:t>н</w:t>
            </w:r>
            <w:r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</w:tc>
      </w:tr>
      <w:tr w:rsidR="00954FEE" w:rsidRPr="00C539C8" w14:paraId="3BA2F77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F6AE082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0233B020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13F86763" w14:textId="77777777" w:rsidR="00954FEE" w:rsidRPr="00C539C8" w:rsidRDefault="00954FEE" w:rsidP="000357FA">
            <w:pPr>
              <w:widowControl/>
              <w:shd w:val="clear" w:color="auto" w:fill="FFFFFF"/>
              <w:autoSpaceDE/>
              <w:autoSpaceDN/>
              <w:ind w:left="292" w:hanging="29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703D55" w:rsidRPr="00C539C8" w14:paraId="797B5845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AFFEA85" w14:textId="455B69EB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6D4CE5A" w14:textId="77777777" w:rsidR="00703D55" w:rsidRPr="003D4EC1" w:rsidRDefault="00703D55" w:rsidP="00C857E8">
            <w:pPr>
              <w:ind w:right="-108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Проектирование</w:t>
            </w:r>
            <w:r>
              <w:rPr>
                <w:sz w:val="24"/>
                <w:szCs w:val="24"/>
                <w:lang w:val="ru-RU"/>
              </w:rPr>
              <w:t xml:space="preserve"> и разработка </w:t>
            </w:r>
            <w:r w:rsidRPr="003D4EC1">
              <w:rPr>
                <w:sz w:val="24"/>
                <w:szCs w:val="24"/>
                <w:lang w:val="ru-RU"/>
              </w:rPr>
              <w:t>высоконагруженных систем</w:t>
            </w:r>
          </w:p>
          <w:p w14:paraId="3CFD2AF6" w14:textId="77777777" w:rsidR="00703D55" w:rsidRPr="00C539C8" w:rsidRDefault="00703D55" w:rsidP="00C857E8">
            <w:pPr>
              <w:ind w:right="-108"/>
              <w:rPr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5765F828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7DEDF9BC" w14:textId="77777777" w:rsidR="00703D55" w:rsidRPr="003D4EC1" w:rsidRDefault="00703D55" w:rsidP="00C857E8">
            <w:pPr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Разработка </w:t>
            </w:r>
            <w:r>
              <w:rPr>
                <w:sz w:val="24"/>
                <w:szCs w:val="24"/>
                <w:lang w:val="ru-RU"/>
              </w:rPr>
              <w:t>и управлением БДв</w:t>
            </w:r>
            <w:r w:rsidRPr="003D4EC1">
              <w:rPr>
                <w:sz w:val="24"/>
                <w:szCs w:val="24"/>
                <w:lang w:val="ru-RU"/>
              </w:rPr>
              <w:t xml:space="preserve"> высоконагруженных систем</w:t>
            </w:r>
            <w:r>
              <w:rPr>
                <w:sz w:val="24"/>
                <w:szCs w:val="24"/>
                <w:lang w:val="ru-RU"/>
              </w:rPr>
              <w:t>ах</w:t>
            </w:r>
          </w:p>
          <w:p w14:paraId="2D928E05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  <w:p w14:paraId="6A5F1EDF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E302EAC" w14:textId="77777777" w:rsidR="00703D55" w:rsidRPr="00C539C8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03D55" w:rsidRPr="00AE6043" w14:paraId="46E68C8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9DB2B42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8176B34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57876C4" w14:textId="77777777" w:rsidR="00703D55" w:rsidRPr="00084D20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084D20">
              <w:rPr>
                <w:sz w:val="24"/>
                <w:szCs w:val="24"/>
                <w:lang w:val="ru-RU"/>
              </w:rPr>
              <w:t>1. Создавать запросы, добавлять записи, вносить изменения в структуру БД.</w:t>
            </w:r>
          </w:p>
          <w:p w14:paraId="097124FC" w14:textId="77777777" w:rsidR="00703D55" w:rsidRPr="00084D20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084D20">
              <w:rPr>
                <w:sz w:val="24"/>
                <w:szCs w:val="24"/>
                <w:lang w:val="ru-RU"/>
              </w:rPr>
              <w:t>2. Осуществлять нормализацию данных, целостность данных</w:t>
            </w:r>
          </w:p>
          <w:p w14:paraId="54A47A9D" w14:textId="6CF60AE0" w:rsidR="00703D55" w:rsidRPr="003D4EC1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084D20">
              <w:rPr>
                <w:sz w:val="24"/>
                <w:szCs w:val="24"/>
                <w:lang w:val="ru-RU"/>
              </w:rPr>
              <w:t>3. Реагировать на переполненность БД и производить масштабирование БД и использовать облака для хостинга новых проектов</w:t>
            </w:r>
          </w:p>
          <w:p w14:paraId="4500B32D" w14:textId="77777777" w:rsidR="00703D55" w:rsidRPr="00284069" w:rsidRDefault="00703D55" w:rsidP="000357FA">
            <w:pPr>
              <w:ind w:left="292" w:hanging="292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 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Выносить </w:t>
            </w:r>
            <w:r>
              <w:rPr>
                <w:sz w:val="24"/>
                <w:szCs w:val="24"/>
                <w:lang w:val="ru-RU" w:eastAsia="ru-RU"/>
              </w:rPr>
              <w:t>БД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 на отдельный сервер для увеличения ее производительности</w:t>
            </w:r>
          </w:p>
        </w:tc>
      </w:tr>
      <w:tr w:rsidR="00954FEE" w:rsidRPr="00C539C8" w14:paraId="21C4C52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789A2C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6359C0F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1B0AC09" w14:textId="77777777" w:rsidR="00954FEE" w:rsidRPr="00C539C8" w:rsidRDefault="00954FEE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AE6043" w14:paraId="05DF2F4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4CBB0E6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54E3195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FB0B503" w14:textId="57AF7E1F" w:rsidR="00703D55" w:rsidRPr="003D4EC1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1. Принцип</w:t>
            </w:r>
            <w:r>
              <w:rPr>
                <w:sz w:val="24"/>
                <w:szCs w:val="24"/>
                <w:lang w:val="ru-RU"/>
              </w:rPr>
              <w:t>ы</w:t>
            </w:r>
            <w:r w:rsidRPr="003D4EC1">
              <w:rPr>
                <w:sz w:val="24"/>
                <w:szCs w:val="24"/>
                <w:lang w:val="ru-RU"/>
              </w:rPr>
              <w:t xml:space="preserve"> работы кэширования объектов </w:t>
            </w:r>
          </w:p>
          <w:p w14:paraId="091CF8BA" w14:textId="77777777" w:rsidR="00703D55" w:rsidRPr="003D4EC1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2. Причины нестандартных ошибок</w:t>
            </w:r>
          </w:p>
          <w:p w14:paraId="377EB9BC" w14:textId="77777777" w:rsidR="00703D55" w:rsidRPr="003D4EC1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3. Методы условной и безусловной оптимизации</w:t>
            </w:r>
          </w:p>
          <w:p w14:paraId="13A823B0" w14:textId="77777777" w:rsidR="00703D55" w:rsidRPr="003D4EC1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4. Методы повышения производительности высоконагруженных web-систем</w:t>
            </w:r>
          </w:p>
          <w:p w14:paraId="03D10CA8" w14:textId="346DC7DE" w:rsidR="00703D55" w:rsidRPr="00C539C8" w:rsidRDefault="00703D55" w:rsidP="000357FA">
            <w:pPr>
              <w:ind w:left="292" w:hanging="292"/>
              <w:rPr>
                <w:b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>5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. Алгоритмы балансировки ресурсов пользователей web-сервисов </w:t>
            </w:r>
          </w:p>
        </w:tc>
      </w:tr>
      <w:tr w:rsidR="00703D55" w:rsidRPr="00C539C8" w14:paraId="5B306F83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E452D7C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EEEC124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8746CC7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Разработка </w:t>
            </w:r>
            <w:r>
              <w:rPr>
                <w:color w:val="auto"/>
              </w:rPr>
              <w:t xml:space="preserve">интерфейса и тестирование </w:t>
            </w:r>
            <w:r w:rsidRPr="00C539C8">
              <w:rPr>
                <w:color w:val="auto"/>
              </w:rPr>
              <w:t>высоконагруженных</w:t>
            </w:r>
          </w:p>
          <w:p w14:paraId="657DDAF1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приложений </w:t>
            </w:r>
          </w:p>
          <w:p w14:paraId="284548C9" w14:textId="77777777" w:rsidR="00703D55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05061CD1" w14:textId="77777777" w:rsidR="00703D55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68C3094" w14:textId="77777777" w:rsidR="00703D55" w:rsidRPr="00C539C8" w:rsidRDefault="00703D55" w:rsidP="000357FA">
            <w:pPr>
              <w:pStyle w:val="Default"/>
              <w:ind w:left="292" w:hanging="292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703D55" w:rsidRPr="00AE6043" w14:paraId="5DBCB9B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1236D7E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72C4854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8DF71EB" w14:textId="77777777" w:rsidR="00703D55" w:rsidRDefault="00703D55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92"/>
            </w:pPr>
            <w:r>
              <w:t xml:space="preserve">1. </w:t>
            </w:r>
            <w:r w:rsidRPr="00284069">
              <w:t xml:space="preserve">Применять методы установки несколько бекендов,  для снятия нагрузки на Web приложение </w:t>
            </w:r>
          </w:p>
          <w:p w14:paraId="4F220F13" w14:textId="4F1D03AB" w:rsidR="00703D55" w:rsidRPr="00284069" w:rsidRDefault="00703D55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92"/>
            </w:pPr>
            <w:r>
              <w:t>2. Разрабатывать интерфейс приложения применяя с</w:t>
            </w:r>
            <w:r w:rsidRPr="003D4EC1">
              <w:t xml:space="preserve">криптовые  языки программирования 3. </w:t>
            </w:r>
            <w:r w:rsidRPr="00837CFB">
              <w:t>Документировать разработк</w:t>
            </w:r>
            <w:r>
              <w:t>у</w:t>
            </w:r>
            <w:r w:rsidRPr="00837CFB">
              <w:t xml:space="preserve"> веб приложения</w:t>
            </w:r>
            <w:r>
              <w:t>, (планы по р</w:t>
            </w:r>
            <w:r w:rsidRPr="00284069">
              <w:t>аспределению задач</w:t>
            </w:r>
            <w:r>
              <w:t>, определение</w:t>
            </w:r>
            <w:r w:rsidR="00FC5348">
              <w:t xml:space="preserve"> </w:t>
            </w:r>
            <w:r>
              <w:t>сроков выполнения работы)</w:t>
            </w:r>
          </w:p>
          <w:p w14:paraId="68A92969" w14:textId="48B21B6A" w:rsidR="00703D55" w:rsidRPr="003D4EC1" w:rsidRDefault="000357FA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92"/>
            </w:pPr>
            <w:r>
              <w:t>3</w:t>
            </w:r>
            <w:r w:rsidR="00703D55" w:rsidRPr="003D4EC1">
              <w:t>. Оцени</w:t>
            </w:r>
            <w:r w:rsidR="00703D55">
              <w:t>ва</w:t>
            </w:r>
            <w:r w:rsidR="00703D55" w:rsidRPr="003D4EC1">
              <w:t>ть удаленность объектов (территориальное расстояние между объектами), загруженность канала, производительность рабочей машины и качество и пропускную способность канала.</w:t>
            </w:r>
          </w:p>
          <w:p w14:paraId="3CA6955C" w14:textId="47D06F18" w:rsidR="00703D55" w:rsidRPr="00284069" w:rsidRDefault="000357FA" w:rsidP="000357FA">
            <w:pPr>
              <w:pStyle w:val="Default"/>
              <w:ind w:left="292" w:hanging="292"/>
              <w:rPr>
                <w:rFonts w:eastAsia="Times New Roman"/>
                <w:color w:val="auto"/>
                <w:lang w:eastAsia="ru-RU"/>
              </w:rPr>
            </w:pPr>
            <w:r>
              <w:rPr>
                <w:lang w:eastAsia="ru-RU"/>
              </w:rPr>
              <w:t>4</w:t>
            </w:r>
            <w:r w:rsidR="00703D55" w:rsidRPr="00284069">
              <w:rPr>
                <w:lang w:eastAsia="ru-RU"/>
              </w:rPr>
              <w:t>. Разработать математическую модель оценки нагруженности на систему </w:t>
            </w:r>
          </w:p>
        </w:tc>
      </w:tr>
      <w:tr w:rsidR="00703D55" w:rsidRPr="00C539C8" w14:paraId="50FE2AC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3BB868C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C259B20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9BCF48A" w14:textId="77777777" w:rsidR="00703D55" w:rsidRPr="00C539C8" w:rsidRDefault="00703D55" w:rsidP="000357FA">
            <w:pPr>
              <w:ind w:left="292" w:hanging="29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AE6043" w14:paraId="1CEC07D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55F5698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589D205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34AF617" w14:textId="77777777" w:rsidR="00703D55" w:rsidRPr="003D4EC1" w:rsidRDefault="00703D55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65"/>
            </w:pPr>
            <w:r w:rsidRPr="003D4EC1">
              <w:t xml:space="preserve">1. Метод экспертных оценок с весовыми коэффициентами и модель распределения нагрузки в предположении наличия зеркал, </w:t>
            </w:r>
            <w:r w:rsidRPr="003D4EC1">
              <w:lastRenderedPageBreak/>
              <w:t>основанная на Пуассоновском распределении</w:t>
            </w:r>
          </w:p>
          <w:p w14:paraId="2DCF95F7" w14:textId="77777777" w:rsidR="00703D55" w:rsidRPr="003D4EC1" w:rsidRDefault="00703D55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65"/>
            </w:pPr>
            <w:r w:rsidRPr="003D4EC1">
              <w:t>2. Подход</w:t>
            </w:r>
            <w:r>
              <w:t xml:space="preserve">ы </w:t>
            </w:r>
            <w:r w:rsidRPr="003D4EC1">
              <w:t>к организации высоконагруженных Web – систем</w:t>
            </w:r>
          </w:p>
          <w:p w14:paraId="0FB8F4C2" w14:textId="66412432" w:rsidR="00703D55" w:rsidRPr="003D4EC1" w:rsidRDefault="00703D55" w:rsidP="000357FA">
            <w:pPr>
              <w:pStyle w:val="af0"/>
              <w:shd w:val="clear" w:color="auto" w:fill="FFFFFF"/>
              <w:spacing w:before="0" w:beforeAutospacing="0" w:after="0" w:afterAutospacing="0"/>
              <w:ind w:left="292" w:hanging="265"/>
            </w:pPr>
            <w:r w:rsidRPr="003D4EC1">
              <w:t>3. Принцип математического описания нагрузки с оценкой составляющих в шкале от 0 до 1 и введения весовых коэффициентов для каждого фактора, влияющего на нагрузку</w:t>
            </w:r>
          </w:p>
          <w:p w14:paraId="459269A7" w14:textId="77777777" w:rsidR="00703D55" w:rsidRDefault="00703D55" w:rsidP="000357FA">
            <w:pPr>
              <w:ind w:left="292" w:hanging="265"/>
              <w:rPr>
                <w:b/>
                <w:sz w:val="24"/>
                <w:szCs w:val="24"/>
                <w:lang w:val="ru-RU"/>
              </w:rPr>
            </w:pPr>
            <w:r w:rsidRPr="00284069">
              <w:rPr>
                <w:lang w:val="ru-RU"/>
              </w:rPr>
              <w:t xml:space="preserve">4. </w:t>
            </w:r>
            <w:r>
              <w:rPr>
                <w:lang w:val="ru-RU"/>
              </w:rPr>
              <w:t>Современные скриптовые я</w:t>
            </w:r>
            <w:r w:rsidRPr="00284069">
              <w:rPr>
                <w:lang w:val="ru-RU"/>
              </w:rPr>
              <w:t>зыки</w:t>
            </w:r>
            <w:r>
              <w:rPr>
                <w:lang w:val="ru-RU"/>
              </w:rPr>
              <w:t xml:space="preserve"> </w:t>
            </w:r>
            <w:r w:rsidRPr="00284069">
              <w:rPr>
                <w:lang w:val="ru-RU"/>
              </w:rPr>
              <w:t>программирования</w:t>
            </w:r>
            <w:r>
              <w:rPr>
                <w:lang w:val="ru-RU"/>
              </w:rPr>
              <w:t>, интегрирования фреймворков</w:t>
            </w:r>
          </w:p>
        </w:tc>
      </w:tr>
      <w:tr w:rsidR="00703D55" w:rsidRPr="00C539C8" w14:paraId="3056DE42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5B0DE40E" w14:textId="68A8CCC6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3EF2D2FD" w14:textId="2AE7F783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Администрирование и э</w:t>
            </w:r>
            <w:r w:rsidRPr="00C539C8">
              <w:rPr>
                <w:sz w:val="24"/>
                <w:szCs w:val="24"/>
                <w:lang w:val="ru-RU"/>
              </w:rPr>
              <w:t>ксплуатаци</w:t>
            </w:r>
            <w:r>
              <w:rPr>
                <w:sz w:val="24"/>
                <w:szCs w:val="24"/>
                <w:lang w:val="ru-RU"/>
              </w:rPr>
              <w:t>я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программно –аппаратной части  высоко</w:t>
            </w:r>
            <w:r>
              <w:rPr>
                <w:sz w:val="24"/>
                <w:szCs w:val="24"/>
                <w:lang w:val="ru-RU"/>
              </w:rPr>
              <w:t>н</w:t>
            </w:r>
            <w:r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  <w:p w14:paraId="04950EF4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656B4E5A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60A9B6DF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C539C8">
              <w:rPr>
                <w:b/>
                <w:color w:val="auto"/>
              </w:rPr>
              <w:t>Задача 1:</w:t>
            </w:r>
          </w:p>
          <w:p w14:paraId="69D98398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</w:pPr>
            <w:r w:rsidRPr="00C539C8">
              <w:rPr>
                <w:lang w:eastAsia="ru-RU"/>
              </w:rPr>
              <w:t>Эксплуатация высоконагруженных приложений</w:t>
            </w:r>
          </w:p>
        </w:tc>
        <w:tc>
          <w:tcPr>
            <w:tcW w:w="4540" w:type="dxa"/>
            <w:gridSpan w:val="3"/>
            <w:vAlign w:val="center"/>
          </w:tcPr>
          <w:p w14:paraId="589A3E5A" w14:textId="77777777" w:rsidR="00703D55" w:rsidRPr="00B27B7C" w:rsidRDefault="00703D55" w:rsidP="000357FA">
            <w:pPr>
              <w:ind w:left="292" w:hanging="265"/>
              <w:rPr>
                <w:b/>
                <w:sz w:val="24"/>
                <w:szCs w:val="24"/>
                <w:lang w:val="ru-RU"/>
              </w:rPr>
            </w:pPr>
            <w:r w:rsidRPr="00B27B7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03D55" w:rsidRPr="00AE6043" w14:paraId="38239C6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F841413" w14:textId="77777777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902EB46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008DC7D" w14:textId="77777777" w:rsidR="00703D55" w:rsidRPr="003D4EC1" w:rsidRDefault="00703D55" w:rsidP="000357FA">
            <w:pPr>
              <w:ind w:left="292" w:hanging="265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3D4EC1">
              <w:rPr>
                <w:sz w:val="24"/>
                <w:szCs w:val="24"/>
                <w:lang w:val="ru-RU"/>
              </w:rPr>
              <w:t>.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Определить наиболее подверженные нагрузке участки</w:t>
            </w:r>
          </w:p>
          <w:p w14:paraId="6EFF44DB" w14:textId="77777777" w:rsidR="00703D55" w:rsidRPr="003D4EC1" w:rsidRDefault="00703D55" w:rsidP="000357FA">
            <w:pPr>
              <w:ind w:left="292" w:hanging="265"/>
              <w:rPr>
                <w:color w:val="000000"/>
                <w:sz w:val="24"/>
                <w:szCs w:val="24"/>
                <w:lang w:val="kk-KZ" w:eastAsia="ru-RU"/>
              </w:rPr>
            </w:pPr>
            <w:r w:rsidRPr="003D4EC1">
              <w:rPr>
                <w:color w:val="000000"/>
                <w:sz w:val="24"/>
                <w:szCs w:val="24"/>
                <w:lang w:val="kk-KZ" w:eastAsia="ru-RU"/>
              </w:rPr>
              <w:t>2. Настроить дашборд с выведенными туда максимально приоритетными метриками</w:t>
            </w:r>
          </w:p>
          <w:p w14:paraId="52016E29" w14:textId="77777777" w:rsidR="00703D55" w:rsidRDefault="00703D55" w:rsidP="000357FA">
            <w:pPr>
              <w:ind w:left="292" w:hanging="265"/>
              <w:rPr>
                <w:color w:val="000000"/>
                <w:sz w:val="24"/>
                <w:szCs w:val="24"/>
                <w:lang w:val="kk-KZ" w:eastAsia="ru-RU"/>
              </w:rPr>
            </w:pPr>
            <w:r w:rsidRPr="003D4EC1">
              <w:rPr>
                <w:color w:val="000000"/>
                <w:sz w:val="24"/>
                <w:szCs w:val="24"/>
                <w:lang w:val="kk-KZ" w:eastAsia="ru-RU"/>
              </w:rPr>
              <w:t>3.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Управлять 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Web сервер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ом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БД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 xml:space="preserve">, т.е.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техническими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 xml:space="preserve"> узл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ами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, которые непосредственно отвечают за генерацию ответа на запрос пользователя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.</w:t>
            </w:r>
          </w:p>
          <w:p w14:paraId="1BEBF20A" w14:textId="77777777" w:rsidR="00703D55" w:rsidRPr="00284069" w:rsidRDefault="00703D55" w:rsidP="000357FA">
            <w:pPr>
              <w:ind w:left="292" w:hanging="265"/>
              <w:rPr>
                <w:sz w:val="24"/>
                <w:szCs w:val="24"/>
                <w:lang w:val="kk-KZ" w:eastAsia="ru-RU"/>
              </w:rPr>
            </w:pPr>
            <w:r w:rsidRPr="00284069">
              <w:rPr>
                <w:sz w:val="24"/>
                <w:szCs w:val="24"/>
                <w:lang w:val="kk-KZ" w:eastAsia="ru-RU"/>
              </w:rPr>
              <w:t>4. Применять методы и средства обнаружения и исправление ошибок на сервере и в БД</w:t>
            </w:r>
          </w:p>
          <w:p w14:paraId="45B126A0" w14:textId="2EC436B0" w:rsidR="00703D55" w:rsidRPr="00284069" w:rsidRDefault="00703D55" w:rsidP="000357FA">
            <w:pPr>
              <w:ind w:left="292" w:hanging="265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 Управлять средствами о</w:t>
            </w:r>
            <w:r w:rsidRPr="003D4EC1">
              <w:rPr>
                <w:sz w:val="24"/>
                <w:szCs w:val="24"/>
                <w:lang w:val="ru-RU"/>
              </w:rPr>
              <w:t>рганизаци</w:t>
            </w:r>
            <w:r>
              <w:rPr>
                <w:sz w:val="24"/>
                <w:szCs w:val="24"/>
                <w:lang w:val="ru-RU"/>
              </w:rPr>
              <w:t>и</w:t>
            </w:r>
            <w:r w:rsidRPr="003D4EC1">
              <w:rPr>
                <w:sz w:val="24"/>
                <w:szCs w:val="24"/>
                <w:lang w:val="ru-RU"/>
              </w:rPr>
              <w:t xml:space="preserve"> очереди задач для выполнения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 w:rsidRPr="003D4EC1">
              <w:rPr>
                <w:sz w:val="24"/>
                <w:szCs w:val="24"/>
                <w:lang w:val="ru-RU"/>
              </w:rPr>
              <w:t>тяжелых операции асинхронно</w:t>
            </w:r>
            <w:r>
              <w:rPr>
                <w:sz w:val="24"/>
                <w:szCs w:val="24"/>
                <w:lang w:val="ru-RU"/>
              </w:rPr>
              <w:t>,</w:t>
            </w:r>
            <w:r w:rsidRPr="003D4EC1">
              <w:rPr>
                <w:sz w:val="24"/>
                <w:szCs w:val="24"/>
                <w:lang w:val="ru-RU"/>
              </w:rPr>
              <w:t xml:space="preserve"> не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3D4EC1">
              <w:rPr>
                <w:sz w:val="24"/>
                <w:szCs w:val="24"/>
                <w:lang w:val="ru-RU"/>
              </w:rPr>
              <w:t>замедляя основное приложение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3D4EC1">
              <w:rPr>
                <w:sz w:val="24"/>
                <w:szCs w:val="24"/>
                <w:lang w:val="ru-RU"/>
              </w:rPr>
              <w:t>путем балансировки DNS</w:t>
            </w:r>
          </w:p>
        </w:tc>
      </w:tr>
      <w:tr w:rsidR="00703D55" w:rsidRPr="00C539C8" w14:paraId="1A335BEE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11E6EDC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78FD83F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467B910" w14:textId="77777777" w:rsidR="00703D55" w:rsidRPr="00C539C8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C539C8" w14:paraId="18C4AAF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108D1DF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A6827F5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8D1DAF0" w14:textId="77777777" w:rsidR="00703D55" w:rsidRPr="003D4EC1" w:rsidRDefault="00703D55" w:rsidP="000357FA">
            <w:pPr>
              <w:ind w:left="292" w:hanging="265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>1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Методы быстрого 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поиска и устранения узких мест и ошибок проектов</w:t>
            </w:r>
          </w:p>
          <w:p w14:paraId="65C90978" w14:textId="77777777" w:rsidR="00703D55" w:rsidRDefault="00703D55" w:rsidP="000357FA">
            <w:pPr>
              <w:ind w:left="292" w:hanging="265"/>
              <w:rPr>
                <w:color w:val="000000"/>
                <w:sz w:val="24"/>
                <w:szCs w:val="24"/>
                <w:lang w:val="kk-KZ" w:eastAsia="ru-RU"/>
              </w:rPr>
            </w:pPr>
            <w:r w:rsidRPr="003D4EC1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Языки скриптов и языки программирования веб приложений</w:t>
            </w:r>
          </w:p>
          <w:p w14:paraId="6C7D2A17" w14:textId="77777777" w:rsidR="00703D55" w:rsidRPr="00C539C8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b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>3. Программные средства для мониторинга</w:t>
            </w:r>
          </w:p>
        </w:tc>
      </w:tr>
      <w:tr w:rsidR="00703D55" w:rsidRPr="00C539C8" w14:paraId="24CA3A4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8458C52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F25052C" w14:textId="77777777" w:rsidR="00703D55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A444B97" w14:textId="77777777" w:rsidR="00703D55" w:rsidRPr="00DF3089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3D4EC1">
              <w:t xml:space="preserve">Мониторинг </w:t>
            </w:r>
            <w:r w:rsidRPr="003D4EC1">
              <w:rPr>
                <w:lang w:val="kk-KZ" w:eastAsia="ru-RU"/>
              </w:rPr>
              <w:t>проблем возникающихнавыскоконагруженныхсистемах и приложениях</w:t>
            </w:r>
            <w:r>
              <w:rPr>
                <w:lang w:val="kk-KZ" w:eastAsia="ru-RU"/>
              </w:rPr>
              <w:t xml:space="preserve"> и их оптимизация</w:t>
            </w:r>
          </w:p>
          <w:p w14:paraId="0914BB32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B5E30BF" w14:textId="77777777" w:rsidR="00703D55" w:rsidRPr="00C539C8" w:rsidRDefault="00703D55" w:rsidP="00C857E8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67810971" w14:textId="77777777" w:rsidR="00703D55" w:rsidRDefault="00703D55" w:rsidP="00C857E8">
            <w:pPr>
              <w:widowControl/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C543035" w14:textId="77777777" w:rsidR="00703D55" w:rsidRPr="00C539C8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703D55" w:rsidRPr="00AE6043" w14:paraId="7568813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C53C178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431EBC4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A2E8981" w14:textId="77777777" w:rsidR="00703D55" w:rsidRPr="003D4EC1" w:rsidRDefault="00703D55" w:rsidP="000357FA">
            <w:pPr>
              <w:ind w:left="292" w:hanging="26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Pr="003D4EC1">
              <w:rPr>
                <w:sz w:val="24"/>
                <w:szCs w:val="24"/>
                <w:lang w:val="ru-RU"/>
              </w:rPr>
              <w:t xml:space="preserve">Выносить участки на отдельные узлы и </w:t>
            </w:r>
            <w:r>
              <w:rPr>
                <w:sz w:val="24"/>
                <w:szCs w:val="24"/>
                <w:lang w:val="ru-RU"/>
              </w:rPr>
              <w:t xml:space="preserve">проводить </w:t>
            </w:r>
            <w:r w:rsidRPr="003D4EC1">
              <w:rPr>
                <w:sz w:val="24"/>
                <w:szCs w:val="24"/>
                <w:lang w:val="ru-RU"/>
              </w:rPr>
              <w:t>их оптимизаци</w:t>
            </w:r>
            <w:r>
              <w:rPr>
                <w:sz w:val="24"/>
                <w:szCs w:val="24"/>
                <w:lang w:val="ru-RU"/>
              </w:rPr>
              <w:t>ю</w:t>
            </w:r>
            <w:r w:rsidRPr="003D4EC1">
              <w:rPr>
                <w:sz w:val="24"/>
                <w:szCs w:val="24"/>
                <w:lang w:val="ru-RU"/>
              </w:rPr>
              <w:t>.</w:t>
            </w:r>
          </w:p>
          <w:p w14:paraId="765E08C1" w14:textId="77777777" w:rsidR="00703D55" w:rsidRPr="003D4EC1" w:rsidRDefault="00703D55" w:rsidP="000357FA">
            <w:pPr>
              <w:ind w:left="292" w:right="-108" w:hanging="265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2.  Применять методы оптимизации для производительности </w:t>
            </w:r>
            <w:r w:rsidRPr="003D4EC1">
              <w:rPr>
                <w:color w:val="000000"/>
                <w:sz w:val="24"/>
                <w:szCs w:val="24"/>
                <w:lang w:val="kk-KZ" w:eastAsia="ru-RU"/>
              </w:rPr>
              <w:t>высоконагруженных систем</w:t>
            </w:r>
          </w:p>
          <w:p w14:paraId="1082CDBA" w14:textId="77777777" w:rsidR="00703D55" w:rsidRPr="003D4EC1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sz w:val="24"/>
                <w:szCs w:val="24"/>
                <w:lang w:val="ru-RU" w:eastAsia="ru-RU"/>
              </w:rPr>
            </w:pPr>
            <w:r w:rsidRPr="003D4EC1">
              <w:rPr>
                <w:sz w:val="24"/>
                <w:szCs w:val="24"/>
                <w:lang w:val="ru-RU"/>
              </w:rPr>
              <w:t>3. Настраивать директивы</w:t>
            </w:r>
            <w:r>
              <w:rPr>
                <w:sz w:val="24"/>
                <w:szCs w:val="24"/>
                <w:lang w:val="ru-RU"/>
              </w:rPr>
              <w:t xml:space="preserve"> и о</w:t>
            </w:r>
            <w:r w:rsidRPr="003D4EC1">
              <w:rPr>
                <w:sz w:val="24"/>
                <w:szCs w:val="24"/>
                <w:lang w:val="ru-RU"/>
              </w:rPr>
              <w:t xml:space="preserve">птимизировать запросы для быстродействия сервера </w:t>
            </w:r>
            <w:r>
              <w:rPr>
                <w:sz w:val="24"/>
                <w:szCs w:val="24"/>
                <w:lang w:val="ru-RU"/>
              </w:rPr>
              <w:t>БД</w:t>
            </w:r>
          </w:p>
          <w:p w14:paraId="051B048F" w14:textId="77777777" w:rsidR="00703D55" w:rsidRPr="003D4EC1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3D4EC1">
              <w:rPr>
                <w:sz w:val="24"/>
                <w:szCs w:val="24"/>
                <w:lang w:val="ru-RU"/>
              </w:rPr>
              <w:t>. Организовать кэширования объектов и во время добавлять оборудование</w:t>
            </w:r>
          </w:p>
          <w:p w14:paraId="788A86F6" w14:textId="77777777" w:rsidR="00703D55" w:rsidRDefault="00703D55" w:rsidP="000357FA">
            <w:pPr>
              <w:ind w:left="292" w:hanging="265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5</w:t>
            </w:r>
            <w:r w:rsidRPr="003D4EC1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. </w:t>
            </w:r>
            <w:r w:rsidRPr="003D4EC1">
              <w:rPr>
                <w:sz w:val="24"/>
                <w:szCs w:val="24"/>
                <w:lang w:val="ru-RU"/>
              </w:rPr>
              <w:t>Оптимизировать существующие сервера и клиентскую часть различного назначения в веб-</w:t>
            </w:r>
            <w:r w:rsidRPr="003D4EC1">
              <w:rPr>
                <w:sz w:val="24"/>
                <w:szCs w:val="24"/>
                <w:lang w:val="ru-RU"/>
              </w:rPr>
              <w:lastRenderedPageBreak/>
              <w:t>приложениях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703D55" w:rsidRPr="00C539C8" w14:paraId="41EC5A3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45C8527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C6CF36D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AC3504C" w14:textId="77777777" w:rsidR="00703D55" w:rsidRPr="00C539C8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703D55" w:rsidRPr="00AE6043" w14:paraId="77ABCC4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1B134D9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645382E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8892443" w14:textId="77777777" w:rsidR="00703D55" w:rsidRPr="00284069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1. Программные обеспечения для быстрой </w:t>
            </w:r>
            <w:r w:rsidRPr="00B27B7C">
              <w:rPr>
                <w:sz w:val="24"/>
                <w:szCs w:val="24"/>
                <w:lang w:val="ru-RU"/>
              </w:rPr>
              <w:t xml:space="preserve">проверки </w:t>
            </w:r>
            <w:r w:rsidRPr="00284069">
              <w:rPr>
                <w:sz w:val="24"/>
                <w:szCs w:val="24"/>
                <w:lang w:val="ru-RU"/>
              </w:rPr>
              <w:t xml:space="preserve">и выполнения определенных действий в аварийных ситуациях (например, может попытаться запустить упавший процесс). </w:t>
            </w:r>
          </w:p>
          <w:p w14:paraId="2040F961" w14:textId="77777777" w:rsidR="00703D55" w:rsidRDefault="00703D55" w:rsidP="000357FA">
            <w:pPr>
              <w:widowControl/>
              <w:shd w:val="clear" w:color="auto" w:fill="FFFFFF"/>
              <w:autoSpaceDE/>
              <w:autoSpaceDN/>
              <w:ind w:left="292" w:hanging="265"/>
              <w:rPr>
                <w:b/>
                <w:sz w:val="24"/>
                <w:szCs w:val="24"/>
                <w:lang w:val="ru-RU" w:eastAsia="ru-RU"/>
              </w:rPr>
            </w:pPr>
            <w:r w:rsidRPr="00284069">
              <w:rPr>
                <w:sz w:val="24"/>
                <w:szCs w:val="24"/>
                <w:lang w:val="ru-RU"/>
              </w:rPr>
              <w:t xml:space="preserve">2. Программные обеспечения для </w:t>
            </w:r>
            <w:r w:rsidRPr="00284069">
              <w:rPr>
                <w:sz w:val="24"/>
                <w:szCs w:val="24"/>
                <w:shd w:val="clear" w:color="auto" w:fill="FFFFFF"/>
                <w:lang w:val="ru-RU"/>
              </w:rPr>
              <w:t>устранения узких мест и ошибок проектов</w:t>
            </w:r>
            <w:r w:rsidRPr="003D4EC1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</w:p>
        </w:tc>
      </w:tr>
      <w:tr w:rsidR="00954FEE" w:rsidRPr="00926BF2" w14:paraId="41A2393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ED4FF86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5C5B9CFB" w14:textId="77777777" w:rsidR="00954FEE" w:rsidRPr="00C539C8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54FEE" w:rsidRPr="00AE6043" w14:paraId="0F8355D2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0779489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52E1EA3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3FE356BD" w14:textId="77777777" w:rsidR="00954FEE" w:rsidRDefault="00954FEE" w:rsidP="00C857E8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3D4EC1">
              <w:rPr>
                <w:sz w:val="24"/>
                <w:szCs w:val="24"/>
              </w:rPr>
              <w:t>real</w:t>
            </w:r>
            <w:r w:rsidRPr="003D4EC1">
              <w:rPr>
                <w:sz w:val="24"/>
                <w:szCs w:val="24"/>
                <w:lang w:val="ru-RU"/>
              </w:rPr>
              <w:t>-</w:t>
            </w:r>
            <w:r w:rsidRPr="003D4EC1">
              <w:rPr>
                <w:sz w:val="24"/>
                <w:szCs w:val="24"/>
              </w:rPr>
              <w:t>time</w:t>
            </w:r>
            <w:r w:rsidRPr="003D4EC1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</w:tr>
      <w:tr w:rsidR="00954FEE" w:rsidRPr="00AE6043" w14:paraId="150F8F5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C8025D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1B39818E" w14:textId="77777777" w:rsidR="00954FEE" w:rsidDel="006523DF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082BD824" w14:textId="77777777" w:rsidR="00954FEE" w:rsidRPr="003D4EC1" w:rsidRDefault="00954FEE" w:rsidP="00C857E8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>
              <w:rPr>
                <w:sz w:val="24"/>
                <w:szCs w:val="24"/>
                <w:lang w:val="ru-RU"/>
              </w:rPr>
              <w:t xml:space="preserve">программирования </w:t>
            </w:r>
            <w:r w:rsidRPr="003D4EC1">
              <w:rPr>
                <w:sz w:val="24"/>
                <w:szCs w:val="24"/>
              </w:rPr>
              <w:t>GO</w:t>
            </w:r>
          </w:p>
        </w:tc>
      </w:tr>
      <w:tr w:rsidR="00954FEE" w:rsidRPr="00AE6043" w14:paraId="70458F1A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0FB6B5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1851441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00AEFB22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53E4FEB9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185. Техник программист</w:t>
            </w:r>
          </w:p>
          <w:p w14:paraId="130CE1F7" w14:textId="77777777" w:rsidR="00954FEE" w:rsidRPr="00C539C8" w:rsidRDefault="00954FEE" w:rsidP="00C857E8">
            <w:pPr>
              <w:rPr>
                <w:color w:val="1E1E1E"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703D55" w:rsidRPr="00AE6043" w14:paraId="4A44FA9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78FD880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24716A50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3CBFBEE9" w14:textId="77777777" w:rsidR="00703D55" w:rsidRPr="001920D9" w:rsidRDefault="00703D55" w:rsidP="00C857E8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0DBDF055" w14:textId="230BC996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4AB999B0" w14:textId="300EF6D6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990" w:type="dxa"/>
            <w:vAlign w:val="center"/>
          </w:tcPr>
          <w:p w14:paraId="5E333DC1" w14:textId="77777777" w:rsidR="00703D55" w:rsidRPr="00330918" w:rsidRDefault="00703D55" w:rsidP="00C857E8">
            <w:pPr>
              <w:rPr>
                <w:sz w:val="24"/>
                <w:szCs w:val="24"/>
                <w:lang w:val="ru-RU"/>
              </w:rPr>
            </w:pPr>
            <w:r w:rsidRPr="00330918">
              <w:rPr>
                <w:sz w:val="24"/>
                <w:szCs w:val="24"/>
                <w:lang w:val="ru-RU"/>
              </w:rPr>
              <w:t>Квалификация:</w:t>
            </w:r>
          </w:p>
          <w:p w14:paraId="4459F626" w14:textId="6ED4F16C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330918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954FEE" w:rsidRPr="00AE6043" w14:paraId="7CE136FB" w14:textId="77777777" w:rsidTr="00AE3AED">
        <w:tc>
          <w:tcPr>
            <w:tcW w:w="9651" w:type="dxa"/>
            <w:gridSpan w:val="9"/>
            <w:vAlign w:val="center"/>
          </w:tcPr>
          <w:p w14:paraId="1FB4B85C" w14:textId="6032E253" w:rsidR="00954FEE" w:rsidRPr="00C539C8" w:rsidRDefault="00671198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954FEE" w:rsidRPr="00C539C8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731161C8" w14:textId="77777777" w:rsidR="00954FEE" w:rsidRPr="00C539C8" w:rsidRDefault="00954FEE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«СПЕЦИАЛИСТ ПО РАЗРАБОТКЕ ВЫСОКОНАГРУЖЕННЫХ ПРИЛОЖЕНИЙ»</w:t>
            </w:r>
          </w:p>
        </w:tc>
      </w:tr>
      <w:tr w:rsidR="00954FEE" w:rsidRPr="00C539C8" w14:paraId="7B038F96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70728CD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18B536C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C539C8" w14:paraId="72878A19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2A8742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237C4C4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AE6043" w14:paraId="2DD26BF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4C9CB6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5C8D250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Специалист по разработке высоконагруженных приложений</w:t>
            </w:r>
          </w:p>
        </w:tc>
      </w:tr>
      <w:tr w:rsidR="00954FEE" w:rsidRPr="00C539C8" w14:paraId="384DA847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C8598B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  <w:vAlign w:val="center"/>
          </w:tcPr>
          <w:p w14:paraId="2C4042C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</w:tr>
      <w:tr w:rsidR="00954FEE" w:rsidRPr="00C539C8" w14:paraId="41919B4B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63D6E2F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  <w:vAlign w:val="center"/>
          </w:tcPr>
          <w:p w14:paraId="4DB8B200" w14:textId="49D49CD7" w:rsidR="00954FEE" w:rsidRPr="0076479C" w:rsidRDefault="00703D55" w:rsidP="00C85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54FEE" w:rsidRPr="006523DF" w14:paraId="1387D645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9FF584D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23EB4376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 Разработ</w:t>
            </w:r>
            <w:r>
              <w:rPr>
                <w:sz w:val="24"/>
                <w:szCs w:val="24"/>
                <w:lang w:val="ru-RU"/>
              </w:rPr>
              <w:t>ка</w:t>
            </w:r>
            <w:r w:rsidRPr="00C539C8">
              <w:rPr>
                <w:sz w:val="24"/>
                <w:szCs w:val="24"/>
                <w:lang w:val="ru-RU"/>
              </w:rPr>
              <w:t xml:space="preserve">  высоконагруженных приложений</w:t>
            </w:r>
          </w:p>
        </w:tc>
      </w:tr>
      <w:tr w:rsidR="00954FEE" w:rsidRPr="00AE6043" w14:paraId="4339C3F9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5D33C4B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260EB4C4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1D398897" w14:textId="27077108" w:rsidR="00954FEE" w:rsidRPr="00C539C8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Проектирование</w:t>
            </w:r>
            <w:r>
              <w:rPr>
                <w:sz w:val="24"/>
                <w:szCs w:val="24"/>
                <w:lang w:val="ru-RU"/>
              </w:rPr>
              <w:t xml:space="preserve"> и разработка </w:t>
            </w:r>
            <w:r w:rsidRPr="003D4EC1">
              <w:rPr>
                <w:sz w:val="24"/>
                <w:szCs w:val="24"/>
                <w:lang w:val="ru-RU"/>
              </w:rPr>
              <w:t>высоконагруженных систем</w:t>
            </w:r>
          </w:p>
        </w:tc>
      </w:tr>
      <w:tr w:rsidR="00954FEE" w:rsidRPr="00AE6043" w14:paraId="0E7312B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A200D5D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AAD5D75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47E745F1" w14:textId="77777777" w:rsidR="00954FEE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Администрирование и э</w:t>
            </w:r>
            <w:r w:rsidRPr="00C539C8">
              <w:rPr>
                <w:sz w:val="24"/>
                <w:szCs w:val="24"/>
                <w:lang w:val="ru-RU"/>
              </w:rPr>
              <w:t>ксплуатаци</w:t>
            </w:r>
            <w:r>
              <w:rPr>
                <w:sz w:val="24"/>
                <w:szCs w:val="24"/>
                <w:lang w:val="ru-RU"/>
              </w:rPr>
              <w:t>я</w:t>
            </w:r>
            <w:r w:rsidRPr="00C539C8">
              <w:rPr>
                <w:sz w:val="24"/>
                <w:szCs w:val="24"/>
                <w:lang w:val="ru-RU"/>
              </w:rPr>
              <w:t xml:space="preserve"> программно –аппаратной части  высоко</w:t>
            </w:r>
            <w:r>
              <w:rPr>
                <w:sz w:val="24"/>
                <w:szCs w:val="24"/>
                <w:lang w:val="ru-RU"/>
              </w:rPr>
              <w:t>н</w:t>
            </w:r>
            <w:r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</w:tc>
      </w:tr>
      <w:tr w:rsidR="00954FEE" w:rsidRPr="00C539C8" w14:paraId="65D55D2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FA2642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43E90C4D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5E89C19C" w14:textId="77777777" w:rsidR="00954FEE" w:rsidRPr="00C539C8" w:rsidRDefault="00954FEE" w:rsidP="000357FA">
            <w:pPr>
              <w:widowControl/>
              <w:shd w:val="clear" w:color="auto" w:fill="FFFFFF"/>
              <w:tabs>
                <w:tab w:val="left" w:pos="181"/>
              </w:tabs>
              <w:autoSpaceDE/>
              <w:autoSpaceDN/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703D55" w:rsidRPr="00C539C8" w14:paraId="351D5C55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744FFF87" w14:textId="2EC4C6DC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C0AC85E" w14:textId="77777777" w:rsidR="00703D55" w:rsidRPr="003D4EC1" w:rsidRDefault="00703D55" w:rsidP="00C857E8">
            <w:pPr>
              <w:ind w:right="-108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Проектирование</w:t>
            </w:r>
            <w:r>
              <w:rPr>
                <w:sz w:val="24"/>
                <w:szCs w:val="24"/>
                <w:lang w:val="ru-RU"/>
              </w:rPr>
              <w:t xml:space="preserve"> и разработка </w:t>
            </w:r>
            <w:r w:rsidRPr="003D4EC1">
              <w:rPr>
                <w:sz w:val="24"/>
                <w:szCs w:val="24"/>
                <w:lang w:val="ru-RU"/>
              </w:rPr>
              <w:t>высоконагруженных систем</w:t>
            </w:r>
          </w:p>
          <w:p w14:paraId="04B58E67" w14:textId="77777777" w:rsidR="00703D55" w:rsidRPr="00C539C8" w:rsidRDefault="00703D55" w:rsidP="00C857E8">
            <w:pPr>
              <w:ind w:right="-108"/>
              <w:rPr>
                <w:sz w:val="24"/>
                <w:szCs w:val="24"/>
                <w:lang w:val="kk-KZ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424A723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4D2CB983" w14:textId="09C3CFD7" w:rsidR="00703D55" w:rsidRPr="003D4EC1" w:rsidRDefault="00703D55" w:rsidP="00C857E8">
            <w:pPr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Разработка </w:t>
            </w:r>
            <w:r>
              <w:rPr>
                <w:sz w:val="24"/>
                <w:szCs w:val="24"/>
                <w:lang w:val="ru-RU"/>
              </w:rPr>
              <w:t>и управлением БД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</w:t>
            </w:r>
            <w:r w:rsidRPr="003D4EC1">
              <w:rPr>
                <w:sz w:val="24"/>
                <w:szCs w:val="24"/>
                <w:lang w:val="ru-RU"/>
              </w:rPr>
              <w:t xml:space="preserve"> высоконагруженных систем</w:t>
            </w:r>
            <w:r>
              <w:rPr>
                <w:sz w:val="24"/>
                <w:szCs w:val="24"/>
                <w:lang w:val="ru-RU"/>
              </w:rPr>
              <w:t>ах</w:t>
            </w:r>
          </w:p>
          <w:p w14:paraId="47D5C196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  <w:p w14:paraId="6E708004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CEC0233" w14:textId="77777777" w:rsidR="00703D55" w:rsidRPr="00C539C8" w:rsidRDefault="00703D55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AE6043" w14:paraId="60C5659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4BA8639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2BC01C3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19C7381" w14:textId="147099C2" w:rsidR="00954FEE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Созда</w:t>
            </w:r>
            <w:r>
              <w:rPr>
                <w:sz w:val="24"/>
                <w:szCs w:val="24"/>
                <w:lang w:val="ru-RU"/>
              </w:rPr>
              <w:t>ва</w:t>
            </w:r>
            <w:r w:rsidRPr="00C539C8">
              <w:rPr>
                <w:sz w:val="24"/>
                <w:szCs w:val="24"/>
                <w:lang w:val="ru-RU"/>
              </w:rPr>
              <w:t xml:space="preserve">ть </w:t>
            </w:r>
            <w:r>
              <w:rPr>
                <w:sz w:val="24"/>
                <w:szCs w:val="24"/>
                <w:lang w:val="ru-RU"/>
              </w:rPr>
              <w:t xml:space="preserve">логическую и физическую </w:t>
            </w:r>
            <w:r w:rsidRPr="00C539C8">
              <w:rPr>
                <w:sz w:val="24"/>
                <w:szCs w:val="24"/>
                <w:lang w:val="ru-RU"/>
              </w:rPr>
              <w:t>модель архитектуры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БД</w:t>
            </w:r>
            <w:r w:rsidRPr="00C539C8">
              <w:rPr>
                <w:sz w:val="24"/>
                <w:szCs w:val="24"/>
                <w:lang w:val="ru-RU"/>
              </w:rPr>
              <w:t>, с учетом их особенностей</w:t>
            </w:r>
          </w:p>
          <w:p w14:paraId="3A07D14A" w14:textId="77777777" w:rsidR="00954FEE" w:rsidRPr="003D4EC1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Применять унифицированный язык моделирования и виды диаграмм для построения клиент-серверной модели БД </w:t>
            </w:r>
          </w:p>
          <w:p w14:paraId="58F4CAEA" w14:textId="77777777" w:rsidR="00954FEE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3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Выявлять 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возникающие неполадки системы и исправлять ошибки возникшие в работе </w:t>
            </w:r>
            <w:r>
              <w:rPr>
                <w:sz w:val="24"/>
                <w:szCs w:val="24"/>
                <w:lang w:val="ru-RU" w:eastAsia="ru-RU"/>
              </w:rPr>
              <w:t>БД</w:t>
            </w:r>
          </w:p>
          <w:p w14:paraId="42195457" w14:textId="77777777" w:rsidR="00954FEE" w:rsidRDefault="00954FEE" w:rsidP="000357FA">
            <w:pPr>
              <w:widowControl/>
              <w:shd w:val="clear" w:color="auto" w:fill="FFFFFF"/>
              <w:tabs>
                <w:tab w:val="left" w:pos="181"/>
              </w:tabs>
              <w:autoSpaceDE/>
              <w:autoSpaceDN/>
              <w:ind w:left="321" w:hanging="28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4. Разделять</w:t>
            </w:r>
            <w:r w:rsidRPr="003D4EC1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 xml:space="preserve">БД </w:t>
            </w:r>
            <w:r w:rsidRPr="003D4EC1">
              <w:rPr>
                <w:sz w:val="24"/>
                <w:szCs w:val="24"/>
                <w:lang w:val="ru-RU" w:eastAsia="ru-RU"/>
              </w:rPr>
              <w:t>и снижать ее негативное влияние на остальные компоненты (PHP, Nginx и т.п.)</w:t>
            </w:r>
          </w:p>
        </w:tc>
      </w:tr>
      <w:tr w:rsidR="00703D55" w:rsidRPr="00C539C8" w14:paraId="3FA7988B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FD67553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15F981E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B5B7BC2" w14:textId="77777777" w:rsidR="00703D55" w:rsidRPr="00C539C8" w:rsidRDefault="00703D55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6043" w14:paraId="307B328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11098D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4C509C3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6144F83" w14:textId="77777777" w:rsidR="00954FEE" w:rsidRPr="00C539C8" w:rsidRDefault="00954FEE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Подходы к построению веб-приложений</w:t>
            </w:r>
          </w:p>
          <w:p w14:paraId="743B2DFA" w14:textId="77777777" w:rsidR="00954FEE" w:rsidRPr="00C539C8" w:rsidRDefault="00954FEE" w:rsidP="000357FA">
            <w:pPr>
              <w:pStyle w:val="Default"/>
              <w:tabs>
                <w:tab w:val="left" w:pos="181"/>
              </w:tabs>
              <w:ind w:left="321" w:hanging="282"/>
              <w:rPr>
                <w:color w:val="auto"/>
                <w:lang w:val="kk-KZ"/>
              </w:rPr>
            </w:pPr>
            <w:r w:rsidRPr="00C539C8">
              <w:rPr>
                <w:color w:val="auto"/>
                <w:lang w:val="kk-KZ"/>
              </w:rPr>
              <w:t>2. Виды</w:t>
            </w:r>
            <w:r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масштабированияархитектуры</w:t>
            </w:r>
          </w:p>
          <w:p w14:paraId="1D5FC469" w14:textId="77777777" w:rsidR="00954FEE" w:rsidRDefault="00954FEE" w:rsidP="000357FA">
            <w:pPr>
              <w:pStyle w:val="Default"/>
              <w:tabs>
                <w:tab w:val="left" w:pos="181"/>
              </w:tabs>
              <w:ind w:left="321" w:hanging="282"/>
              <w:rPr>
                <w:color w:val="auto"/>
              </w:rPr>
            </w:pPr>
            <w:r w:rsidRPr="00C539C8">
              <w:rPr>
                <w:color w:val="auto"/>
                <w:lang w:val="kk-KZ"/>
              </w:rPr>
              <w:t>3.Инструментальныесредстваразработкипрограмм, язык</w:t>
            </w:r>
            <w:r w:rsidRPr="00C539C8">
              <w:rPr>
                <w:color w:val="auto"/>
                <w:lang w:val="en-US"/>
              </w:rPr>
              <w:t>UML</w:t>
            </w:r>
            <w:r>
              <w:rPr>
                <w:color w:val="auto"/>
              </w:rPr>
              <w:t xml:space="preserve">. </w:t>
            </w:r>
          </w:p>
          <w:p w14:paraId="7DFEBBE5" w14:textId="77777777" w:rsidR="00954FEE" w:rsidRPr="00284069" w:rsidRDefault="00954FEE" w:rsidP="000357FA">
            <w:pPr>
              <w:pStyle w:val="Default"/>
              <w:tabs>
                <w:tab w:val="left" w:pos="181"/>
              </w:tabs>
              <w:ind w:left="321" w:hanging="282"/>
              <w:rPr>
                <w:b/>
              </w:rPr>
            </w:pPr>
            <w:r>
              <w:rPr>
                <w:color w:val="auto"/>
              </w:rPr>
              <w:t xml:space="preserve">4. </w:t>
            </w:r>
            <w:r w:rsidRPr="003D4EC1">
              <w:rPr>
                <w:lang w:eastAsia="ru-RU"/>
              </w:rPr>
              <w:t xml:space="preserve">Языки </w:t>
            </w:r>
            <w:r>
              <w:rPr>
                <w:lang w:eastAsia="ru-RU"/>
              </w:rPr>
              <w:t>запросов и принципы организации денормализации БД, методы визуализации БД</w:t>
            </w:r>
          </w:p>
        </w:tc>
      </w:tr>
      <w:tr w:rsidR="00703D55" w:rsidRPr="00C539C8" w14:paraId="791E7CA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14E6C71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38A2E725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C8A43D8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Разработка </w:t>
            </w:r>
            <w:r>
              <w:rPr>
                <w:color w:val="auto"/>
              </w:rPr>
              <w:t xml:space="preserve">интерфейса и тестирование </w:t>
            </w:r>
            <w:r w:rsidRPr="00C539C8">
              <w:rPr>
                <w:color w:val="auto"/>
              </w:rPr>
              <w:t>высоконагруженных</w:t>
            </w:r>
          </w:p>
          <w:p w14:paraId="3F598CC3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</w:rPr>
            </w:pPr>
            <w:r w:rsidRPr="00C539C8">
              <w:rPr>
                <w:color w:val="auto"/>
              </w:rPr>
              <w:t xml:space="preserve">приложений </w:t>
            </w:r>
          </w:p>
          <w:p w14:paraId="6979DFC4" w14:textId="77777777" w:rsidR="00703D55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038A549F" w14:textId="77777777" w:rsidR="00703D55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CDD193F" w14:textId="77777777" w:rsidR="00703D55" w:rsidRPr="00C539C8" w:rsidRDefault="00703D55" w:rsidP="000357FA">
            <w:pPr>
              <w:pStyle w:val="Default"/>
              <w:tabs>
                <w:tab w:val="left" w:pos="181"/>
              </w:tabs>
              <w:ind w:left="321" w:hanging="282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954FEE" w:rsidRPr="0076479C" w14:paraId="4613E65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45B2C1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8B7E925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277E20C" w14:textId="77777777" w:rsidR="00954FEE" w:rsidRDefault="00954FEE" w:rsidP="000357FA">
            <w:pPr>
              <w:pStyle w:val="af0"/>
              <w:shd w:val="clear" w:color="auto" w:fill="FFFFFF"/>
              <w:tabs>
                <w:tab w:val="left" w:pos="181"/>
              </w:tabs>
              <w:spacing w:before="0" w:beforeAutospacing="0" w:after="0" w:afterAutospacing="0"/>
              <w:ind w:left="321" w:hanging="282"/>
              <w:rPr>
                <w:lang w:val="kk-KZ"/>
              </w:rPr>
            </w:pPr>
            <w:r w:rsidRPr="00C539C8">
              <w:rPr>
                <w:lang w:val="kk-KZ"/>
              </w:rPr>
              <w:t xml:space="preserve">1. </w:t>
            </w:r>
            <w:r>
              <w:rPr>
                <w:lang w:val="kk-KZ"/>
              </w:rPr>
              <w:t>Составлять нормативно-правовые документы по сопровождению приложения/системы (составлять договора, лицензии, документы на интелектуальную собственность)</w:t>
            </w:r>
          </w:p>
          <w:p w14:paraId="1C27A347" w14:textId="77777777" w:rsidR="00954FEE" w:rsidRDefault="00954FEE" w:rsidP="000357FA">
            <w:pPr>
              <w:pStyle w:val="af0"/>
              <w:shd w:val="clear" w:color="auto" w:fill="FFFFFF"/>
              <w:tabs>
                <w:tab w:val="left" w:pos="181"/>
              </w:tabs>
              <w:spacing w:before="0" w:beforeAutospacing="0" w:after="0" w:afterAutospacing="0"/>
              <w:ind w:left="321" w:hanging="282"/>
              <w:rPr>
                <w:lang w:val="kk-KZ"/>
              </w:rPr>
            </w:pPr>
            <w:r>
              <w:rPr>
                <w:lang w:val="kk-KZ"/>
              </w:rPr>
              <w:t xml:space="preserve">2. </w:t>
            </w:r>
            <w:r>
              <w:t xml:space="preserve">Разрабатывать </w:t>
            </w:r>
            <w:r w:rsidRPr="003D4EC1">
              <w:t>рекомендации внутренней организации высоконагруженных систем для уменьшения времени отклика системы</w:t>
            </w:r>
          </w:p>
          <w:p w14:paraId="37AFA81F" w14:textId="1B119137" w:rsidR="00954FEE" w:rsidRPr="00284069" w:rsidRDefault="00954FEE" w:rsidP="000357FA">
            <w:pPr>
              <w:pStyle w:val="af0"/>
              <w:shd w:val="clear" w:color="auto" w:fill="FFFFFF"/>
              <w:tabs>
                <w:tab w:val="left" w:pos="181"/>
              </w:tabs>
              <w:spacing w:before="0" w:beforeAutospacing="0" w:after="0" w:afterAutospacing="0"/>
              <w:ind w:left="321" w:hanging="282"/>
            </w:pPr>
            <w:r>
              <w:rPr>
                <w:lang w:val="kk-KZ"/>
              </w:rPr>
              <w:t xml:space="preserve">3. </w:t>
            </w:r>
            <w:r w:rsidRPr="00284069">
              <w:t>Подготовить отчет с обоснованием</w:t>
            </w:r>
            <w:r w:rsidR="00FC5348">
              <w:t xml:space="preserve"> </w:t>
            </w:r>
            <w:r w:rsidRPr="00284069">
              <w:t>применения</w:t>
            </w:r>
            <w:r w:rsidR="00FC5348">
              <w:t xml:space="preserve"> </w:t>
            </w:r>
            <w:r w:rsidRPr="00284069">
              <w:t>технических</w:t>
            </w:r>
            <w:r w:rsidR="00FC5348">
              <w:t xml:space="preserve"> </w:t>
            </w:r>
            <w:r w:rsidRPr="00284069">
              <w:t>средств</w:t>
            </w:r>
            <w:r w:rsidR="00FC5348">
              <w:t xml:space="preserve"> </w:t>
            </w:r>
            <w:r w:rsidRPr="00284069">
              <w:t>для</w:t>
            </w:r>
            <w:r w:rsidR="00FC5348">
              <w:t xml:space="preserve"> </w:t>
            </w:r>
            <w:r w:rsidRPr="00284069">
              <w:t>масштабирования, для</w:t>
            </w:r>
            <w:r w:rsidR="00FC5348">
              <w:t xml:space="preserve"> </w:t>
            </w:r>
            <w:r w:rsidRPr="00284069">
              <w:t>распределения</w:t>
            </w:r>
            <w:r w:rsidR="00FC5348">
              <w:t xml:space="preserve"> </w:t>
            </w:r>
            <w:r w:rsidRPr="00284069">
              <w:t xml:space="preserve">системы </w:t>
            </w:r>
          </w:p>
          <w:p w14:paraId="68D1721E" w14:textId="77777777" w:rsidR="00954FEE" w:rsidRPr="00C539C8" w:rsidRDefault="00954FEE" w:rsidP="000357FA">
            <w:pPr>
              <w:pStyle w:val="af0"/>
              <w:shd w:val="clear" w:color="auto" w:fill="FFFFFF"/>
              <w:tabs>
                <w:tab w:val="left" w:pos="181"/>
              </w:tabs>
              <w:spacing w:before="0" w:beforeAutospacing="0" w:after="0" w:afterAutospacing="0"/>
              <w:ind w:left="321" w:hanging="282"/>
              <w:rPr>
                <w:color w:val="212529"/>
                <w:lang w:val="kk-KZ"/>
              </w:rPr>
            </w:pPr>
            <w:r w:rsidRPr="00284069">
              <w:t xml:space="preserve">4. </w:t>
            </w:r>
            <w:r w:rsidRPr="00C539C8">
              <w:t>Проводить аналитику высоконагруженных приложений</w:t>
            </w:r>
          </w:p>
        </w:tc>
      </w:tr>
      <w:tr w:rsidR="00703D55" w:rsidRPr="00C539C8" w14:paraId="045FF24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47800E8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AC77656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113819C" w14:textId="77777777" w:rsidR="00703D55" w:rsidRPr="00C539C8" w:rsidRDefault="00703D55" w:rsidP="000357FA">
            <w:pPr>
              <w:tabs>
                <w:tab w:val="left" w:pos="181"/>
              </w:tabs>
              <w:ind w:left="321" w:hanging="282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6043" w14:paraId="040D8F8E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A36BDC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11A4165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74BA6F1" w14:textId="77777777" w:rsidR="00954FEE" w:rsidRPr="00B27B7C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</w:rPr>
            </w:pPr>
            <w:r w:rsidRPr="00B27B7C">
              <w:rPr>
                <w:color w:val="auto"/>
              </w:rPr>
              <w:t>1. Методика снижения нагрузки и построение тестового варианта высоконагруженной системы с ее использованием</w:t>
            </w:r>
          </w:p>
          <w:p w14:paraId="3C5050EE" w14:textId="47976C8D" w:rsidR="00954FEE" w:rsidRPr="00284069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  <w:lang w:val="kk-KZ"/>
              </w:rPr>
            </w:pPr>
            <w:r w:rsidRPr="00B27B7C">
              <w:rPr>
                <w:color w:val="auto"/>
              </w:rPr>
              <w:t>2. Терминология</w:t>
            </w:r>
            <w:r w:rsidR="000357FA">
              <w:rPr>
                <w:color w:val="auto"/>
              </w:rPr>
              <w:t xml:space="preserve"> </w:t>
            </w:r>
            <w:r w:rsidRPr="00B27B7C">
              <w:rPr>
                <w:color w:val="auto"/>
              </w:rPr>
              <w:t>используемая в организации высоконагруженных системах</w:t>
            </w:r>
          </w:p>
          <w:p w14:paraId="703D8B15" w14:textId="77777777" w:rsidR="00954FEE" w:rsidRPr="00284069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  <w:lang w:val="kk-KZ" w:eastAsia="ru-RU"/>
              </w:rPr>
            </w:pPr>
            <w:r w:rsidRPr="00284069">
              <w:rPr>
                <w:color w:val="auto"/>
                <w:lang w:val="kk-KZ"/>
              </w:rPr>
              <w:t>3. Нормативно-правовые документы по проектированию приложений</w:t>
            </w:r>
          </w:p>
        </w:tc>
      </w:tr>
      <w:tr w:rsidR="00703D55" w:rsidRPr="00C539C8" w14:paraId="4E0081D2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5E9BC70D" w14:textId="4E0DB439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930286C" w14:textId="7E9EBA26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Администрирование и э</w:t>
            </w:r>
            <w:r w:rsidRPr="00C539C8">
              <w:rPr>
                <w:sz w:val="24"/>
                <w:szCs w:val="24"/>
                <w:lang w:val="ru-RU"/>
              </w:rPr>
              <w:t>ксплуатаци</w:t>
            </w:r>
            <w:r>
              <w:rPr>
                <w:sz w:val="24"/>
                <w:szCs w:val="24"/>
                <w:lang w:val="ru-RU"/>
              </w:rPr>
              <w:t>я</w:t>
            </w:r>
            <w:r w:rsidR="000357FA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программно –аппаратной части  высоко</w:t>
            </w:r>
            <w:r>
              <w:rPr>
                <w:sz w:val="24"/>
                <w:szCs w:val="24"/>
                <w:lang w:val="ru-RU"/>
              </w:rPr>
              <w:t>н</w:t>
            </w:r>
            <w:r w:rsidRPr="00C539C8">
              <w:rPr>
                <w:sz w:val="24"/>
                <w:szCs w:val="24"/>
                <w:lang w:val="ru-RU"/>
              </w:rPr>
              <w:t>агруженных систем</w:t>
            </w:r>
          </w:p>
          <w:p w14:paraId="678B83E2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6E4F6E55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7848AF08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C539C8">
              <w:rPr>
                <w:b/>
                <w:color w:val="auto"/>
              </w:rPr>
              <w:t>Задача 1:</w:t>
            </w:r>
          </w:p>
          <w:p w14:paraId="176FC55D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</w:pPr>
            <w:r w:rsidRPr="00C539C8">
              <w:rPr>
                <w:lang w:eastAsia="ru-RU"/>
              </w:rPr>
              <w:t>Эксплуатация высоконагруженных приложений</w:t>
            </w:r>
          </w:p>
        </w:tc>
        <w:tc>
          <w:tcPr>
            <w:tcW w:w="4540" w:type="dxa"/>
            <w:gridSpan w:val="3"/>
            <w:vAlign w:val="center"/>
          </w:tcPr>
          <w:p w14:paraId="35F33336" w14:textId="77777777" w:rsidR="00703D55" w:rsidRPr="00B27B7C" w:rsidRDefault="00703D55" w:rsidP="000357FA">
            <w:pPr>
              <w:tabs>
                <w:tab w:val="left" w:pos="181"/>
              </w:tabs>
              <w:ind w:left="321" w:hanging="282"/>
              <w:rPr>
                <w:b/>
                <w:sz w:val="24"/>
                <w:szCs w:val="24"/>
                <w:lang w:val="ru-RU"/>
              </w:rPr>
            </w:pPr>
            <w:r w:rsidRPr="00B27B7C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C539C8" w14:paraId="52DF51F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A2EDBF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2BA1E01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91DBC78" w14:textId="77777777" w:rsidR="00954FEE" w:rsidRPr="00C539C8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</w:rPr>
            </w:pPr>
            <w:r w:rsidRPr="00C539C8">
              <w:rPr>
                <w:color w:val="auto"/>
              </w:rPr>
              <w:t xml:space="preserve">1. </w:t>
            </w:r>
            <w:r>
              <w:t>Применять методы и средства а</w:t>
            </w:r>
            <w:r w:rsidRPr="003D4EC1">
              <w:t>нализ</w:t>
            </w:r>
            <w:r>
              <w:t>а</w:t>
            </w:r>
            <w:r w:rsidRPr="003D4EC1">
              <w:t xml:space="preserve"> производительности высоконагруженного веб-приложения и оборудования</w:t>
            </w:r>
            <w:r>
              <w:rPr>
                <w:color w:val="auto"/>
              </w:rPr>
              <w:t>2</w:t>
            </w:r>
            <w:r w:rsidRPr="00C539C8">
              <w:rPr>
                <w:color w:val="auto"/>
              </w:rPr>
              <w:t>. Использовать отдельные серверы для загрузки, хранения и обработки файлов</w:t>
            </w:r>
          </w:p>
          <w:p w14:paraId="44D41299" w14:textId="29E21074" w:rsidR="00954FEE" w:rsidRPr="00C539C8" w:rsidRDefault="000357FA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954FEE" w:rsidRPr="00C539C8">
              <w:rPr>
                <w:color w:val="auto"/>
              </w:rPr>
              <w:t xml:space="preserve">. Проводить тесты с разными подходами проектирования </w:t>
            </w:r>
          </w:p>
          <w:p w14:paraId="16DA619C" w14:textId="1DF7BF22" w:rsidR="00954FEE" w:rsidRPr="00C539C8" w:rsidRDefault="000357FA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lang w:eastAsia="ru-RU"/>
              </w:rPr>
            </w:pPr>
            <w:r>
              <w:rPr>
                <w:color w:val="auto"/>
              </w:rPr>
              <w:t>3</w:t>
            </w:r>
            <w:r w:rsidR="00954FEE" w:rsidRPr="00C539C8">
              <w:rPr>
                <w:color w:val="auto"/>
              </w:rPr>
              <w:t>. Обеспечить надежность высоконагруженных приложений</w:t>
            </w:r>
          </w:p>
        </w:tc>
      </w:tr>
      <w:tr w:rsidR="00703D55" w:rsidRPr="00C539C8" w14:paraId="32F519C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C588F0D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C74DE82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A88F393" w14:textId="77777777" w:rsidR="00703D55" w:rsidRPr="00C539C8" w:rsidRDefault="00703D55" w:rsidP="000357FA">
            <w:pPr>
              <w:widowControl/>
              <w:shd w:val="clear" w:color="auto" w:fill="FFFFFF"/>
              <w:tabs>
                <w:tab w:val="left" w:pos="181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6043" w14:paraId="7548D2B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BB4023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3C4CF3E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04F5544" w14:textId="77777777" w:rsidR="00954FEE" w:rsidRPr="00C539C8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</w:rPr>
            </w:pPr>
            <w:r w:rsidRPr="00C539C8">
              <w:rPr>
                <w:color w:val="auto"/>
              </w:rPr>
              <w:t>1. Методы и принципы разработки высоконагруженных приложений</w:t>
            </w:r>
          </w:p>
          <w:p w14:paraId="1E86E015" w14:textId="77777777" w:rsidR="00954FEE" w:rsidRPr="00C539C8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color w:val="auto"/>
              </w:rPr>
            </w:pPr>
            <w:r w:rsidRPr="00C539C8">
              <w:rPr>
                <w:color w:val="auto"/>
              </w:rPr>
              <w:t>2. Основные принципы работы серверов</w:t>
            </w:r>
          </w:p>
          <w:p w14:paraId="374F38F5" w14:textId="77777777" w:rsidR="00954FEE" w:rsidRPr="00C539C8" w:rsidRDefault="00954FEE" w:rsidP="000357FA">
            <w:pPr>
              <w:pStyle w:val="Default"/>
              <w:tabs>
                <w:tab w:val="left" w:pos="181"/>
                <w:tab w:val="left" w:pos="414"/>
              </w:tabs>
              <w:ind w:left="321" w:hanging="282"/>
              <w:rPr>
                <w:lang w:eastAsia="ru-RU"/>
              </w:rPr>
            </w:pPr>
            <w:r w:rsidRPr="00C539C8">
              <w:rPr>
                <w:color w:val="auto"/>
              </w:rPr>
              <w:t>3.Архитектуру распределенной системы</w:t>
            </w:r>
          </w:p>
        </w:tc>
      </w:tr>
      <w:tr w:rsidR="00703D55" w:rsidRPr="00C539C8" w14:paraId="387B661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5C97E4C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1DFED0CD" w14:textId="77777777" w:rsidR="00703D55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39CFBDF" w14:textId="77777777" w:rsidR="00703D55" w:rsidRPr="00DF3089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3D4EC1">
              <w:t xml:space="preserve">Мониторинг </w:t>
            </w:r>
            <w:r w:rsidRPr="003D4EC1">
              <w:rPr>
                <w:lang w:val="kk-KZ" w:eastAsia="ru-RU"/>
              </w:rPr>
              <w:t>проблем возникающихнавыскоконагруженныхсистемах и приложениях</w:t>
            </w:r>
            <w:r>
              <w:rPr>
                <w:lang w:val="kk-KZ" w:eastAsia="ru-RU"/>
              </w:rPr>
              <w:t xml:space="preserve"> и их оптимизация</w:t>
            </w:r>
          </w:p>
          <w:p w14:paraId="48778B14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2D1F5BC7" w14:textId="77777777" w:rsidR="00703D55" w:rsidRPr="00C539C8" w:rsidRDefault="00703D55" w:rsidP="00C857E8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2710AF25" w14:textId="77777777" w:rsidR="00703D55" w:rsidRDefault="00703D55" w:rsidP="00C857E8">
            <w:pPr>
              <w:widowControl/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61BEDB7" w14:textId="77777777" w:rsidR="00703D55" w:rsidRPr="00C539C8" w:rsidRDefault="00703D55" w:rsidP="000357FA">
            <w:pPr>
              <w:widowControl/>
              <w:shd w:val="clear" w:color="auto" w:fill="FFFFFF"/>
              <w:tabs>
                <w:tab w:val="left" w:pos="181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954FEE" w:rsidRPr="00AE6043" w14:paraId="7651A92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E3C0EF9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1175AE6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806E785" w14:textId="77777777" w:rsidR="00954FEE" w:rsidRPr="00C539C8" w:rsidRDefault="00954FEE" w:rsidP="000357FA">
            <w:pPr>
              <w:tabs>
                <w:tab w:val="left" w:pos="181"/>
              </w:tabs>
              <w:ind w:left="321" w:right="-108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Подготовить нормативно-правовые документы и инструкции по использованию высоконагруженных приложений</w:t>
            </w:r>
          </w:p>
          <w:p w14:paraId="4BECBB79" w14:textId="77777777" w:rsidR="00954FEE" w:rsidRPr="00C539C8" w:rsidRDefault="00954FEE" w:rsidP="000357FA">
            <w:pPr>
              <w:tabs>
                <w:tab w:val="left" w:pos="181"/>
              </w:tabs>
              <w:ind w:left="321" w:right="-108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.</w:t>
            </w:r>
            <w:r w:rsidRPr="00C539C8">
              <w:rPr>
                <w:sz w:val="24"/>
                <w:szCs w:val="24"/>
                <w:lang w:val="ru-RU"/>
              </w:rPr>
              <w:t xml:space="preserve"> Решать проблемы с возникающими ошибками</w:t>
            </w:r>
          </w:p>
          <w:p w14:paraId="53E0E8D9" w14:textId="77777777" w:rsidR="00954FEE" w:rsidRPr="00284069" w:rsidRDefault="00954FEE" w:rsidP="000357FA">
            <w:pPr>
              <w:tabs>
                <w:tab w:val="left" w:pos="181"/>
              </w:tabs>
              <w:ind w:left="321" w:right="-108" w:hanging="282"/>
              <w:rPr>
                <w:rFonts w:ascii="PT Sans" w:hAnsi="PT Sans"/>
                <w:sz w:val="27"/>
                <w:szCs w:val="27"/>
                <w:shd w:val="clear" w:color="auto" w:fill="FFFFFF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C539C8">
              <w:rPr>
                <w:sz w:val="24"/>
                <w:szCs w:val="24"/>
                <w:lang w:val="ru-RU"/>
              </w:rPr>
              <w:t xml:space="preserve">.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Применять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работе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методы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оптимизации</w:t>
            </w:r>
            <w:r w:rsidRPr="00284069">
              <w:rPr>
                <w:sz w:val="24"/>
                <w:szCs w:val="24"/>
                <w:lang w:val="ru-RU"/>
              </w:rPr>
              <w:t xml:space="preserve"> SQL-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запросов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для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сервера</w:t>
            </w:r>
            <w:r w:rsidRPr="00284069"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и</w:t>
            </w:r>
            <w:r w:rsidRPr="00284069"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интерпретировать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4069">
              <w:rPr>
                <w:rFonts w:hint="eastAsia"/>
                <w:sz w:val="24"/>
                <w:szCs w:val="24"/>
                <w:lang w:val="ru-RU"/>
              </w:rPr>
              <w:t>их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703D55" w:rsidRPr="00C539C8" w14:paraId="278EC25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5D2C1E4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1650C63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C991385" w14:textId="77777777" w:rsidR="00703D55" w:rsidRPr="00C539C8" w:rsidRDefault="00703D55" w:rsidP="000357FA">
            <w:pPr>
              <w:widowControl/>
              <w:shd w:val="clear" w:color="auto" w:fill="FFFFFF"/>
              <w:tabs>
                <w:tab w:val="left" w:pos="181"/>
              </w:tabs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54FEE" w:rsidRPr="009B22FE" w14:paraId="57E67BA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C54F63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2778E48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F9A06E5" w14:textId="77777777" w:rsidR="00954FEE" w:rsidRPr="00C539C8" w:rsidRDefault="00954FEE" w:rsidP="000357FA">
            <w:pPr>
              <w:tabs>
                <w:tab w:val="left" w:pos="181"/>
              </w:tabs>
              <w:ind w:left="321" w:right="-108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Принципы эксплуатации и сопровождения высоконагруженных систем</w:t>
            </w:r>
          </w:p>
          <w:p w14:paraId="13075584" w14:textId="77777777" w:rsidR="00954FEE" w:rsidRPr="00C539C8" w:rsidRDefault="00954FEE" w:rsidP="000357FA">
            <w:pPr>
              <w:tabs>
                <w:tab w:val="left" w:pos="181"/>
              </w:tabs>
              <w:ind w:left="321" w:right="-108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2. Принципы распределения данных на серверах</w:t>
            </w:r>
          </w:p>
          <w:p w14:paraId="1B6856A9" w14:textId="6949E349" w:rsidR="00954FEE" w:rsidRPr="00C539C8" w:rsidRDefault="00954FEE" w:rsidP="000357FA">
            <w:pPr>
              <w:tabs>
                <w:tab w:val="left" w:pos="181"/>
              </w:tabs>
              <w:ind w:left="321" w:right="-108" w:hanging="282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3. Виды ошибок возникающих при эксплуатации и методы и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хрешения</w:t>
            </w:r>
          </w:p>
          <w:p w14:paraId="0CD16398" w14:textId="347AA8C7" w:rsidR="00954FEE" w:rsidRPr="00284069" w:rsidRDefault="00954FEE" w:rsidP="000357FA">
            <w:pPr>
              <w:tabs>
                <w:tab w:val="left" w:pos="181"/>
              </w:tabs>
              <w:ind w:left="321" w:right="-108" w:hanging="282"/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4. </w:t>
            </w:r>
            <w:r w:rsidRPr="00284069">
              <w:rPr>
                <w:rFonts w:hint="eastAsia"/>
                <w:color w:val="000000"/>
                <w:sz w:val="24"/>
                <w:szCs w:val="24"/>
                <w:shd w:val="clear" w:color="auto" w:fill="FFFFFF"/>
                <w:lang w:val="ru-RU"/>
              </w:rPr>
              <w:t>К</w:t>
            </w:r>
            <w:r w:rsidRPr="00284069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онфигурацию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284069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сервера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284069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базы</w:t>
            </w:r>
            <w:r w:rsidR="00FC5348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284069"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>данных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</w:tr>
      <w:tr w:rsidR="00954FEE" w:rsidRPr="00926BF2" w14:paraId="5ADC2F0B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022DA2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14173F18" w14:textId="77777777" w:rsidR="00954FEE" w:rsidRPr="00C539C8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54FEE" w:rsidRPr="00AE6043" w14:paraId="071245C9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C05A31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  <w:vAlign w:val="center"/>
          </w:tcPr>
          <w:p w14:paraId="0F4EB15B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58F6972C" w14:textId="77777777" w:rsidR="00954FEE" w:rsidRDefault="00954FEE" w:rsidP="00C857E8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3D4EC1">
              <w:rPr>
                <w:sz w:val="24"/>
                <w:szCs w:val="24"/>
              </w:rPr>
              <w:t>real</w:t>
            </w:r>
            <w:r w:rsidRPr="003D4EC1">
              <w:rPr>
                <w:sz w:val="24"/>
                <w:szCs w:val="24"/>
                <w:lang w:val="ru-RU"/>
              </w:rPr>
              <w:t>-</w:t>
            </w:r>
            <w:r w:rsidRPr="003D4EC1">
              <w:rPr>
                <w:sz w:val="24"/>
                <w:szCs w:val="24"/>
              </w:rPr>
              <w:t>time</w:t>
            </w:r>
            <w:r w:rsidRPr="003D4EC1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</w:tr>
      <w:tr w:rsidR="00954FEE" w:rsidRPr="00AE6043" w14:paraId="1FFED74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30BD87B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  <w:vAlign w:val="center"/>
          </w:tcPr>
          <w:p w14:paraId="587CC3D1" w14:textId="77777777" w:rsidR="00954FEE" w:rsidDel="006523DF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457120A9" w14:textId="77777777" w:rsidR="00954FEE" w:rsidRPr="003D4EC1" w:rsidRDefault="00954FEE" w:rsidP="00C857E8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>
              <w:rPr>
                <w:sz w:val="24"/>
                <w:szCs w:val="24"/>
                <w:lang w:val="ru-RU"/>
              </w:rPr>
              <w:t xml:space="preserve">программирования </w:t>
            </w:r>
            <w:r w:rsidRPr="003D4EC1">
              <w:rPr>
                <w:sz w:val="24"/>
                <w:szCs w:val="24"/>
              </w:rPr>
              <w:t>GO</w:t>
            </w:r>
          </w:p>
        </w:tc>
      </w:tr>
      <w:tr w:rsidR="00954FEE" w:rsidRPr="00AE6043" w14:paraId="2F7E67CE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E957724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17086A56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38E418F2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219DBC2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185. Техник программист</w:t>
            </w:r>
          </w:p>
          <w:p w14:paraId="3B470B04" w14:textId="77777777" w:rsidR="00954FEE" w:rsidRPr="00C539C8" w:rsidRDefault="00954FEE" w:rsidP="00C857E8">
            <w:pPr>
              <w:rPr>
                <w:color w:val="1E1E1E"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703D55" w:rsidRPr="00AE6043" w14:paraId="2FD6F2B9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F610B07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68F0C011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1D760345" w14:textId="3E15A780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Уровень образования: пос</w:t>
            </w:r>
            <w:r>
              <w:rPr>
                <w:sz w:val="24"/>
                <w:szCs w:val="24"/>
                <w:lang w:val="ru-RU"/>
              </w:rPr>
              <w:t>л</w:t>
            </w:r>
            <w:r w:rsidRPr="00C539C8">
              <w:rPr>
                <w:sz w:val="24"/>
                <w:szCs w:val="24"/>
                <w:lang w:val="ru-RU"/>
              </w:rPr>
              <w:t>евузовское (7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26529B77" w14:textId="77777777" w:rsidR="00703D55" w:rsidRPr="00A95AD1" w:rsidRDefault="00703D55" w:rsidP="00C857E8">
            <w:pPr>
              <w:rPr>
                <w:sz w:val="24"/>
                <w:szCs w:val="24"/>
                <w:lang w:val="ru-RU"/>
              </w:rPr>
            </w:pPr>
            <w:r w:rsidRPr="00A95AD1">
              <w:rPr>
                <w:sz w:val="24"/>
                <w:szCs w:val="24"/>
                <w:lang w:val="ru-RU"/>
              </w:rPr>
              <w:t>Направление подготовки:</w:t>
            </w:r>
          </w:p>
          <w:p w14:paraId="5368419C" w14:textId="4A22EF3C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A95AD1">
              <w:rPr>
                <w:sz w:val="24"/>
                <w:szCs w:val="24"/>
                <w:lang w:val="ru-RU"/>
              </w:rPr>
              <w:t>Информационные-коммуникационные технологии</w:t>
            </w:r>
          </w:p>
        </w:tc>
        <w:tc>
          <w:tcPr>
            <w:tcW w:w="1990" w:type="dxa"/>
            <w:vAlign w:val="center"/>
          </w:tcPr>
          <w:p w14:paraId="0B3C1BD9" w14:textId="77777777" w:rsidR="00703D55" w:rsidRPr="00A95AD1" w:rsidRDefault="00703D55" w:rsidP="00C857E8">
            <w:pPr>
              <w:rPr>
                <w:sz w:val="24"/>
                <w:szCs w:val="24"/>
                <w:lang w:val="ru-RU"/>
              </w:rPr>
            </w:pPr>
            <w:r w:rsidRPr="00A95AD1">
              <w:rPr>
                <w:sz w:val="24"/>
                <w:szCs w:val="24"/>
                <w:lang w:val="ru-RU"/>
              </w:rPr>
              <w:t>Квалификация:</w:t>
            </w:r>
          </w:p>
          <w:p w14:paraId="319EB01C" w14:textId="1C050EBA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 w:rsidRPr="00A95AD1">
              <w:rPr>
                <w:sz w:val="24"/>
                <w:szCs w:val="24"/>
                <w:lang w:val="ru-RU"/>
              </w:rPr>
              <w:t>Магистр техники и технологии / Магистр наук</w:t>
            </w:r>
          </w:p>
        </w:tc>
      </w:tr>
      <w:tr w:rsidR="00F21CED" w:rsidRPr="00AE6043" w14:paraId="061E60C9" w14:textId="77777777" w:rsidTr="00AE3AED">
        <w:tc>
          <w:tcPr>
            <w:tcW w:w="9651" w:type="dxa"/>
            <w:gridSpan w:val="9"/>
            <w:vAlign w:val="center"/>
          </w:tcPr>
          <w:p w14:paraId="17BFD59C" w14:textId="6DC61942" w:rsidR="00F21CED" w:rsidRPr="00C539C8" w:rsidRDefault="00671198" w:rsidP="00F21CED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357289D4" w14:textId="77777777" w:rsidR="00F21CED" w:rsidRPr="00C539C8" w:rsidRDefault="006523DF" w:rsidP="00F21CE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 «СПЕЦИАЛИСТ ПО РАЗРАБОТКЕ </w:t>
            </w:r>
            <w:r w:rsidRPr="00C539C8">
              <w:rPr>
                <w:b/>
                <w:sz w:val="24"/>
                <w:szCs w:val="24"/>
              </w:rPr>
              <w:t>REAL</w:t>
            </w:r>
            <w:r w:rsidRPr="00C539C8">
              <w:rPr>
                <w:b/>
                <w:sz w:val="24"/>
                <w:szCs w:val="24"/>
                <w:lang w:val="ru-RU"/>
              </w:rPr>
              <w:t>-</w:t>
            </w:r>
            <w:r w:rsidRPr="00C539C8">
              <w:rPr>
                <w:b/>
                <w:sz w:val="24"/>
                <w:szCs w:val="24"/>
              </w:rPr>
              <w:t>TIME</w:t>
            </w:r>
            <w:r w:rsidRPr="00C539C8">
              <w:rPr>
                <w:b/>
                <w:sz w:val="24"/>
                <w:szCs w:val="24"/>
                <w:lang w:val="ru-RU"/>
              </w:rPr>
              <w:t xml:space="preserve"> ПРИЛОЖЕНИЙ»</w:t>
            </w:r>
          </w:p>
        </w:tc>
      </w:tr>
      <w:tr w:rsidR="00F21CED" w:rsidRPr="00C539C8" w14:paraId="3D106E91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673BF88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3187AD4F" w14:textId="77777777" w:rsidR="00F21CED" w:rsidRPr="00C539C8" w:rsidRDefault="000038FC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F21CED" w:rsidRPr="00C539C8" w14:paraId="2460F24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A6E735D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3A4C8396" w14:textId="77777777" w:rsidR="00F21CED" w:rsidRPr="00C539C8" w:rsidRDefault="006523DF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F21CED" w:rsidRPr="00AE6043" w14:paraId="69B45F1E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63C4186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</w:tcPr>
          <w:p w14:paraId="40AA8B72" w14:textId="77777777" w:rsidR="00F21CED" w:rsidRPr="00C539C8" w:rsidRDefault="00F21CED" w:rsidP="00F21CED">
            <w:pPr>
              <w:jc w:val="both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C539C8">
              <w:rPr>
                <w:sz w:val="24"/>
                <w:szCs w:val="24"/>
              </w:rPr>
              <w:t>real</w:t>
            </w:r>
            <w:r w:rsidRPr="00C539C8">
              <w:rPr>
                <w:sz w:val="24"/>
                <w:szCs w:val="24"/>
                <w:lang w:val="ru-RU"/>
              </w:rPr>
              <w:t>-</w:t>
            </w:r>
            <w:r w:rsidRPr="00C539C8">
              <w:rPr>
                <w:sz w:val="24"/>
                <w:szCs w:val="24"/>
              </w:rPr>
              <w:t>time</w:t>
            </w:r>
            <w:r w:rsidRPr="00C539C8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</w:tr>
      <w:tr w:rsidR="00F21CED" w:rsidRPr="00C539C8" w14:paraId="2E31E1EA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7B1DF69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</w:tcPr>
          <w:p w14:paraId="0DD48D00" w14:textId="77777777" w:rsidR="00F21CED" w:rsidRPr="00C539C8" w:rsidRDefault="006523DF" w:rsidP="00F21CED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F21CED" w:rsidRPr="00C539C8" w14:paraId="0D6BFD65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AB4883A" w14:textId="77777777" w:rsidR="00F21CED" w:rsidRPr="00C539C8" w:rsidRDefault="00F21CED" w:rsidP="00F21CED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</w:tcPr>
          <w:p w14:paraId="0ADAF815" w14:textId="09A9ABE5" w:rsidR="00F21CED" w:rsidRPr="0076479C" w:rsidRDefault="00703D55" w:rsidP="00F21C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21CED" w:rsidRPr="00C539C8" w14:paraId="07CA6A6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2E4D546" w14:textId="77777777" w:rsidR="00F21CED" w:rsidRPr="00C539C8" w:rsidRDefault="00F21CED" w:rsidP="00F21CED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1FD6A025" w14:textId="4D3413DB" w:rsidR="00F21CED" w:rsidRPr="00C539C8" w:rsidRDefault="00F21CED">
            <w:pPr>
              <w:rPr>
                <w:sz w:val="24"/>
                <w:szCs w:val="24"/>
                <w:lang w:val="kk-KZ"/>
              </w:rPr>
            </w:pPr>
            <w:r w:rsidRPr="00C539C8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Созда</w:t>
            </w:r>
            <w:r w:rsidR="006523DF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ние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 w:rsidR="006523DF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реальноговремени</w:t>
            </w:r>
          </w:p>
        </w:tc>
      </w:tr>
      <w:tr w:rsidR="00F21CED" w:rsidRPr="00AE6043" w14:paraId="066B156D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7B601241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2FA953F5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Обязательные трудовые 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функции</w:t>
            </w:r>
            <w:r w:rsidRPr="00C539C8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4540" w:type="dxa"/>
            <w:gridSpan w:val="3"/>
          </w:tcPr>
          <w:p w14:paraId="2E441F22" w14:textId="796B02CC" w:rsidR="000F3F49" w:rsidRDefault="006523DF">
            <w:pPr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="00F21CED" w:rsidRPr="00C539C8">
              <w:rPr>
                <w:color w:val="000000"/>
                <w:sz w:val="24"/>
                <w:szCs w:val="24"/>
                <w:lang w:val="kk-KZ" w:eastAsia="ru-RU"/>
              </w:rPr>
              <w:t>Проектирование</w:t>
            </w:r>
            <w:r w:rsidR="009B22FE">
              <w:rPr>
                <w:color w:val="000000"/>
                <w:sz w:val="24"/>
                <w:szCs w:val="24"/>
                <w:lang w:val="kk-KZ" w:eastAsia="ru-RU"/>
              </w:rPr>
              <w:t xml:space="preserve"> и</w:t>
            </w:r>
            <w:r w:rsidR="00F21CED" w:rsidRPr="00C539C8">
              <w:rPr>
                <w:color w:val="000000"/>
                <w:sz w:val="24"/>
                <w:szCs w:val="24"/>
                <w:lang w:val="kk-KZ" w:eastAsia="ru-RU"/>
              </w:rPr>
              <w:t xml:space="preserve"> разработка</w:t>
            </w:r>
            <w:r w:rsidR="00F21CED"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 w:rsidR="00B27B7C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F21CED"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</w:t>
            </w:r>
            <w:r w:rsidR="00B27B7C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F21CED"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времени</w:t>
            </w:r>
          </w:p>
        </w:tc>
      </w:tr>
      <w:tr w:rsidR="00F21CED" w:rsidRPr="00AE6043" w14:paraId="3B99C88B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521A14E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6361BB6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389B5F0A" w14:textId="784C8FD2" w:rsidR="000F3F49" w:rsidRDefault="006523DF">
            <w:pPr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6D0B69">
              <w:rPr>
                <w:color w:val="000000"/>
                <w:sz w:val="24"/>
                <w:szCs w:val="24"/>
                <w:lang w:val="kk-KZ" w:eastAsia="ru-RU"/>
              </w:rPr>
              <w:t>Верификаци</w:t>
            </w:r>
            <w:r w:rsidR="009B22FE">
              <w:rPr>
                <w:color w:val="000000"/>
                <w:sz w:val="24"/>
                <w:szCs w:val="24"/>
                <w:lang w:val="kk-KZ" w:eastAsia="ru-RU"/>
              </w:rPr>
              <w:t>я,</w:t>
            </w:r>
            <w:r w:rsidR="006D0B69">
              <w:rPr>
                <w:color w:val="000000"/>
                <w:sz w:val="24"/>
                <w:szCs w:val="24"/>
                <w:lang w:val="kk-KZ" w:eastAsia="ru-RU"/>
              </w:rPr>
              <w:t xml:space="preserve"> тестирование</w:t>
            </w:r>
            <w:r w:rsidR="009B22FE">
              <w:rPr>
                <w:color w:val="000000"/>
                <w:sz w:val="24"/>
                <w:szCs w:val="24"/>
                <w:lang w:val="kk-KZ" w:eastAsia="ru-RU"/>
              </w:rPr>
              <w:t>, в</w:t>
            </w:r>
            <w:r w:rsidR="00F21CED" w:rsidRPr="00C539C8">
              <w:rPr>
                <w:color w:val="000000"/>
                <w:sz w:val="24"/>
                <w:szCs w:val="24"/>
                <w:lang w:val="kk-KZ" w:eastAsia="ru-RU"/>
              </w:rPr>
              <w:t>вод в эксплуатацию</w:t>
            </w:r>
            <w:r w:rsidR="00F21CED"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приложенияреальноговремени</w:t>
            </w:r>
          </w:p>
        </w:tc>
      </w:tr>
      <w:tr w:rsidR="00F21CED" w:rsidRPr="00C539C8" w14:paraId="7126347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5AF4208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7F84F5F5" w14:textId="77777777" w:rsidR="00F21CED" w:rsidRPr="00C539C8" w:rsidRDefault="00F21CED" w:rsidP="00F21CED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2ADCBC07" w14:textId="77777777" w:rsidR="00F21CED" w:rsidRPr="00C539C8" w:rsidRDefault="00F21CED" w:rsidP="00F21CED">
            <w:pPr>
              <w:widowControl/>
              <w:shd w:val="clear" w:color="auto" w:fill="FFFFFF"/>
              <w:autoSpaceDE/>
              <w:autoSpaceDN/>
              <w:ind w:left="720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703D55" w:rsidRPr="00C539C8" w14:paraId="6FD2031B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5E6D4CEE" w14:textId="7EC7C16D" w:rsidR="00703D55" w:rsidRPr="00C539C8" w:rsidRDefault="00703D55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22D40F9" w14:textId="3EA41413" w:rsidR="00703D55" w:rsidRPr="00C539C8" w:rsidRDefault="00703D55" w:rsidP="00F21CED">
            <w:pPr>
              <w:rPr>
                <w:sz w:val="24"/>
                <w:szCs w:val="24"/>
                <w:lang w:val="kk-KZ"/>
              </w:rPr>
            </w:pP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Проектирование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и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разработка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приложенияреальноговремени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3D224342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1397571" w14:textId="7227B524" w:rsidR="00703D55" w:rsidRPr="00C539C8" w:rsidRDefault="00703D5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Создание приложения реального времени</w:t>
            </w:r>
          </w:p>
        </w:tc>
        <w:tc>
          <w:tcPr>
            <w:tcW w:w="4540" w:type="dxa"/>
            <w:gridSpan w:val="3"/>
            <w:vAlign w:val="center"/>
          </w:tcPr>
          <w:p w14:paraId="745B5B7F" w14:textId="6E7F55D4" w:rsidR="00703D55" w:rsidRPr="00C539C8" w:rsidRDefault="00703D55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03D55" w:rsidRPr="00AE6043" w14:paraId="5810DA0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E340B74" w14:textId="77777777" w:rsidR="00703D55" w:rsidRPr="00C539C8" w:rsidRDefault="00703D55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DA8502F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D18FC41" w14:textId="77777777" w:rsidR="00703D55" w:rsidRPr="00B833D0" w:rsidRDefault="00703D55" w:rsidP="000357FA">
            <w:pPr>
              <w:widowControl/>
              <w:shd w:val="clear" w:color="auto" w:fill="FFFFFF"/>
              <w:autoSpaceDE/>
              <w:autoSpaceDN/>
              <w:ind w:left="306" w:hanging="265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 xml:space="preserve">Выбирать язык программирования и учитывать их возможности для разработки </w:t>
            </w:r>
            <w:r w:rsidRPr="003D4EC1">
              <w:rPr>
                <w:sz w:val="24"/>
                <w:szCs w:val="24"/>
              </w:rPr>
              <w:t>real</w:t>
            </w:r>
            <w:r w:rsidRPr="003D4EC1">
              <w:rPr>
                <w:sz w:val="24"/>
                <w:szCs w:val="24"/>
                <w:lang w:val="ru-RU"/>
              </w:rPr>
              <w:t>-</w:t>
            </w:r>
            <w:r w:rsidRPr="003D4EC1">
              <w:rPr>
                <w:sz w:val="24"/>
                <w:szCs w:val="24"/>
              </w:rPr>
              <w:t>time</w:t>
            </w:r>
            <w:r>
              <w:rPr>
                <w:sz w:val="24"/>
                <w:szCs w:val="24"/>
                <w:lang w:val="ru-RU"/>
              </w:rPr>
              <w:t xml:space="preserve"> (реальное время) приложения </w:t>
            </w:r>
          </w:p>
          <w:p w14:paraId="42923A02" w14:textId="77777777" w:rsidR="00703D55" w:rsidRDefault="00703D55" w:rsidP="000357FA">
            <w:pPr>
              <w:widowControl/>
              <w:shd w:val="clear" w:color="auto" w:fill="FFFFFF"/>
              <w:autoSpaceDE/>
              <w:autoSpaceDN/>
              <w:ind w:left="306" w:hanging="265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2. Учитывать </w:t>
            </w:r>
            <w:r w:rsidRPr="0001262D">
              <w:rPr>
                <w:sz w:val="24"/>
                <w:szCs w:val="24"/>
                <w:lang w:val="ru-RU" w:eastAsia="ru-RU"/>
              </w:rPr>
              <w:t>факторы, влияющие на общую производительность</w:t>
            </w:r>
            <w:r>
              <w:rPr>
                <w:sz w:val="24"/>
                <w:szCs w:val="24"/>
                <w:lang w:val="ru-RU" w:eastAsia="ru-RU"/>
              </w:rPr>
              <w:t xml:space="preserve"> приложения</w:t>
            </w:r>
          </w:p>
          <w:p w14:paraId="7EC823E2" w14:textId="05BF6140" w:rsidR="00703D55" w:rsidRDefault="00703D55" w:rsidP="000357FA">
            <w:pPr>
              <w:widowControl/>
              <w:shd w:val="clear" w:color="auto" w:fill="FFFFFF"/>
              <w:autoSpaceDE/>
              <w:autoSpaceDN/>
              <w:ind w:left="306" w:hanging="265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3. Выбрать и и</w:t>
            </w:r>
            <w:r w:rsidRPr="0001262D">
              <w:rPr>
                <w:sz w:val="24"/>
                <w:szCs w:val="24"/>
                <w:lang w:val="ru-RU" w:eastAsia="ru-RU"/>
              </w:rPr>
              <w:t>спользовать соответствующее  ядро реального времени</w:t>
            </w:r>
            <w:r>
              <w:rPr>
                <w:sz w:val="24"/>
                <w:szCs w:val="24"/>
                <w:lang w:val="ru-RU" w:eastAsia="ru-RU"/>
              </w:rPr>
              <w:t xml:space="preserve"> (например, </w:t>
            </w:r>
            <w:r w:rsidRPr="0001262D">
              <w:rPr>
                <w:sz w:val="24"/>
                <w:szCs w:val="24"/>
                <w:lang w:val="ru-RU" w:eastAsia="ru-RU"/>
              </w:rPr>
              <w:t>SUSE Linux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01262D">
              <w:rPr>
                <w:sz w:val="24"/>
                <w:szCs w:val="24"/>
                <w:lang w:val="ru-RU" w:eastAsia="ru-RU"/>
              </w:rPr>
              <w:t>E</w:t>
            </w:r>
            <w:r>
              <w:rPr>
                <w:sz w:val="24"/>
                <w:szCs w:val="24"/>
                <w:lang w:val="ru-RU" w:eastAsia="ru-RU"/>
              </w:rPr>
              <w:t>nterprise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Real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Time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 xml:space="preserve">Extensions, </w:t>
            </w:r>
            <w:r w:rsidRPr="0001262D">
              <w:rPr>
                <w:sz w:val="24"/>
                <w:szCs w:val="24"/>
                <w:lang w:val="ru-RU" w:eastAsia="ru-RU"/>
              </w:rPr>
              <w:t>Red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01262D">
              <w:rPr>
                <w:sz w:val="24"/>
                <w:szCs w:val="24"/>
                <w:lang w:val="ru-RU" w:eastAsia="ru-RU"/>
              </w:rPr>
              <w:t>Hat</w:t>
            </w:r>
            <w:r w:rsidR="00FC5348">
              <w:rPr>
                <w:sz w:val="24"/>
                <w:szCs w:val="24"/>
                <w:lang w:val="ru-RU" w:eastAsia="ru-RU"/>
              </w:rPr>
              <w:t xml:space="preserve"> </w:t>
            </w:r>
            <w:r w:rsidRPr="0001262D">
              <w:rPr>
                <w:sz w:val="24"/>
                <w:szCs w:val="24"/>
                <w:lang w:val="ru-RU" w:eastAsia="ru-RU"/>
              </w:rPr>
              <w:t>Enterprise MRG</w:t>
            </w:r>
            <w:r>
              <w:rPr>
                <w:sz w:val="24"/>
                <w:szCs w:val="24"/>
                <w:lang w:val="ru-RU" w:eastAsia="ru-RU"/>
              </w:rPr>
              <w:t xml:space="preserve"> или другие)</w:t>
            </w:r>
          </w:p>
          <w:p w14:paraId="5F15880A" w14:textId="625C29C0" w:rsidR="00703D55" w:rsidRPr="00C539C8" w:rsidRDefault="00703D55" w:rsidP="000357FA">
            <w:pPr>
              <w:shd w:val="clear" w:color="auto" w:fill="FFFFFF"/>
              <w:ind w:left="306" w:hanging="265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4. Применять правильно в коде асинхронные, синхронные и изохронные события</w:t>
            </w:r>
          </w:p>
        </w:tc>
      </w:tr>
      <w:tr w:rsidR="00703D55" w:rsidRPr="00C539C8" w14:paraId="4D032AA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DD70226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C7A4F15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B38CC51" w14:textId="44B0BE4A" w:rsidR="00703D55" w:rsidRPr="00C539C8" w:rsidRDefault="00703D55" w:rsidP="000357FA">
            <w:pPr>
              <w:ind w:left="306" w:hanging="265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AE6043" w14:paraId="606AC21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34DC2A0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93026B3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749922C" w14:textId="77777777" w:rsidR="00703D55" w:rsidRPr="003D4EC1" w:rsidRDefault="00703D55" w:rsidP="00DB0303">
            <w:pPr>
              <w:pStyle w:val="Default"/>
              <w:ind w:left="306" w:hanging="265"/>
              <w:rPr>
                <w:color w:val="auto"/>
                <w:lang w:val="kk-KZ"/>
              </w:rPr>
            </w:pPr>
            <w:r w:rsidRPr="003D4EC1">
              <w:rPr>
                <w:color w:val="auto"/>
                <w:lang w:val="kk-KZ"/>
              </w:rPr>
              <w:t>1. Опреационные системы реального времени</w:t>
            </w:r>
          </w:p>
          <w:p w14:paraId="4C79771A" w14:textId="77777777" w:rsidR="00703D55" w:rsidRPr="003D4EC1" w:rsidRDefault="00703D55" w:rsidP="00DB0303">
            <w:pPr>
              <w:pStyle w:val="Default"/>
              <w:ind w:left="306" w:hanging="265"/>
              <w:rPr>
                <w:color w:val="auto"/>
                <w:lang w:val="kk-KZ"/>
              </w:rPr>
            </w:pPr>
            <w:r w:rsidRPr="003D4EC1">
              <w:rPr>
                <w:color w:val="auto"/>
                <w:lang w:val="kk-KZ"/>
              </w:rPr>
              <w:t>2. Программные пакеты реального времени</w:t>
            </w:r>
          </w:p>
          <w:p w14:paraId="6ADB0778" w14:textId="77777777" w:rsidR="00703D55" w:rsidRPr="003D4EC1" w:rsidRDefault="00703D55" w:rsidP="00DB0303">
            <w:pPr>
              <w:pStyle w:val="Default"/>
              <w:ind w:left="306" w:hanging="265"/>
              <w:rPr>
                <w:color w:val="auto"/>
                <w:lang w:val="kk-KZ"/>
              </w:rPr>
            </w:pPr>
            <w:r w:rsidRPr="003D4EC1">
              <w:rPr>
                <w:color w:val="auto"/>
                <w:lang w:val="kk-KZ"/>
              </w:rPr>
              <w:t xml:space="preserve">3. </w:t>
            </w:r>
            <w:r>
              <w:rPr>
                <w:color w:val="auto"/>
                <w:lang w:val="kk-KZ"/>
              </w:rPr>
              <w:t xml:space="preserve">Понятия детерменированности </w:t>
            </w:r>
          </w:p>
          <w:p w14:paraId="6FBA7D6D" w14:textId="4B118861" w:rsidR="00703D55" w:rsidRPr="0076479C" w:rsidRDefault="00703D55" w:rsidP="00DB0303">
            <w:pPr>
              <w:ind w:left="306" w:hanging="265"/>
              <w:rPr>
                <w:b/>
                <w:lang w:val="ru-RU"/>
              </w:rPr>
            </w:pPr>
            <w:r w:rsidRPr="003D4EC1">
              <w:rPr>
                <w:lang w:val="kk-KZ"/>
              </w:rPr>
              <w:t xml:space="preserve">4. </w:t>
            </w:r>
            <w:r w:rsidRPr="0076479C">
              <w:rPr>
                <w:rFonts w:eastAsiaTheme="minorHAnsi"/>
                <w:sz w:val="24"/>
                <w:szCs w:val="24"/>
                <w:lang w:val="kk-KZ"/>
              </w:rPr>
              <w:t>Встроенная поддержка спецификации реального времени</w:t>
            </w:r>
          </w:p>
        </w:tc>
      </w:tr>
      <w:tr w:rsidR="00703D55" w:rsidRPr="00C539C8" w14:paraId="5941320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7DB1C53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BDA6CDA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58EB2BA" w14:textId="5E5C55E3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C539C8">
              <w:rPr>
                <w:sz w:val="24"/>
                <w:szCs w:val="24"/>
                <w:lang w:val="ru-RU"/>
              </w:rPr>
              <w:t>омпиляция приложений реального времени</w:t>
            </w:r>
          </w:p>
          <w:p w14:paraId="1E6B40A5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39BC0D4" w14:textId="3141730E" w:rsidR="00703D55" w:rsidRPr="00C539C8" w:rsidRDefault="00703D55" w:rsidP="00DB0303">
            <w:pPr>
              <w:pStyle w:val="Default"/>
              <w:ind w:left="306" w:hanging="265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703D55" w:rsidRPr="00AE6043" w14:paraId="1DD50308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5834FB2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9955F44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2749A6F" w14:textId="77777777" w:rsidR="00703D55" w:rsidRPr="003D4EC1" w:rsidRDefault="00703D55" w:rsidP="00DB0303">
            <w:pPr>
              <w:ind w:left="306" w:right="-108" w:hanging="265"/>
              <w:rPr>
                <w:sz w:val="24"/>
                <w:szCs w:val="24"/>
                <w:lang w:val="ru-RU"/>
              </w:rPr>
            </w:pPr>
            <w:r w:rsidRPr="00C815FA">
              <w:rPr>
                <w:sz w:val="24"/>
                <w:szCs w:val="24"/>
                <w:lang w:val="ru-RU"/>
              </w:rPr>
              <w:t xml:space="preserve">1. </w:t>
            </w:r>
            <w:r>
              <w:rPr>
                <w:sz w:val="24"/>
                <w:szCs w:val="24"/>
                <w:lang w:val="ru-RU"/>
              </w:rPr>
              <w:t xml:space="preserve">Написать код на основе созданной архитектуры для </w:t>
            </w:r>
            <w:r w:rsidRPr="00C815FA">
              <w:rPr>
                <w:sz w:val="24"/>
                <w:szCs w:val="24"/>
                <w:lang w:val="ru-RU"/>
              </w:rPr>
              <w:t>real</w:t>
            </w:r>
            <w:r w:rsidRPr="003D4EC1">
              <w:rPr>
                <w:sz w:val="24"/>
                <w:szCs w:val="24"/>
                <w:lang w:val="ru-RU"/>
              </w:rPr>
              <w:t>-</w:t>
            </w:r>
            <w:r w:rsidRPr="00C815FA">
              <w:rPr>
                <w:sz w:val="24"/>
                <w:szCs w:val="24"/>
                <w:lang w:val="ru-RU"/>
              </w:rPr>
              <w:t>time</w:t>
            </w:r>
            <w:r>
              <w:rPr>
                <w:sz w:val="24"/>
                <w:szCs w:val="24"/>
                <w:lang w:val="ru-RU"/>
              </w:rPr>
              <w:t xml:space="preserve"> приложения</w:t>
            </w:r>
          </w:p>
          <w:p w14:paraId="4E5548EC" w14:textId="77777777" w:rsidR="00703D55" w:rsidRPr="0001262D" w:rsidRDefault="00703D55" w:rsidP="00DB0303">
            <w:pPr>
              <w:ind w:left="306" w:right="-108" w:hanging="265"/>
              <w:rPr>
                <w:sz w:val="24"/>
                <w:szCs w:val="24"/>
                <w:lang w:val="ru-RU"/>
              </w:rPr>
            </w:pPr>
            <w:r w:rsidRPr="00C815FA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. О</w:t>
            </w:r>
            <w:r w:rsidRPr="0001262D">
              <w:rPr>
                <w:sz w:val="24"/>
                <w:szCs w:val="24"/>
                <w:lang w:val="ru-RU"/>
              </w:rPr>
              <w:t xml:space="preserve">рганизовывать </w:t>
            </w:r>
            <w:r>
              <w:rPr>
                <w:sz w:val="24"/>
                <w:szCs w:val="24"/>
                <w:lang w:val="ru-RU"/>
              </w:rPr>
              <w:t xml:space="preserve">быстрый </w:t>
            </w:r>
            <w:r w:rsidRPr="0001262D">
              <w:rPr>
                <w:sz w:val="24"/>
                <w:szCs w:val="24"/>
                <w:lang w:val="ru-RU"/>
              </w:rPr>
              <w:t xml:space="preserve">доступ к данным </w:t>
            </w:r>
          </w:p>
          <w:p w14:paraId="38DB7335" w14:textId="77777777" w:rsidR="00703D55" w:rsidRPr="00C815FA" w:rsidRDefault="00703D55" w:rsidP="00DB0303">
            <w:pPr>
              <w:ind w:left="306" w:right="-108" w:hanging="265"/>
              <w:rPr>
                <w:sz w:val="24"/>
                <w:szCs w:val="24"/>
                <w:lang w:val="ru-RU"/>
              </w:rPr>
            </w:pPr>
            <w:r w:rsidRPr="00C815FA">
              <w:rPr>
                <w:sz w:val="24"/>
                <w:szCs w:val="24"/>
                <w:lang w:val="ru-RU"/>
              </w:rPr>
              <w:t>3. Использовать популярные библиотеки</w:t>
            </w:r>
          </w:p>
          <w:p w14:paraId="55DF9131" w14:textId="36E7A0D3" w:rsidR="00703D55" w:rsidRPr="00C815FA" w:rsidRDefault="00703D55" w:rsidP="00DB0303">
            <w:pPr>
              <w:ind w:left="306" w:right="-108" w:hanging="265"/>
              <w:rPr>
                <w:sz w:val="24"/>
                <w:szCs w:val="24"/>
                <w:lang w:val="ru-RU"/>
              </w:rPr>
            </w:pPr>
            <w:r w:rsidRPr="00C815FA">
              <w:rPr>
                <w:sz w:val="24"/>
                <w:szCs w:val="24"/>
                <w:lang w:val="ru-RU"/>
              </w:rPr>
              <w:t xml:space="preserve">4. </w:t>
            </w:r>
            <w:r>
              <w:rPr>
                <w:sz w:val="24"/>
                <w:szCs w:val="24"/>
                <w:lang w:val="ru-RU"/>
              </w:rPr>
              <w:t>Создавать д</w:t>
            </w:r>
            <w:r w:rsidRPr="00C815FA">
              <w:rPr>
                <w:sz w:val="24"/>
                <w:szCs w:val="24"/>
                <w:lang w:val="ru-RU"/>
              </w:rPr>
              <w:t>етерминированный сборщик мусора в реальном времени с задержкой выгрузки по расписанию в несколько мкс</w:t>
            </w:r>
          </w:p>
          <w:p w14:paraId="7CD1F5F0" w14:textId="206F23AD" w:rsidR="00703D55" w:rsidRPr="00C539C8" w:rsidRDefault="00703D55" w:rsidP="00DB0303">
            <w:pPr>
              <w:pStyle w:val="Default"/>
              <w:ind w:left="306" w:hanging="265"/>
              <w:rPr>
                <w:b/>
                <w:lang w:eastAsia="ru-RU"/>
              </w:rPr>
            </w:pPr>
            <w:r>
              <w:t>5. Использовать д</w:t>
            </w:r>
            <w:r w:rsidRPr="00C815FA">
              <w:t>етерминированный язык программирования байт-кода в реальном времени для полной аппаратной абстракции</w:t>
            </w:r>
          </w:p>
        </w:tc>
      </w:tr>
      <w:tr w:rsidR="00703D55" w:rsidRPr="00C539C8" w14:paraId="0E97836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3AD13F0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1E2AA51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FACADE2" w14:textId="229D42B8" w:rsidR="00703D55" w:rsidRPr="00C539C8" w:rsidRDefault="00703D55" w:rsidP="00DB0303">
            <w:pPr>
              <w:ind w:left="306" w:hanging="265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AE6043" w14:paraId="66F9186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29ED234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1F2E392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E1100E0" w14:textId="77777777" w:rsidR="00703D55" w:rsidRPr="003D4EC1" w:rsidRDefault="00703D55" w:rsidP="00DB0303">
            <w:pPr>
              <w:pStyle w:val="Default"/>
              <w:ind w:left="306" w:hanging="265"/>
              <w:rPr>
                <w:lang w:eastAsia="ru-RU"/>
              </w:rPr>
            </w:pPr>
            <w:r w:rsidRPr="003D4EC1">
              <w:rPr>
                <w:lang w:eastAsia="ru-RU"/>
              </w:rPr>
              <w:t>1. Поведение детерминированных систем</w:t>
            </w:r>
          </w:p>
          <w:p w14:paraId="5D5B6AFD" w14:textId="77777777" w:rsidR="00703D55" w:rsidRDefault="00703D55" w:rsidP="00DB0303">
            <w:pPr>
              <w:pStyle w:val="Default"/>
              <w:ind w:left="306" w:hanging="265"/>
              <w:rPr>
                <w:color w:val="auto"/>
                <w:lang w:val="kk-KZ"/>
              </w:rPr>
            </w:pPr>
            <w:r w:rsidRPr="003D4EC1">
              <w:rPr>
                <w:lang w:eastAsia="ru-RU"/>
              </w:rPr>
              <w:t xml:space="preserve">2. </w:t>
            </w:r>
            <w:r w:rsidRPr="003D4EC1">
              <w:rPr>
                <w:color w:val="auto"/>
                <w:lang w:val="kk-KZ"/>
              </w:rPr>
              <w:t>Понятия детерменизм, время итерации цикла (период цикла), джиттер, встраиваемая система</w:t>
            </w:r>
          </w:p>
          <w:p w14:paraId="17244F0B" w14:textId="44693313" w:rsidR="00703D55" w:rsidRPr="00C539C8" w:rsidRDefault="00703D55" w:rsidP="00DB0303">
            <w:pPr>
              <w:shd w:val="clear" w:color="auto" w:fill="FFFFFF"/>
              <w:ind w:left="306" w:hanging="265"/>
              <w:rPr>
                <w:b/>
                <w:sz w:val="24"/>
                <w:szCs w:val="24"/>
                <w:lang w:val="ru-RU"/>
              </w:rPr>
            </w:pPr>
            <w:r>
              <w:rPr>
                <w:lang w:val="kk-KZ"/>
              </w:rPr>
              <w:t xml:space="preserve">3. Понятия </w:t>
            </w:r>
            <w:r w:rsidRPr="0076479C">
              <w:rPr>
                <w:lang w:val="ru-RU"/>
              </w:rPr>
              <w:t>системы жёсткого реального времени</w:t>
            </w:r>
            <w:r>
              <w:rPr>
                <w:lang w:val="ru-RU"/>
              </w:rPr>
              <w:t xml:space="preserve"> </w:t>
            </w:r>
            <w:r w:rsidRPr="0076479C">
              <w:rPr>
                <w:lang w:val="ru-RU"/>
              </w:rPr>
              <w:t>(</w:t>
            </w:r>
            <w:hyperlink r:id="rId12" w:tooltip="Английский язык" w:history="1">
              <w:r w:rsidRPr="0076479C">
                <w:rPr>
                  <w:lang w:val="ru-RU"/>
                </w:rPr>
                <w:t>англ.</w:t>
              </w:r>
            </w:hyperlink>
            <w:r w:rsidRPr="00C815FA">
              <w:t>hard</w:t>
            </w:r>
            <w:r w:rsidRPr="00FC5348">
              <w:rPr>
                <w:lang w:val="ru-RU"/>
              </w:rPr>
              <w:t xml:space="preserve"> </w:t>
            </w:r>
            <w:r w:rsidRPr="00C815FA">
              <w:t>real</w:t>
            </w:r>
            <w:r w:rsidRPr="00FC5348">
              <w:rPr>
                <w:lang w:val="ru-RU"/>
              </w:rPr>
              <w:t>-</w:t>
            </w:r>
            <w:r w:rsidRPr="00C815FA">
              <w:t>time</w:t>
            </w:r>
            <w:r w:rsidRPr="00FC5348">
              <w:rPr>
                <w:lang w:val="ru-RU"/>
              </w:rPr>
              <w:t>)</w:t>
            </w:r>
            <w:r>
              <w:rPr>
                <w:lang w:val="kk-KZ"/>
              </w:rPr>
              <w:t xml:space="preserve"> и</w:t>
            </w:r>
            <w:r w:rsidRPr="00C815FA">
              <w:t> </w:t>
            </w:r>
            <w:r w:rsidRPr="00FC5348">
              <w:rPr>
                <w:lang w:val="ru-RU"/>
              </w:rPr>
              <w:t>системы</w:t>
            </w:r>
            <w:r w:rsidR="00FC5348">
              <w:rPr>
                <w:lang w:val="ru-RU"/>
              </w:rPr>
              <w:t xml:space="preserve"> </w:t>
            </w:r>
            <w:r w:rsidRPr="00FC5348">
              <w:rPr>
                <w:lang w:val="ru-RU"/>
              </w:rPr>
              <w:t>мягкого</w:t>
            </w:r>
            <w:r w:rsidR="00FC5348">
              <w:rPr>
                <w:lang w:val="ru-RU"/>
              </w:rPr>
              <w:t xml:space="preserve"> </w:t>
            </w:r>
            <w:r w:rsidRPr="00FC5348">
              <w:rPr>
                <w:lang w:val="ru-RU"/>
              </w:rPr>
              <w:t>реального</w:t>
            </w:r>
            <w:r w:rsidR="00FC5348">
              <w:rPr>
                <w:lang w:val="ru-RU"/>
              </w:rPr>
              <w:t xml:space="preserve"> </w:t>
            </w:r>
            <w:r w:rsidRPr="00FC5348">
              <w:rPr>
                <w:lang w:val="ru-RU"/>
              </w:rPr>
              <w:t>времени</w:t>
            </w:r>
            <w:r w:rsidRPr="00C815FA">
              <w:t> </w:t>
            </w:r>
          </w:p>
        </w:tc>
      </w:tr>
      <w:tr w:rsidR="00703D55" w:rsidRPr="00C539C8" w14:paraId="014C201F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5A0997CF" w14:textId="505460D1" w:rsidR="00703D55" w:rsidRPr="003D4EC1" w:rsidRDefault="00703D55" w:rsidP="003D38BE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0E633BDF" w14:textId="33CC3CBD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lastRenderedPageBreak/>
              <w:t>Верификация, тестирование , в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вод в эксплуатацию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времени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02B7F406" w14:textId="77777777" w:rsidR="00703D55" w:rsidRDefault="00703D55" w:rsidP="00F21CED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66193869" w14:textId="77777777" w:rsidR="00703D55" w:rsidRDefault="00703D55" w:rsidP="00F21CED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7095F0C1" w14:textId="77777777" w:rsidR="00703D55" w:rsidRPr="00C539C8" w:rsidRDefault="00703D55" w:rsidP="00F21CED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C539C8">
              <w:rPr>
                <w:b/>
                <w:color w:val="auto"/>
              </w:rPr>
              <w:t>Задача1:</w:t>
            </w:r>
          </w:p>
          <w:p w14:paraId="43422070" w14:textId="01F6455E" w:rsidR="00703D55" w:rsidRPr="00C539C8" w:rsidRDefault="00703D55" w:rsidP="00F21CED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>
              <w:rPr>
                <w:color w:val="auto"/>
              </w:rPr>
              <w:t>Отладка программного кода приложения</w:t>
            </w:r>
          </w:p>
          <w:p w14:paraId="5AE33A22" w14:textId="77777777" w:rsidR="00703D55" w:rsidRPr="00C539C8" w:rsidRDefault="00703D55" w:rsidP="00F21CED">
            <w:pPr>
              <w:pStyle w:val="Default"/>
              <w:tabs>
                <w:tab w:val="left" w:pos="414"/>
              </w:tabs>
            </w:pPr>
          </w:p>
        </w:tc>
        <w:tc>
          <w:tcPr>
            <w:tcW w:w="4540" w:type="dxa"/>
            <w:gridSpan w:val="3"/>
            <w:vAlign w:val="center"/>
          </w:tcPr>
          <w:p w14:paraId="5A3A1533" w14:textId="43973275" w:rsidR="00703D55" w:rsidRPr="00C539C8" w:rsidRDefault="00703D55" w:rsidP="00DB0303">
            <w:pPr>
              <w:ind w:left="306" w:hanging="265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703D55" w:rsidRPr="00AE6043" w14:paraId="49BC9A2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3D5ED5D" w14:textId="77777777" w:rsidR="00703D55" w:rsidRPr="00C539C8" w:rsidRDefault="00703D55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0FFE912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49D1AAE" w14:textId="77777777" w:rsidR="00703D55" w:rsidRPr="003F73F6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 w:rsidRPr="003F73F6">
              <w:rPr>
                <w:color w:val="auto"/>
              </w:rPr>
              <w:t xml:space="preserve">1. </w:t>
            </w:r>
            <w:r w:rsidRPr="003F73F6">
              <w:rPr>
                <w:color w:val="auto"/>
                <w:lang w:val="kk-KZ"/>
              </w:rPr>
              <w:t>Использовать тестируемые программные средства</w:t>
            </w:r>
          </w:p>
          <w:p w14:paraId="6A152F18" w14:textId="14FD10F3" w:rsidR="00703D55" w:rsidRPr="0076479C" w:rsidRDefault="00703D55" w:rsidP="00DB0303">
            <w:pPr>
              <w:ind w:left="306" w:hanging="265"/>
              <w:rPr>
                <w:b/>
                <w:lang w:val="ru-RU"/>
              </w:rPr>
            </w:pPr>
            <w:r w:rsidRPr="0076479C">
              <w:rPr>
                <w:lang w:val="ru-RU"/>
              </w:rPr>
              <w:t>2.</w:t>
            </w:r>
            <w:r w:rsidR="000357FA">
              <w:rPr>
                <w:lang w:val="ru-RU"/>
              </w:rPr>
              <w:t xml:space="preserve"> </w:t>
            </w:r>
            <w:r w:rsidRPr="003F73F6">
              <w:rPr>
                <w:lang w:val="kk-KZ"/>
              </w:rPr>
              <w:t>Определять проблемные участки приложения</w:t>
            </w:r>
          </w:p>
        </w:tc>
      </w:tr>
      <w:tr w:rsidR="00703D55" w:rsidRPr="00C539C8" w14:paraId="735F109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C7C7168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D17969E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CFA24B6" w14:textId="53D42060" w:rsidR="00703D55" w:rsidRPr="00C539C8" w:rsidRDefault="00703D55" w:rsidP="00DB0303">
            <w:pPr>
              <w:widowControl/>
              <w:shd w:val="clear" w:color="auto" w:fill="FFFFFF"/>
              <w:autoSpaceDE/>
              <w:autoSpaceDN/>
              <w:ind w:left="306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03D55" w:rsidRPr="00C539C8" w14:paraId="6BD8417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63FFF21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02B64CB" w14:textId="77777777" w:rsidR="00703D55" w:rsidRPr="00C539C8" w:rsidRDefault="00703D55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BC65E05" w14:textId="77777777" w:rsidR="00703D55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 w:rsidRPr="003F73F6">
              <w:rPr>
                <w:color w:val="auto"/>
              </w:rPr>
              <w:t>1</w:t>
            </w:r>
            <w:r>
              <w:rPr>
                <w:color w:val="auto"/>
                <w:lang w:val="kk-KZ"/>
              </w:rPr>
              <w:t>. Программные средства для тестирования приложения</w:t>
            </w:r>
          </w:p>
          <w:p w14:paraId="2411A7FB" w14:textId="77777777" w:rsidR="00703D55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2. Современные технологии автоматизации и их применения в реальном времени</w:t>
            </w:r>
          </w:p>
          <w:p w14:paraId="546618F5" w14:textId="342334CD" w:rsidR="00703D55" w:rsidRPr="00C539C8" w:rsidRDefault="00703D55" w:rsidP="00DB0303">
            <w:pPr>
              <w:ind w:left="306" w:hanging="265"/>
              <w:rPr>
                <w:b/>
              </w:rPr>
            </w:pPr>
            <w:r w:rsidRPr="00703D55">
              <w:rPr>
                <w:lang w:val="kk-KZ"/>
              </w:rPr>
              <w:t>3. Операционные системы ресльного времени</w:t>
            </w:r>
          </w:p>
        </w:tc>
      </w:tr>
      <w:tr w:rsidR="00703D55" w:rsidRPr="00C539C8" w14:paraId="595A35E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50784FA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2C852E68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C521F7B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Средства мониторинга систем реального времени</w:t>
            </w:r>
          </w:p>
          <w:p w14:paraId="458E610A" w14:textId="77777777" w:rsidR="00703D55" w:rsidRPr="00C539C8" w:rsidRDefault="00703D55" w:rsidP="00F21CED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022D8EAF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28C77F15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8630241" w14:textId="7D71C2EC" w:rsidR="00703D55" w:rsidRPr="00C539C8" w:rsidRDefault="00703D55" w:rsidP="00DB0303">
            <w:pPr>
              <w:widowControl/>
              <w:shd w:val="clear" w:color="auto" w:fill="FFFFFF"/>
              <w:autoSpaceDE/>
              <w:autoSpaceDN/>
              <w:ind w:left="306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703D55" w:rsidRPr="00AE6043" w14:paraId="781F8A2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5E8C9B8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E8F53F0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B93EB96" w14:textId="77777777" w:rsidR="00703D55" w:rsidRPr="00D8706A" w:rsidRDefault="00703D55" w:rsidP="00DB0303">
            <w:pPr>
              <w:widowControl/>
              <w:shd w:val="clear" w:color="auto" w:fill="FFFFFF"/>
              <w:autoSpaceDE/>
              <w:autoSpaceDN/>
              <w:ind w:left="306" w:hanging="265"/>
              <w:rPr>
                <w:sz w:val="24"/>
                <w:szCs w:val="24"/>
                <w:lang w:val="ru-RU" w:eastAsia="ru-RU"/>
              </w:rPr>
            </w:pPr>
            <w:r w:rsidRPr="00D8706A">
              <w:rPr>
                <w:sz w:val="24"/>
                <w:szCs w:val="24"/>
                <w:lang w:val="ru-RU" w:eastAsia="ru-RU"/>
              </w:rPr>
              <w:t>1. Определять ошибки и их решения</w:t>
            </w:r>
          </w:p>
          <w:p w14:paraId="74C1CBAE" w14:textId="77777777" w:rsidR="00703D55" w:rsidRPr="00D8706A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 w:rsidRPr="00D8706A">
              <w:rPr>
                <w:lang w:eastAsia="ru-RU"/>
              </w:rPr>
              <w:t xml:space="preserve">2. Исправлять ошибки и вносить изменения в </w:t>
            </w:r>
            <w:r w:rsidRPr="00D8706A">
              <w:rPr>
                <w:color w:val="auto"/>
                <w:lang w:val="kk-KZ"/>
              </w:rPr>
              <w:t>приложения</w:t>
            </w:r>
          </w:p>
          <w:p w14:paraId="49AFCB85" w14:textId="5C8D14AD" w:rsidR="00703D55" w:rsidRPr="00C539C8" w:rsidRDefault="00703D55" w:rsidP="00DB0303">
            <w:pPr>
              <w:shd w:val="clear" w:color="auto" w:fill="FFFFFF"/>
              <w:ind w:left="306" w:hanging="265"/>
              <w:rPr>
                <w:b/>
                <w:sz w:val="24"/>
                <w:szCs w:val="24"/>
                <w:lang w:val="ru-RU" w:eastAsia="ru-RU"/>
              </w:rPr>
            </w:pPr>
            <w:r w:rsidRPr="00703D55">
              <w:rPr>
                <w:lang w:val="kk-KZ"/>
              </w:rPr>
              <w:t>3. Решать проблемы привязки внутрисистемных событий к </w:t>
            </w:r>
            <w:hyperlink r:id="rId13" w:tooltip="Момент времени" w:history="1">
              <w:r w:rsidRPr="00703D55">
                <w:rPr>
                  <w:lang w:val="kk-KZ"/>
                </w:rPr>
                <w:t>моментам времени</w:t>
              </w:r>
            </w:hyperlink>
            <w:r w:rsidRPr="00703D55">
              <w:rPr>
                <w:lang w:val="kk-KZ"/>
              </w:rPr>
              <w:t>, своевременного захвата и освобождения </w:t>
            </w:r>
            <w:hyperlink r:id="rId14" w:tooltip="Вычислительный ресурс (страница отсутствует)" w:history="1">
              <w:r w:rsidRPr="00703D55">
                <w:rPr>
                  <w:lang w:val="kk-KZ"/>
                </w:rPr>
                <w:t>системных ресурсов</w:t>
              </w:r>
            </w:hyperlink>
            <w:r w:rsidRPr="00703D55">
              <w:rPr>
                <w:lang w:val="kk-KZ"/>
              </w:rPr>
              <w:t>, </w:t>
            </w:r>
            <w:hyperlink r:id="rId15" w:tooltip="Синхронизация (информатика)" w:history="1">
              <w:r w:rsidRPr="00703D55">
                <w:rPr>
                  <w:lang w:val="kk-KZ"/>
                </w:rPr>
                <w:t>синхронизации вычислительных процессов</w:t>
              </w:r>
            </w:hyperlink>
            <w:r w:rsidRPr="00703D55">
              <w:rPr>
                <w:lang w:val="kk-KZ"/>
              </w:rPr>
              <w:t>, </w:t>
            </w:r>
            <w:hyperlink r:id="rId16" w:tooltip="Буферизация" w:history="1">
              <w:r w:rsidRPr="00703D55">
                <w:rPr>
                  <w:lang w:val="kk-KZ"/>
                </w:rPr>
                <w:t>буферизации</w:t>
              </w:r>
            </w:hyperlink>
            <w:r w:rsidRPr="00703D55">
              <w:rPr>
                <w:lang w:val="kk-KZ"/>
              </w:rPr>
              <w:t> потоков данных и в других процессах</w:t>
            </w:r>
          </w:p>
        </w:tc>
      </w:tr>
      <w:tr w:rsidR="00703D55" w:rsidRPr="00C539C8" w14:paraId="2435463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7F6C933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1918F5A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8356A21" w14:textId="078B7127" w:rsidR="00703D55" w:rsidRPr="00C539C8" w:rsidRDefault="00703D55" w:rsidP="00DB0303">
            <w:pPr>
              <w:widowControl/>
              <w:shd w:val="clear" w:color="auto" w:fill="FFFFFF"/>
              <w:autoSpaceDE/>
              <w:autoSpaceDN/>
              <w:ind w:left="306" w:hanging="265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703D55" w:rsidRPr="00AE6043" w14:paraId="5E2FAF1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93609E3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9263211" w14:textId="77777777" w:rsidR="00703D55" w:rsidRPr="00C539C8" w:rsidRDefault="00703D55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95B9689" w14:textId="0B80A490" w:rsidR="00703D55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 xml:space="preserve">1. </w:t>
            </w:r>
            <w:r w:rsidRPr="00D8706A">
              <w:rPr>
                <w:color w:val="auto"/>
                <w:lang w:val="kk-KZ"/>
              </w:rPr>
              <w:t>Понятия синхронизации вычислительных процессов</w:t>
            </w:r>
            <w:r>
              <w:rPr>
                <w:color w:val="auto"/>
                <w:lang w:val="kk-KZ"/>
              </w:rPr>
              <w:t xml:space="preserve">, часы реального времени, буферизации, БД, </w:t>
            </w:r>
          </w:p>
          <w:p w14:paraId="39AACFE0" w14:textId="77777777" w:rsidR="00703D55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2. Методы и принципы поиска и обнаружения ошибок в приложениях</w:t>
            </w:r>
          </w:p>
          <w:p w14:paraId="68F59080" w14:textId="77777777" w:rsidR="00703D55" w:rsidRDefault="00703D55" w:rsidP="00DB0303">
            <w:pPr>
              <w:pStyle w:val="Default"/>
              <w:tabs>
                <w:tab w:val="left" w:pos="414"/>
              </w:tabs>
              <w:ind w:left="306" w:hanging="265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3. Программные средства для поиска ошибок</w:t>
            </w:r>
          </w:p>
          <w:p w14:paraId="2FB56D52" w14:textId="77A31013" w:rsidR="00703D55" w:rsidRPr="00C539C8" w:rsidRDefault="00703D55" w:rsidP="00DB0303">
            <w:pPr>
              <w:shd w:val="clear" w:color="auto" w:fill="FFFFFF"/>
              <w:ind w:left="306" w:hanging="265"/>
              <w:rPr>
                <w:b/>
                <w:sz w:val="24"/>
                <w:szCs w:val="24"/>
                <w:lang w:val="ru-RU" w:eastAsia="ru-RU"/>
              </w:rPr>
            </w:pPr>
            <w:r w:rsidRPr="00703D55">
              <w:rPr>
                <w:lang w:val="kk-KZ"/>
              </w:rPr>
              <w:t>4. Архитектура приложения и привязки внутрисистемных событий к моментам времени</w:t>
            </w:r>
          </w:p>
        </w:tc>
      </w:tr>
      <w:tr w:rsidR="00F21CED" w:rsidRPr="00926BF2" w14:paraId="67C33B05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BF0E81F" w14:textId="77777777" w:rsidR="00F21CED" w:rsidRPr="00C539C8" w:rsidRDefault="00F21CED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0405A623" w14:textId="45ACA3DC" w:rsidR="00F21CED" w:rsidRPr="00C539C8" w:rsidRDefault="004608AF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6523DF" w:rsidRPr="00AE6043" w14:paraId="1CFE8B31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7BC1265" w14:textId="77777777" w:rsidR="006523DF" w:rsidRPr="00C539C8" w:rsidRDefault="006523DF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</w:tcPr>
          <w:p w14:paraId="5F0055D2" w14:textId="3068E2EC" w:rsidR="006523DF" w:rsidRPr="00C539C8" w:rsidRDefault="0065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</w:tcPr>
          <w:p w14:paraId="5409F4BB" w14:textId="3D31F820" w:rsidR="006523DF" w:rsidRPr="00C539C8" w:rsidRDefault="006523DF" w:rsidP="0076479C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Специалист по разработк</w:t>
            </w:r>
            <w:r>
              <w:rPr>
                <w:sz w:val="24"/>
                <w:szCs w:val="24"/>
                <w:lang w:val="ru-RU"/>
              </w:rPr>
              <w:t>е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высоконагруженных приложений</w:t>
            </w:r>
          </w:p>
        </w:tc>
      </w:tr>
      <w:tr w:rsidR="006523DF" w:rsidRPr="00AE6043" w14:paraId="2F15D6E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C2EA7CC" w14:textId="77777777" w:rsidR="006523DF" w:rsidRPr="00C539C8" w:rsidRDefault="006523DF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14:paraId="54E82482" w14:textId="77777777" w:rsidR="006523DF" w:rsidRDefault="006523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</w:tcPr>
          <w:p w14:paraId="68CD828A" w14:textId="77777777" w:rsidR="006523DF" w:rsidRPr="003D4EC1" w:rsidRDefault="006523DF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>
              <w:rPr>
                <w:sz w:val="24"/>
                <w:szCs w:val="24"/>
                <w:lang w:val="ru-RU"/>
              </w:rPr>
              <w:t xml:space="preserve">программирования </w:t>
            </w:r>
            <w:r w:rsidRPr="003D4EC1">
              <w:rPr>
                <w:sz w:val="24"/>
                <w:szCs w:val="24"/>
              </w:rPr>
              <w:t>GO</w:t>
            </w:r>
          </w:p>
        </w:tc>
      </w:tr>
      <w:tr w:rsidR="004608AF" w:rsidRPr="00C539C8" w14:paraId="66A44F6B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3E13B0B" w14:textId="77777777" w:rsidR="004608AF" w:rsidRPr="00C539C8" w:rsidRDefault="004608AF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22A315E0" w14:textId="7162F2AA" w:rsidR="004608AF" w:rsidRPr="00C539C8" w:rsidRDefault="004608AF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658AF609" w14:textId="77777777" w:rsidR="004608AF" w:rsidRDefault="00FA3E65" w:rsidP="00410ED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185 техник-программист </w:t>
            </w:r>
          </w:p>
          <w:p w14:paraId="1F0D91EF" w14:textId="4BB2F1C5" w:rsidR="004608AF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703D55" w:rsidRPr="00AE6043" w14:paraId="7FD408AF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887B4A8" w14:textId="77777777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192A6361" w14:textId="77777777" w:rsidR="00703D55" w:rsidRPr="001920D9" w:rsidRDefault="00703D55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6CE8BBE5" w14:textId="2A94CA45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598126DB" w14:textId="4FFAB73D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1B1383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1990" w:type="dxa"/>
            <w:vAlign w:val="center"/>
          </w:tcPr>
          <w:p w14:paraId="4ABC86CF" w14:textId="77777777" w:rsidR="00703D55" w:rsidRPr="001920D9" w:rsidRDefault="00703D55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Квалификация:</w:t>
            </w:r>
          </w:p>
          <w:p w14:paraId="3D8C9894" w14:textId="77777777" w:rsidR="00703D55" w:rsidRDefault="00703D55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130501 1 Дизайнер</w:t>
            </w:r>
          </w:p>
          <w:p w14:paraId="55C63663" w14:textId="77777777" w:rsidR="00703D55" w:rsidRDefault="00703D55" w:rsidP="00410ED7">
            <w:pPr>
              <w:tabs>
                <w:tab w:val="left" w:pos="6372"/>
              </w:tabs>
              <w:snapToGrid w:val="0"/>
              <w:spacing w:line="240" w:lineRule="atLeast"/>
              <w:ind w:right="-121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1305023 </w:t>
            </w:r>
            <w:r w:rsidRPr="00585791">
              <w:rPr>
                <w:sz w:val="24"/>
                <w:lang w:val="ru-RU"/>
              </w:rPr>
              <w:t>Техник-программист</w:t>
            </w:r>
          </w:p>
          <w:p w14:paraId="0B420C06" w14:textId="48D97F73" w:rsidR="00703D55" w:rsidRPr="00C539C8" w:rsidRDefault="00703D55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bCs/>
                <w:sz w:val="24"/>
                <w:szCs w:val="24"/>
                <w:lang w:val="ru-RU"/>
              </w:rPr>
              <w:t>130404 </w:t>
            </w:r>
            <w:r w:rsidRPr="001B1383">
              <w:rPr>
                <w:sz w:val="24"/>
                <w:szCs w:val="24"/>
                <w:lang w:val="ru-RU"/>
              </w:rPr>
              <w:t xml:space="preserve">3 </w:t>
            </w:r>
            <w:r w:rsidRPr="001B1383">
              <w:rPr>
                <w:bCs/>
                <w:sz w:val="24"/>
                <w:szCs w:val="24"/>
                <w:lang w:val="ru-RU"/>
              </w:rPr>
              <w:t>Техник</w:t>
            </w:r>
            <w:r w:rsidRPr="00585791">
              <w:rPr>
                <w:sz w:val="24"/>
                <w:lang w:val="ru-RU"/>
              </w:rPr>
              <w:t>-программист</w:t>
            </w:r>
          </w:p>
        </w:tc>
      </w:tr>
      <w:tr w:rsidR="00954FEE" w:rsidRPr="00AE6043" w14:paraId="51210DEA" w14:textId="77777777" w:rsidTr="00AE3AED">
        <w:tc>
          <w:tcPr>
            <w:tcW w:w="9651" w:type="dxa"/>
            <w:gridSpan w:val="9"/>
            <w:vAlign w:val="center"/>
          </w:tcPr>
          <w:p w14:paraId="7B765964" w14:textId="6E556163" w:rsidR="00954FEE" w:rsidRPr="00C539C8" w:rsidRDefault="00671198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6504984" w14:textId="77777777" w:rsidR="00954FEE" w:rsidRPr="00C539C8" w:rsidRDefault="00954FEE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 «СПЕЦИАЛИСТ ПО РАЗРАБОТКЕ </w:t>
            </w:r>
            <w:r w:rsidRPr="00C539C8">
              <w:rPr>
                <w:b/>
                <w:sz w:val="24"/>
                <w:szCs w:val="24"/>
              </w:rPr>
              <w:t>REAL</w:t>
            </w:r>
            <w:r w:rsidRPr="00C539C8">
              <w:rPr>
                <w:b/>
                <w:sz w:val="24"/>
                <w:szCs w:val="24"/>
                <w:lang w:val="ru-RU"/>
              </w:rPr>
              <w:t>-</w:t>
            </w:r>
            <w:r w:rsidRPr="00C539C8">
              <w:rPr>
                <w:b/>
                <w:sz w:val="24"/>
                <w:szCs w:val="24"/>
              </w:rPr>
              <w:t>TIME</w:t>
            </w:r>
            <w:r w:rsidRPr="00C539C8">
              <w:rPr>
                <w:b/>
                <w:sz w:val="24"/>
                <w:szCs w:val="24"/>
                <w:lang w:val="ru-RU"/>
              </w:rPr>
              <w:t xml:space="preserve"> ПРИЛОЖЕНИЙ»</w:t>
            </w:r>
          </w:p>
        </w:tc>
      </w:tr>
      <w:tr w:rsidR="00954FEE" w:rsidRPr="00C539C8" w14:paraId="087A925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C1FB65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lastRenderedPageBreak/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67A38D8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C539C8" w14:paraId="576EDEFE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14C38C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442B97E4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AE6043" w14:paraId="6A57601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36D95F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</w:tcPr>
          <w:p w14:paraId="2E1EB01F" w14:textId="77777777" w:rsidR="00954FEE" w:rsidRPr="00C539C8" w:rsidRDefault="00954FEE" w:rsidP="00C857E8">
            <w:pPr>
              <w:jc w:val="both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 w:rsidRPr="00C539C8">
              <w:rPr>
                <w:sz w:val="24"/>
                <w:szCs w:val="24"/>
              </w:rPr>
              <w:t>real</w:t>
            </w:r>
            <w:r w:rsidRPr="00C539C8">
              <w:rPr>
                <w:sz w:val="24"/>
                <w:szCs w:val="24"/>
                <w:lang w:val="ru-RU"/>
              </w:rPr>
              <w:t>-</w:t>
            </w:r>
            <w:r w:rsidRPr="00C539C8">
              <w:rPr>
                <w:sz w:val="24"/>
                <w:szCs w:val="24"/>
              </w:rPr>
              <w:t>time</w:t>
            </w:r>
            <w:r w:rsidRPr="00C539C8">
              <w:rPr>
                <w:sz w:val="24"/>
                <w:szCs w:val="24"/>
                <w:lang w:val="ru-RU"/>
              </w:rPr>
              <w:t xml:space="preserve"> приложений </w:t>
            </w:r>
          </w:p>
        </w:tc>
      </w:tr>
      <w:tr w:rsidR="00954FEE" w:rsidRPr="00C539C8" w14:paraId="6F7E0E8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50F23F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</w:tcPr>
          <w:p w14:paraId="20E44028" w14:textId="77777777" w:rsidR="00954FEE" w:rsidRPr="00C539C8" w:rsidRDefault="00954FEE" w:rsidP="00C857E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954FEE" w:rsidRPr="00C539C8" w14:paraId="60F0C2C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2013720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</w:tcPr>
          <w:p w14:paraId="13ACA2DD" w14:textId="0C1DA8D3" w:rsidR="00954FEE" w:rsidRPr="0076479C" w:rsidRDefault="00703D55" w:rsidP="00C857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54FEE" w:rsidRPr="00C539C8" w14:paraId="6B4E1CA8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F6CA1D0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55885C69" w14:textId="77777777" w:rsidR="00954FEE" w:rsidRPr="00C539C8" w:rsidRDefault="00954FEE" w:rsidP="00C857E8">
            <w:pPr>
              <w:rPr>
                <w:sz w:val="24"/>
                <w:szCs w:val="24"/>
                <w:lang w:val="kk-KZ"/>
              </w:rPr>
            </w:pPr>
            <w:r w:rsidRPr="00C539C8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Созда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ние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реальноговремени</w:t>
            </w:r>
          </w:p>
        </w:tc>
      </w:tr>
      <w:tr w:rsidR="00954FEE" w:rsidRPr="00AE6043" w14:paraId="0F88A4BB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2EAE442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6E7A68F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Обязательные трудовые 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функции</w:t>
            </w:r>
            <w:r w:rsidRPr="00C539C8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4540" w:type="dxa"/>
            <w:gridSpan w:val="3"/>
          </w:tcPr>
          <w:p w14:paraId="69196D72" w14:textId="77777777" w:rsidR="00954FEE" w:rsidRDefault="00954FEE" w:rsidP="00DB0303">
            <w:pPr>
              <w:ind w:left="208" w:hanging="226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Проектирование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и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 xml:space="preserve"> разработка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времени</w:t>
            </w:r>
          </w:p>
        </w:tc>
      </w:tr>
      <w:tr w:rsidR="00954FEE" w:rsidRPr="00AE6043" w14:paraId="54FD62FB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824462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2A3B35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0D24B9ED" w14:textId="77777777" w:rsidR="00954FEE" w:rsidRDefault="00954FEE" w:rsidP="00DB0303">
            <w:pPr>
              <w:ind w:left="208" w:hanging="226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Верификация, тестирование, в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вод в эксплуатацию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приложенияреальноговремени</w:t>
            </w:r>
          </w:p>
        </w:tc>
      </w:tr>
      <w:tr w:rsidR="00954FEE" w:rsidRPr="00C539C8" w14:paraId="4D5D687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7CB25A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676F6149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36F41885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703D55" w:rsidRPr="00C539C8" w14:paraId="4D367577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53E4FC4E" w14:textId="50131342" w:rsidR="00703D55" w:rsidRPr="00C539C8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12B02EC1" w14:textId="77777777" w:rsidR="00703D55" w:rsidRPr="00C539C8" w:rsidRDefault="00703D55" w:rsidP="00C857E8">
            <w:pPr>
              <w:rPr>
                <w:sz w:val="24"/>
                <w:szCs w:val="24"/>
                <w:lang w:val="kk-KZ"/>
              </w:rPr>
            </w:pP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Проектирование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и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разработка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приложенияреальноговремени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0BFE639B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93FDB58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Создание приложения реального времени</w:t>
            </w:r>
          </w:p>
        </w:tc>
        <w:tc>
          <w:tcPr>
            <w:tcW w:w="4540" w:type="dxa"/>
            <w:gridSpan w:val="3"/>
            <w:vAlign w:val="center"/>
          </w:tcPr>
          <w:p w14:paraId="61CE94FC" w14:textId="77777777" w:rsidR="00703D55" w:rsidRPr="00C539C8" w:rsidRDefault="00703D55" w:rsidP="00DB0303">
            <w:pPr>
              <w:ind w:left="208" w:hanging="226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AE6043" w14:paraId="2EAABD3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0D2013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384E269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BEEAABD" w14:textId="77777777" w:rsidR="00954FEE" w:rsidRPr="00284069" w:rsidRDefault="00954FEE" w:rsidP="00DB0303">
            <w:pPr>
              <w:pStyle w:val="1"/>
              <w:shd w:val="clear" w:color="auto" w:fill="FFFFFF"/>
              <w:spacing w:before="0" w:line="240" w:lineRule="auto"/>
              <w:ind w:left="208" w:hanging="226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2840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eastAsia="ru-RU"/>
              </w:rPr>
              <w:t xml:space="preserve">1. </w:t>
            </w:r>
            <w:r w:rsidRPr="002840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Описать проблему разработки приложения реального времени</w:t>
            </w:r>
          </w:p>
          <w:p w14:paraId="6E18F145" w14:textId="77777777" w:rsidR="00954FEE" w:rsidRPr="00B27B7C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B27B7C">
              <w:rPr>
                <w:sz w:val="24"/>
                <w:szCs w:val="24"/>
                <w:lang w:val="ru-RU" w:eastAsia="ru-RU"/>
              </w:rPr>
              <w:t>2. Разработать план выполнения разработки приложения</w:t>
            </w:r>
          </w:p>
          <w:p w14:paraId="4DECD163" w14:textId="0C9F44A1" w:rsidR="00954FEE" w:rsidRPr="00B27B7C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B27B7C">
              <w:rPr>
                <w:sz w:val="24"/>
                <w:szCs w:val="24"/>
                <w:lang w:val="ru-RU" w:eastAsia="ru-RU"/>
              </w:rPr>
              <w:t>3. Распределить части разработку приложения между разработчиками</w:t>
            </w:r>
          </w:p>
          <w:p w14:paraId="11299D68" w14:textId="77777777" w:rsidR="00954FEE" w:rsidRPr="00B27B7C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B27B7C">
              <w:rPr>
                <w:sz w:val="24"/>
                <w:szCs w:val="24"/>
                <w:lang w:val="ru-RU" w:eastAsia="ru-RU"/>
              </w:rPr>
              <w:t>4. Обсудить требования к приложению и выбор язык программирования и программного пакета для реального времени для разработки надежного, детерминированного приложения.</w:t>
            </w:r>
          </w:p>
          <w:p w14:paraId="04885B7A" w14:textId="77777777" w:rsidR="00954FEE" w:rsidRPr="00B27B7C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B27B7C">
              <w:rPr>
                <w:sz w:val="24"/>
                <w:szCs w:val="24"/>
                <w:lang w:val="ru-RU" w:eastAsia="ru-RU"/>
              </w:rPr>
              <w:t>5. Обознач</w:t>
            </w:r>
            <w:r>
              <w:rPr>
                <w:sz w:val="24"/>
                <w:szCs w:val="24"/>
                <w:lang w:val="ru-RU" w:eastAsia="ru-RU"/>
              </w:rPr>
              <w:t>а</w:t>
            </w:r>
            <w:r w:rsidRPr="00B27B7C">
              <w:rPr>
                <w:sz w:val="24"/>
                <w:szCs w:val="24"/>
                <w:lang w:val="ru-RU" w:eastAsia="ru-RU"/>
              </w:rPr>
              <w:t>ть главные задачи и подзадачи при разработке приложений реального времени</w:t>
            </w:r>
          </w:p>
          <w:p w14:paraId="7E2A0FBD" w14:textId="77777777" w:rsidR="00954FEE" w:rsidRPr="00B27B7C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B27B7C">
              <w:rPr>
                <w:sz w:val="24"/>
                <w:szCs w:val="24"/>
                <w:lang w:val="ru-RU" w:eastAsia="ru-RU"/>
              </w:rPr>
              <w:t>6. Созда</w:t>
            </w:r>
            <w:r>
              <w:rPr>
                <w:sz w:val="24"/>
                <w:szCs w:val="24"/>
                <w:lang w:val="ru-RU" w:eastAsia="ru-RU"/>
              </w:rPr>
              <w:t>ва</w:t>
            </w:r>
            <w:r w:rsidRPr="00B27B7C">
              <w:rPr>
                <w:sz w:val="24"/>
                <w:szCs w:val="24"/>
                <w:lang w:val="ru-RU" w:eastAsia="ru-RU"/>
              </w:rPr>
              <w:t>ть прототип или  модель программы с бекэнд и фронтэнд описанием</w:t>
            </w:r>
          </w:p>
        </w:tc>
      </w:tr>
      <w:tr w:rsidR="00703D55" w:rsidRPr="00C539C8" w14:paraId="573B03C3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72AEFD4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53F7EF7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FF6B99A" w14:textId="77777777" w:rsidR="00703D55" w:rsidRPr="00C539C8" w:rsidRDefault="00703D55" w:rsidP="00DB0303">
            <w:pPr>
              <w:ind w:left="208" w:hanging="226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6043" w14:paraId="10DBDBC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25ED5F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B42570B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B120866" w14:textId="3155E533" w:rsidR="00954FEE" w:rsidRPr="00C539C8" w:rsidRDefault="00954FEE" w:rsidP="00DB0303">
            <w:pPr>
              <w:pStyle w:val="Default"/>
              <w:ind w:left="208" w:hanging="226"/>
              <w:rPr>
                <w:color w:val="auto"/>
                <w:lang w:val="kk-KZ"/>
              </w:rPr>
            </w:pPr>
            <w:r w:rsidRPr="00C539C8">
              <w:rPr>
                <w:color w:val="auto"/>
                <w:lang w:val="kk-KZ"/>
              </w:rPr>
              <w:t>1.</w:t>
            </w:r>
            <w:r w:rsidR="00DB0303"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Модели</w:t>
            </w:r>
            <w:r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разработкижзненногоцикла ПО</w:t>
            </w:r>
          </w:p>
          <w:p w14:paraId="7DD9353A" w14:textId="77777777" w:rsidR="00954FEE" w:rsidRPr="00C539C8" w:rsidRDefault="00954FEE" w:rsidP="00DB0303">
            <w:pPr>
              <w:pStyle w:val="Default"/>
              <w:ind w:left="208" w:hanging="226"/>
              <w:rPr>
                <w:color w:val="auto"/>
                <w:lang w:val="kk-KZ"/>
              </w:rPr>
            </w:pPr>
            <w:r w:rsidRPr="00C539C8">
              <w:rPr>
                <w:color w:val="auto"/>
                <w:lang w:val="kk-KZ"/>
              </w:rPr>
              <w:t>2. Системы</w:t>
            </w:r>
            <w:r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реальноговремени</w:t>
            </w:r>
            <w:r>
              <w:rPr>
                <w:color w:val="auto"/>
                <w:lang w:val="kk-KZ"/>
              </w:rPr>
              <w:t xml:space="preserve">на </w:t>
            </w:r>
            <w:r w:rsidRPr="00C539C8">
              <w:rPr>
                <w:color w:val="auto"/>
                <w:lang w:val="kk-KZ"/>
              </w:rPr>
              <w:t>основеоткрытыхстандартов и открытогопрограммногообеспечения</w:t>
            </w:r>
          </w:p>
        </w:tc>
      </w:tr>
      <w:tr w:rsidR="00703D55" w:rsidRPr="00C539C8" w14:paraId="3899A5A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D8BDFF9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5A1C3C81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084A1408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C539C8">
              <w:rPr>
                <w:sz w:val="24"/>
                <w:szCs w:val="24"/>
                <w:lang w:val="ru-RU"/>
              </w:rPr>
              <w:t>омпиляция приложений реального времени</w:t>
            </w:r>
          </w:p>
          <w:p w14:paraId="1CEF315A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F451740" w14:textId="77777777" w:rsidR="00703D55" w:rsidRPr="00C539C8" w:rsidRDefault="00703D55" w:rsidP="00DB0303">
            <w:pPr>
              <w:pStyle w:val="Default"/>
              <w:ind w:left="208" w:hanging="226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954FEE" w:rsidRPr="00AE6043" w14:paraId="1FBF9C6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6B40C2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443580A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69534A0" w14:textId="6D8FB10C" w:rsidR="00954FEE" w:rsidRPr="00C539C8" w:rsidRDefault="00954FEE" w:rsidP="00DB0303">
            <w:pPr>
              <w:pStyle w:val="Default"/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t xml:space="preserve">1. </w:t>
            </w:r>
            <w:r w:rsidRPr="00C539C8">
              <w:rPr>
                <w:color w:val="auto"/>
                <w:lang w:val="kk-KZ"/>
              </w:rPr>
              <w:t>Минимизировать</w:t>
            </w:r>
            <w:r w:rsidR="00DB0303"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числовозможных</w:t>
            </w:r>
            <w:r w:rsidR="00DB0303">
              <w:rPr>
                <w:color w:val="auto"/>
                <w:lang w:val="kk-KZ"/>
              </w:rPr>
              <w:t xml:space="preserve"> </w:t>
            </w:r>
            <w:r w:rsidRPr="00C539C8">
              <w:rPr>
                <w:color w:val="auto"/>
                <w:lang w:val="kk-KZ"/>
              </w:rPr>
              <w:t>задержек</w:t>
            </w:r>
          </w:p>
          <w:p w14:paraId="6510B26B" w14:textId="77777777" w:rsidR="00954FEE" w:rsidRPr="00C539C8" w:rsidRDefault="00954FEE" w:rsidP="00DB0303">
            <w:pPr>
              <w:pStyle w:val="Default"/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t xml:space="preserve">2. </w:t>
            </w:r>
            <w:r>
              <w:rPr>
                <w:lang w:eastAsia="ru-RU"/>
              </w:rPr>
              <w:t>У</w:t>
            </w:r>
            <w:r w:rsidRPr="00C539C8">
              <w:rPr>
                <w:lang w:eastAsia="ru-RU"/>
              </w:rPr>
              <w:t>станавливать связь с библиотекой реального времени, операционной системой и аппаратным обеспечением реального времени</w:t>
            </w:r>
          </w:p>
          <w:p w14:paraId="4C9999F9" w14:textId="03340B74" w:rsidR="00954FEE" w:rsidRPr="00C539C8" w:rsidRDefault="00954FEE" w:rsidP="00DB0303">
            <w:pPr>
              <w:pStyle w:val="Default"/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t>3 Интеграция со средствами разработки приложения системы реального времени</w:t>
            </w:r>
          </w:p>
          <w:p w14:paraId="3BB4BCE6" w14:textId="50F76641" w:rsidR="00954FEE" w:rsidRPr="00C539C8" w:rsidRDefault="00954FEE" w:rsidP="00DB0303">
            <w:pPr>
              <w:pStyle w:val="Default"/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lastRenderedPageBreak/>
              <w:t xml:space="preserve">4.Проводить генерацию </w:t>
            </w:r>
            <w:r w:rsidRPr="00284069">
              <w:rPr>
                <w:shd w:val="clear" w:color="auto" w:fill="FFFFFF"/>
              </w:rPr>
              <w:t xml:space="preserve">дополнительной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информации, состоящую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из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описаний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символов программы (переменные, функции, типы) и псевдо-символов, позволяющих</w:t>
            </w:r>
            <w:r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отладчику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определять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адреса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строки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сходного</w:t>
            </w:r>
            <w:r w:rsidR="00DB0303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rFonts w:eastAsia="Times New Roman"/>
                <w:color w:val="auto"/>
                <w:spacing w:val="-1"/>
                <w:shd w:val="clear" w:color="auto" w:fill="FFFFFF"/>
                <w:lang w:val="kk-KZ"/>
              </w:rPr>
              <w:t>текста, адресасекций, и.т.д.</w:t>
            </w:r>
          </w:p>
        </w:tc>
      </w:tr>
      <w:tr w:rsidR="00703D55" w:rsidRPr="00C539C8" w14:paraId="250C815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4E09F0C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842519A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34123EF" w14:textId="77777777" w:rsidR="00703D55" w:rsidRPr="00C539C8" w:rsidRDefault="00703D55" w:rsidP="00DB0303">
            <w:pPr>
              <w:ind w:left="208" w:hanging="226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6043" w14:paraId="574C570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2C816F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124EB33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05FE096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1. Понятия многозадачности, многопроцессорности и многопоточности</w:t>
            </w:r>
          </w:p>
          <w:p w14:paraId="2937CB43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2. Недостатки многопоточности</w:t>
            </w:r>
          </w:p>
          <w:p w14:paraId="5C7D8B0D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3. Особенности разработки и компиляции в системах реального времени</w:t>
            </w:r>
          </w:p>
        </w:tc>
      </w:tr>
      <w:tr w:rsidR="00703D55" w:rsidRPr="00C539C8" w14:paraId="045D5F76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76879E0" w14:textId="06D6A2F2" w:rsidR="00703D55" w:rsidRPr="003D4EC1" w:rsidRDefault="00703D55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3D4EC1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0E186490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>Верификация, тестирование , в</w:t>
            </w:r>
            <w:r w:rsidRPr="00C539C8">
              <w:rPr>
                <w:color w:val="000000"/>
                <w:sz w:val="24"/>
                <w:szCs w:val="24"/>
                <w:lang w:val="kk-KZ" w:eastAsia="ru-RU"/>
              </w:rPr>
              <w:t>вод в эксплуатацию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приложения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реального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539C8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времени</w:t>
            </w:r>
            <w:r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58D6A826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  <w:p w14:paraId="3DFDB0B7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4871406F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3BC1C801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14229480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0DA7A694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73AE3874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7DB8BF49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338F4B2E" w14:textId="77777777" w:rsidR="00703D55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</w:p>
          <w:p w14:paraId="1B4400B3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C539C8">
              <w:rPr>
                <w:b/>
                <w:color w:val="auto"/>
              </w:rPr>
              <w:t>Задача1:</w:t>
            </w:r>
          </w:p>
          <w:p w14:paraId="1ADB9677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>
              <w:rPr>
                <w:color w:val="auto"/>
              </w:rPr>
              <w:t>Отладка программного кода приложения</w:t>
            </w:r>
          </w:p>
          <w:p w14:paraId="752818FC" w14:textId="77777777" w:rsidR="00703D55" w:rsidRPr="00C539C8" w:rsidRDefault="00703D55" w:rsidP="00C857E8">
            <w:pPr>
              <w:pStyle w:val="Default"/>
              <w:tabs>
                <w:tab w:val="left" w:pos="414"/>
              </w:tabs>
            </w:pPr>
          </w:p>
        </w:tc>
        <w:tc>
          <w:tcPr>
            <w:tcW w:w="4540" w:type="dxa"/>
            <w:gridSpan w:val="3"/>
            <w:vAlign w:val="center"/>
          </w:tcPr>
          <w:p w14:paraId="1E537FDF" w14:textId="77777777" w:rsidR="00703D55" w:rsidRPr="00C539C8" w:rsidRDefault="00703D55" w:rsidP="00DB0303">
            <w:pPr>
              <w:ind w:left="208" w:hanging="226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C539C8" w14:paraId="4B994C0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984207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7CDD8A9B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A1B4A4D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1. Организовать предварительные действия отладчика</w:t>
            </w:r>
          </w:p>
          <w:p w14:paraId="63FE5EB0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2. Контролировать прерывание выполнения задачи и получение информации, продолжение/изменение выполнения задачи.</w:t>
            </w:r>
          </w:p>
          <w:p w14:paraId="3083634D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3. Провести тестирования программно-аппаратное обеспечение системы реального времени</w:t>
            </w:r>
          </w:p>
          <w:p w14:paraId="3B8540E3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t>4. Выявление не корректное поведение системы с интегрированным приложением</w:t>
            </w:r>
          </w:p>
          <w:p w14:paraId="02171BFC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lang w:eastAsia="ru-RU"/>
              </w:rPr>
            </w:pPr>
            <w:r w:rsidRPr="00C539C8">
              <w:rPr>
                <w:lang w:eastAsia="ru-RU"/>
              </w:rPr>
              <w:t>5. Применять средства активной отладки</w:t>
            </w:r>
          </w:p>
        </w:tc>
      </w:tr>
      <w:tr w:rsidR="00703D55" w:rsidRPr="00C539C8" w14:paraId="28172D8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3061B82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C5A23D8" w14:textId="77777777" w:rsidR="00703D55" w:rsidRPr="00C539C8" w:rsidRDefault="00703D55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91DD23D" w14:textId="77777777" w:rsidR="00703D55" w:rsidRPr="00C539C8" w:rsidRDefault="00703D55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6043" w14:paraId="59B36E4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8FA97FA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0A4FFE8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5B7277D" w14:textId="0C7E47B7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color w:val="auto"/>
              </w:rPr>
            </w:pPr>
            <w:r w:rsidRPr="00C539C8">
              <w:rPr>
                <w:color w:val="auto"/>
              </w:rPr>
              <w:t>1. Методы отладки позволяющие выявлять и устранять ошибки</w:t>
            </w:r>
            <w:r>
              <w:rPr>
                <w:color w:val="auto"/>
              </w:rPr>
              <w:t xml:space="preserve"> </w:t>
            </w:r>
            <w:r w:rsidRPr="00C539C8">
              <w:rPr>
                <w:color w:val="auto"/>
              </w:rPr>
              <w:t xml:space="preserve">в программном обеспечении, ошибки планирования, синхронизации и связи.логические ошибки, связанные с асинхронностью, ошибки, связанные изменениями задач. </w:t>
            </w:r>
          </w:p>
          <w:p w14:paraId="2E72A32E" w14:textId="5FE435F3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color w:val="auto"/>
              </w:rPr>
            </w:pPr>
            <w:r w:rsidRPr="00C539C8">
              <w:rPr>
                <w:color w:val="auto"/>
              </w:rPr>
              <w:t>2.</w:t>
            </w:r>
            <w:r w:rsidR="00DB0303">
              <w:rPr>
                <w:color w:val="auto"/>
              </w:rPr>
              <w:t xml:space="preserve"> </w:t>
            </w:r>
            <w:r w:rsidRPr="00C539C8">
              <w:rPr>
                <w:color w:val="auto"/>
              </w:rPr>
              <w:t xml:space="preserve">Особенности отладки в системах реального времени </w:t>
            </w:r>
          </w:p>
          <w:p w14:paraId="7EEADB19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color w:val="auto"/>
              </w:rPr>
            </w:pPr>
            <w:r w:rsidRPr="00C539C8">
              <w:rPr>
                <w:color w:val="auto"/>
              </w:rPr>
              <w:t>3. Способы представления данных</w:t>
            </w:r>
          </w:p>
          <w:p w14:paraId="12E4418D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208" w:hanging="226"/>
              <w:rPr>
                <w:color w:val="auto"/>
              </w:rPr>
            </w:pPr>
            <w:r w:rsidRPr="00C539C8">
              <w:rPr>
                <w:color w:val="auto"/>
              </w:rPr>
              <w:t>4. Режим командной строки и команды предстваления данных</w:t>
            </w:r>
          </w:p>
        </w:tc>
      </w:tr>
      <w:tr w:rsidR="00703D55" w:rsidRPr="00C539C8" w14:paraId="135E034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39977A6" w14:textId="77777777" w:rsidR="00703D55" w:rsidRPr="00C539C8" w:rsidRDefault="00703D55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18FF272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4A54E2C5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Средства мониторинга систем реального времени</w:t>
            </w:r>
          </w:p>
          <w:p w14:paraId="358C73DD" w14:textId="77777777" w:rsidR="00703D55" w:rsidRPr="00C539C8" w:rsidRDefault="00703D55" w:rsidP="00C857E8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6845A605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52FF0B9F" w14:textId="77777777" w:rsidR="00703D55" w:rsidRPr="00C539C8" w:rsidRDefault="00703D55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D6DABA1" w14:textId="77777777" w:rsidR="00703D55" w:rsidRPr="00C539C8" w:rsidRDefault="00703D55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954FEE" w:rsidRPr="00AE6043" w14:paraId="0D7891A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CC2940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FB5AAFC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76D423D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1. Производить сбор данных и анализ данных с помощью средств мониторинга</w:t>
            </w:r>
          </w:p>
          <w:p w14:paraId="6592FCF1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 xml:space="preserve">2. Работать в режиме командной строки  </w:t>
            </w:r>
          </w:p>
          <w:p w14:paraId="52FEA123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3. Применить профилирование системы, проследить работу процессора с конкретной задачей</w:t>
            </w:r>
          </w:p>
        </w:tc>
      </w:tr>
      <w:tr w:rsidR="00915304" w:rsidRPr="00C539C8" w14:paraId="1406CA7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578C0FB" w14:textId="77777777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4904D0D" w14:textId="77777777" w:rsidR="00915304" w:rsidRPr="00C539C8" w:rsidRDefault="00915304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EE8CCD5" w14:textId="77777777" w:rsidR="00915304" w:rsidRPr="00C539C8" w:rsidRDefault="00915304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54FEE" w:rsidRPr="00AE6043" w14:paraId="095CEE79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FD05C42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770161D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20D161D" w14:textId="6EA1D2AC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1. Методы, требования планирования выполнения задач в системах реального времени</w:t>
            </w:r>
          </w:p>
          <w:p w14:paraId="0B1621E1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2. Классификация планировщиков реального времени по распределению работ между составляющими периодов разработки и исполнения</w:t>
            </w:r>
          </w:p>
          <w:p w14:paraId="6B1E6D88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208" w:hanging="226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>3. Программные средства мониторинга для систем реального времени</w:t>
            </w:r>
          </w:p>
        </w:tc>
      </w:tr>
      <w:tr w:rsidR="00954FEE" w:rsidRPr="00926BF2" w14:paraId="5F57A9B0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D35595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12B25AF2" w14:textId="77777777" w:rsidR="00954FEE" w:rsidRPr="00C539C8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54FEE" w:rsidRPr="00AE6043" w14:paraId="151032D1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4115B27C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</w:tcPr>
          <w:p w14:paraId="786D07F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</w:tcPr>
          <w:p w14:paraId="09D6EB5E" w14:textId="24400239" w:rsidR="00954FEE" w:rsidRPr="00C539C8" w:rsidRDefault="00954FEE" w:rsidP="00C857E8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Специалист по разработк</w:t>
            </w:r>
            <w:r>
              <w:rPr>
                <w:sz w:val="24"/>
                <w:szCs w:val="24"/>
                <w:lang w:val="ru-RU"/>
              </w:rPr>
              <w:t>е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высоконагруженных приложений</w:t>
            </w:r>
          </w:p>
        </w:tc>
      </w:tr>
      <w:tr w:rsidR="00954FEE" w:rsidRPr="00AE6043" w14:paraId="3C50438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97A4236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gridSpan w:val="3"/>
          </w:tcPr>
          <w:p w14:paraId="524AD3A1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</w:tcPr>
          <w:p w14:paraId="1BA5A24E" w14:textId="77777777" w:rsidR="00954FEE" w:rsidRPr="003D4EC1" w:rsidRDefault="00954FEE" w:rsidP="00C857E8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>
              <w:rPr>
                <w:sz w:val="24"/>
                <w:szCs w:val="24"/>
                <w:lang w:val="ru-RU"/>
              </w:rPr>
              <w:t xml:space="preserve">программирования </w:t>
            </w:r>
            <w:r w:rsidRPr="003D4EC1">
              <w:rPr>
                <w:sz w:val="24"/>
                <w:szCs w:val="24"/>
              </w:rPr>
              <w:t>GO</w:t>
            </w:r>
          </w:p>
        </w:tc>
      </w:tr>
      <w:tr w:rsidR="00954FEE" w:rsidRPr="00C539C8" w14:paraId="610C3558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E3A9C6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598F14E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6120C025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185 техник-программист </w:t>
            </w:r>
          </w:p>
          <w:p w14:paraId="4078456D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915304" w:rsidRPr="00AE6043" w14:paraId="251A1501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2C676D80" w14:textId="77777777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09E31285" w14:textId="77777777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41F39FC7" w14:textId="674A3275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3A457786" w14:textId="4BB8237F" w:rsidR="00915304" w:rsidRPr="00C539C8" w:rsidRDefault="00915304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990" w:type="dxa"/>
            <w:vAlign w:val="center"/>
          </w:tcPr>
          <w:p w14:paraId="2CE742A9" w14:textId="77777777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Квалификация:</w:t>
            </w:r>
          </w:p>
          <w:p w14:paraId="2E58F0C9" w14:textId="3EF52583" w:rsidR="00915304" w:rsidRPr="00C539C8" w:rsidRDefault="00915304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FA3E65" w:rsidRPr="00AE6043" w14:paraId="117EF890" w14:textId="77777777" w:rsidTr="00AE3AED">
        <w:tc>
          <w:tcPr>
            <w:tcW w:w="9651" w:type="dxa"/>
            <w:gridSpan w:val="9"/>
            <w:vAlign w:val="center"/>
          </w:tcPr>
          <w:p w14:paraId="33332D08" w14:textId="1BC2EB2A" w:rsidR="00FA3E65" w:rsidRPr="00C539C8" w:rsidRDefault="00671198" w:rsidP="00F21CED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4D5358B5" w14:textId="77777777" w:rsidR="00FA3E65" w:rsidRPr="00C539C8" w:rsidRDefault="00FA3E65" w:rsidP="00F21CE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«</w:t>
            </w:r>
            <w:r w:rsidRPr="0076479C">
              <w:rPr>
                <w:b/>
                <w:caps/>
                <w:sz w:val="24"/>
                <w:szCs w:val="24"/>
                <w:lang w:val="ru-RU"/>
              </w:rPr>
              <w:t xml:space="preserve">Разработчик на языке </w:t>
            </w:r>
            <w:r w:rsidRPr="0076479C">
              <w:rPr>
                <w:b/>
                <w:caps/>
                <w:sz w:val="24"/>
                <w:szCs w:val="24"/>
              </w:rPr>
              <w:t>GO</w:t>
            </w:r>
            <w:r w:rsidRPr="00C539C8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FA3E65" w:rsidRPr="00C539C8" w14:paraId="4D67D66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F1279DD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12D9ED0D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FA3E65" w:rsidRPr="00C539C8" w14:paraId="6005EE7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2399F11C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63C38D05" w14:textId="77777777" w:rsidR="00FA3E65" w:rsidRPr="00C539C8" w:rsidRDefault="006523DF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FA3E65" w:rsidRPr="00C539C8" w14:paraId="0AEDD41C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E99B8B9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</w:tcPr>
          <w:p w14:paraId="4A507037" w14:textId="77777777" w:rsidR="00FA3E65" w:rsidRPr="00C539C8" w:rsidRDefault="00FA3E65" w:rsidP="00F21CED">
            <w:pPr>
              <w:jc w:val="both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 w:rsidRPr="00C539C8">
              <w:rPr>
                <w:sz w:val="24"/>
                <w:szCs w:val="24"/>
              </w:rPr>
              <w:t>GO</w:t>
            </w:r>
          </w:p>
        </w:tc>
      </w:tr>
      <w:tr w:rsidR="00FA3E65" w:rsidRPr="00C539C8" w14:paraId="77E793F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0EEFFC0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</w:tcPr>
          <w:p w14:paraId="4BD650D3" w14:textId="77777777" w:rsidR="00FA3E65" w:rsidRPr="00C539C8" w:rsidRDefault="00FA3E65" w:rsidP="00F21CED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A3E65" w:rsidRPr="00C539C8" w14:paraId="70CE24F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A23E7A9" w14:textId="77777777" w:rsidR="00FA3E65" w:rsidRPr="00C539C8" w:rsidRDefault="00FA3E65" w:rsidP="00F21CED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  <w:vAlign w:val="center"/>
          </w:tcPr>
          <w:p w14:paraId="1E7B0727" w14:textId="7694644F" w:rsidR="00FA3E65" w:rsidRPr="0076479C" w:rsidRDefault="00860369" w:rsidP="00F21C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A3E65" w:rsidRPr="00926BF2" w14:paraId="67D64B6B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2F6C90EA" w14:textId="77777777" w:rsidR="00FA3E65" w:rsidRPr="00C539C8" w:rsidRDefault="00FA3E65" w:rsidP="00F21CED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7300269D" w14:textId="262EB111" w:rsidR="00FA3E65" w:rsidRDefault="00FA3E65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C539C8">
              <w:rPr>
                <w:sz w:val="24"/>
                <w:szCs w:val="24"/>
                <w:lang w:val="ru-RU"/>
              </w:rPr>
              <w:t>Разраб</w:t>
            </w:r>
            <w:r w:rsidR="006523DF">
              <w:rPr>
                <w:sz w:val="24"/>
                <w:szCs w:val="24"/>
                <w:lang w:val="ru-RU"/>
              </w:rPr>
              <w:t>отка</w:t>
            </w:r>
            <w:r w:rsidRPr="00C539C8">
              <w:rPr>
                <w:sz w:val="24"/>
                <w:szCs w:val="24"/>
                <w:lang w:val="ru-RU"/>
              </w:rPr>
              <w:t xml:space="preserve"> сетев</w:t>
            </w:r>
            <w:r>
              <w:rPr>
                <w:sz w:val="24"/>
                <w:szCs w:val="24"/>
                <w:lang w:val="ru-RU"/>
              </w:rPr>
              <w:t>о</w:t>
            </w:r>
            <w:r w:rsidR="006523DF">
              <w:rPr>
                <w:sz w:val="24"/>
                <w:szCs w:val="24"/>
                <w:lang w:val="ru-RU"/>
              </w:rPr>
              <w:t>го</w:t>
            </w:r>
            <w:r w:rsidRPr="00C539C8">
              <w:rPr>
                <w:sz w:val="24"/>
                <w:szCs w:val="24"/>
                <w:lang w:val="ru-RU"/>
              </w:rPr>
              <w:t xml:space="preserve"> программно</w:t>
            </w:r>
            <w:r w:rsidR="006523DF">
              <w:rPr>
                <w:sz w:val="24"/>
                <w:szCs w:val="24"/>
                <w:lang w:val="ru-RU"/>
              </w:rPr>
              <w:t>го</w:t>
            </w:r>
            <w:r w:rsidRPr="00C539C8">
              <w:rPr>
                <w:sz w:val="24"/>
                <w:szCs w:val="24"/>
                <w:lang w:val="ru-RU"/>
              </w:rPr>
              <w:t xml:space="preserve"> обеспечени</w:t>
            </w:r>
            <w:r w:rsidR="006523DF">
              <w:rPr>
                <w:sz w:val="24"/>
                <w:szCs w:val="24"/>
                <w:lang w:val="ru-RU"/>
              </w:rPr>
              <w:t>я</w:t>
            </w:r>
          </w:p>
        </w:tc>
      </w:tr>
      <w:tr w:rsidR="00FA3E65" w:rsidRPr="00C539C8" w14:paraId="3C6D3B3C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231847C7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75865317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3D2E833B" w14:textId="77777777" w:rsidR="00FA3E65" w:rsidRPr="00C539C8" w:rsidRDefault="006523DF" w:rsidP="00DB0303">
            <w:pPr>
              <w:ind w:left="320" w:hanging="239"/>
              <w:rPr>
                <w:color w:val="000000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="00FA3E65" w:rsidRPr="00C539C8">
              <w:rPr>
                <w:sz w:val="24"/>
                <w:szCs w:val="24"/>
                <w:lang w:val="ru-RU"/>
              </w:rPr>
              <w:t>Разработка сетевого приложения</w:t>
            </w:r>
          </w:p>
        </w:tc>
      </w:tr>
      <w:tr w:rsidR="00FA3E65" w:rsidRPr="00AE6043" w14:paraId="280E17A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5864D9B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C5C00DC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0099D1B1" w14:textId="69153992" w:rsidR="00FA3E65" w:rsidRPr="00C539C8" w:rsidRDefault="006523DF" w:rsidP="00DB0303">
            <w:pPr>
              <w:ind w:left="320" w:hanging="239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ru-RU"/>
              </w:rPr>
              <w:t xml:space="preserve">2. </w:t>
            </w:r>
            <w:r w:rsidR="005B417E">
              <w:rPr>
                <w:color w:val="000000"/>
                <w:sz w:val="24"/>
                <w:szCs w:val="24"/>
                <w:lang w:val="kk-KZ" w:eastAsia="ru-RU"/>
              </w:rPr>
              <w:t>Программирование</w:t>
            </w:r>
            <w:r w:rsidR="00AE3AED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="005B417E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бэкенда и фронтэнда программного обеспечения</w:t>
            </w:r>
          </w:p>
        </w:tc>
      </w:tr>
      <w:tr w:rsidR="00FA3E65" w:rsidRPr="00C539C8" w14:paraId="4E2C05C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FADCC17" w14:textId="77777777" w:rsidR="00FA3E65" w:rsidRPr="00C539C8" w:rsidRDefault="00FA3E6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097B67B6" w14:textId="77777777" w:rsidR="00FA3E65" w:rsidRPr="00C539C8" w:rsidRDefault="00FA3E65" w:rsidP="00F21CED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5E4668B6" w14:textId="77777777" w:rsidR="00FA3E65" w:rsidRPr="00C539C8" w:rsidRDefault="00FA3E65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860369" w:rsidRPr="00C539C8" w14:paraId="2ADD8F3D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75D3DC15" w14:textId="165C175A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BAF15BA" w14:textId="5C3D3CB0" w:rsidR="00860369" w:rsidRPr="003D4EC1" w:rsidRDefault="00860369" w:rsidP="00363C1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Разработка сетев</w:t>
            </w:r>
            <w:r>
              <w:rPr>
                <w:sz w:val="24"/>
                <w:szCs w:val="24"/>
                <w:lang w:val="ru-RU"/>
              </w:rPr>
              <w:t>ых компонентов приложения</w:t>
            </w:r>
          </w:p>
          <w:p w14:paraId="66E16366" w14:textId="77777777" w:rsidR="00860369" w:rsidRPr="0076479C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6FAF304B" w14:textId="5EBFD7E7" w:rsidR="00860369" w:rsidRPr="0041600E" w:rsidRDefault="00860369" w:rsidP="00363C1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  <w:r w:rsidR="00AE3AE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41600E">
              <w:rPr>
                <w:sz w:val="24"/>
                <w:szCs w:val="24"/>
                <w:lang w:val="ru-RU"/>
              </w:rPr>
              <w:t>Программирование задач и подзадач</w:t>
            </w:r>
          </w:p>
          <w:p w14:paraId="2EDCB132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  <w:p w14:paraId="3EB73192" w14:textId="77777777" w:rsidR="00860369" w:rsidRPr="00C539C8" w:rsidRDefault="0086036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4F58AE1" w14:textId="2F2A7D0B" w:rsidR="00860369" w:rsidRPr="00C539C8" w:rsidRDefault="00860369" w:rsidP="00DB0303">
            <w:pPr>
              <w:ind w:left="320" w:hanging="239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60369" w:rsidRPr="00C539C8" w14:paraId="0A9FCE9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5572365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AF5C6CA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1D7F8D8" w14:textId="77777777" w:rsidR="00860369" w:rsidRPr="003D4EC1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 w:eastAsia="ru-RU"/>
              </w:rPr>
              <w:t xml:space="preserve">1. Определять </w:t>
            </w:r>
            <w:r>
              <w:rPr>
                <w:sz w:val="24"/>
                <w:szCs w:val="24"/>
                <w:lang w:val="ru-RU" w:eastAsia="ru-RU"/>
              </w:rPr>
              <w:t>данные и их типы, выбирать алгоритм написания кода, структуры данных</w:t>
            </w:r>
          </w:p>
          <w:p w14:paraId="2572388F" w14:textId="03459ADF" w:rsidR="00860369" w:rsidRPr="003D4EC1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2. Программировать задачи на языке </w:t>
            </w:r>
            <w:r w:rsidRPr="0041600E">
              <w:rPr>
                <w:rFonts w:ascii="Arial" w:hAnsi="Arial" w:cs="Arial"/>
                <w:color w:val="333333"/>
                <w:sz w:val="25"/>
                <w:szCs w:val="25"/>
                <w:lang w:eastAsia="ru-RU"/>
              </w:rPr>
              <w:t>GO</w:t>
            </w:r>
            <w:r>
              <w:rPr>
                <w:sz w:val="24"/>
                <w:szCs w:val="24"/>
                <w:lang w:val="ru-RU" w:eastAsia="ru-RU"/>
              </w:rPr>
              <w:t xml:space="preserve">, использовать структуры массива, процедуры, файла, работать с объектами и так далее </w:t>
            </w:r>
          </w:p>
          <w:p w14:paraId="29F0815E" w14:textId="7862328C" w:rsidR="00860369" w:rsidRPr="00C539C8" w:rsidRDefault="00DB0303" w:rsidP="00DB0303">
            <w:pPr>
              <w:ind w:left="320" w:hanging="239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3</w:t>
            </w:r>
            <w:r w:rsidR="00860369" w:rsidRPr="003D4EC1">
              <w:rPr>
                <w:sz w:val="24"/>
                <w:szCs w:val="24"/>
                <w:lang w:val="ru-RU" w:eastAsia="ru-RU"/>
              </w:rPr>
              <w:t xml:space="preserve">. </w:t>
            </w:r>
            <w:r w:rsidR="00860369">
              <w:rPr>
                <w:sz w:val="24"/>
                <w:szCs w:val="24"/>
                <w:lang w:val="ru-RU" w:eastAsia="ru-RU"/>
              </w:rPr>
              <w:t xml:space="preserve">Использовать библиотеки </w:t>
            </w:r>
            <w:r w:rsidR="00860369" w:rsidRPr="0041600E">
              <w:rPr>
                <w:rFonts w:ascii="Arial" w:hAnsi="Arial" w:cs="Arial"/>
                <w:color w:val="333333"/>
                <w:sz w:val="25"/>
                <w:szCs w:val="25"/>
                <w:lang w:eastAsia="ru-RU"/>
              </w:rPr>
              <w:t>GO</w:t>
            </w:r>
          </w:p>
        </w:tc>
      </w:tr>
      <w:tr w:rsidR="00860369" w:rsidRPr="00C539C8" w14:paraId="2494AC5E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76A8EE0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DF7FB86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D78F67A" w14:textId="14B5416B" w:rsidR="00860369" w:rsidRPr="00C539C8" w:rsidRDefault="00860369" w:rsidP="00DB0303">
            <w:pPr>
              <w:ind w:left="320" w:hanging="239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60369" w:rsidRPr="00AE6043" w14:paraId="6F32596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021C122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9FAFA5D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C63806D" w14:textId="4DC1DA58" w:rsidR="00860369" w:rsidRPr="00375C53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 xml:space="preserve">1. Алфавит и синтаксис языка GO </w:t>
            </w:r>
          </w:p>
          <w:p w14:paraId="2042A9BF" w14:textId="20E24374" w:rsidR="00860369" w:rsidRPr="00375C53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>2. Структур</w:t>
            </w:r>
            <w:r>
              <w:rPr>
                <w:sz w:val="24"/>
                <w:szCs w:val="24"/>
                <w:lang w:val="ru-RU" w:eastAsia="ru-RU"/>
              </w:rPr>
              <w:t>а</w:t>
            </w:r>
            <w:r w:rsidRPr="00375C53">
              <w:rPr>
                <w:sz w:val="24"/>
                <w:szCs w:val="24"/>
                <w:lang w:val="ru-RU" w:eastAsia="ru-RU"/>
              </w:rPr>
              <w:t xml:space="preserve"> программирования языка GO</w:t>
            </w:r>
          </w:p>
          <w:p w14:paraId="3876B730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rFonts w:ascii="Arial" w:hAnsi="Arial" w:cs="Arial"/>
                <w:color w:val="333333"/>
                <w:sz w:val="25"/>
                <w:szCs w:val="25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3. Основные принципы программирования на языке </w:t>
            </w:r>
            <w:r w:rsidRPr="0076479C">
              <w:rPr>
                <w:sz w:val="24"/>
                <w:szCs w:val="24"/>
                <w:lang w:eastAsia="ru-RU"/>
              </w:rPr>
              <w:t>GO</w:t>
            </w:r>
          </w:p>
          <w:p w14:paraId="3D5E8C1F" w14:textId="3A37C427" w:rsidR="00860369" w:rsidRPr="00C539C8" w:rsidRDefault="00860369" w:rsidP="00DB0303">
            <w:pPr>
              <w:ind w:left="320" w:hanging="239"/>
              <w:rPr>
                <w:b/>
                <w:sz w:val="24"/>
                <w:szCs w:val="24"/>
                <w:lang w:val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>4. Особенности применения структур данных в языке GO</w:t>
            </w:r>
          </w:p>
        </w:tc>
      </w:tr>
      <w:tr w:rsidR="00860369" w:rsidRPr="00C539C8" w14:paraId="5C0AA40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48B6443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6292205A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AEFF783" w14:textId="086CD7D9" w:rsidR="00860369" w:rsidRPr="00C539C8" w:rsidRDefault="00860369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Реализация параллельного вычисления</w:t>
            </w:r>
          </w:p>
        </w:tc>
        <w:tc>
          <w:tcPr>
            <w:tcW w:w="4540" w:type="dxa"/>
            <w:gridSpan w:val="3"/>
            <w:vAlign w:val="center"/>
          </w:tcPr>
          <w:p w14:paraId="02F715C4" w14:textId="504E1351" w:rsidR="00860369" w:rsidRPr="00C539C8" w:rsidRDefault="00860369" w:rsidP="00DB0303">
            <w:pPr>
              <w:pStyle w:val="Default"/>
              <w:ind w:left="320" w:hanging="239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860369" w:rsidRPr="00AE6043" w14:paraId="038D710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68963A3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FC02E05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AB24C6E" w14:textId="77777777" w:rsidR="00860369" w:rsidRDefault="00860369" w:rsidP="00DB0303">
            <w:pPr>
              <w:pStyle w:val="Default"/>
              <w:ind w:left="320" w:hanging="239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Pr="00375C53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Производить компиляцию программного кода задачи</w:t>
            </w:r>
          </w:p>
          <w:p w14:paraId="252B1744" w14:textId="02F2D915" w:rsidR="00860369" w:rsidRPr="00375C53" w:rsidRDefault="00860369" w:rsidP="00DB0303">
            <w:pPr>
              <w:pStyle w:val="Default"/>
              <w:ind w:left="320" w:hanging="239"/>
              <w:rPr>
                <w:lang w:eastAsia="ru-RU"/>
              </w:rPr>
            </w:pPr>
            <w:r w:rsidRPr="00375C53">
              <w:rPr>
                <w:lang w:eastAsia="ru-RU"/>
              </w:rPr>
              <w:t>2.</w:t>
            </w:r>
            <w:r>
              <w:rPr>
                <w:lang w:eastAsia="ru-RU"/>
              </w:rPr>
              <w:t xml:space="preserve"> Определять тип ошибки в коде после компиляции</w:t>
            </w:r>
          </w:p>
          <w:p w14:paraId="01285690" w14:textId="0D71C0C3" w:rsidR="00860369" w:rsidRPr="00C539C8" w:rsidRDefault="00860369" w:rsidP="00DB0303">
            <w:pPr>
              <w:pStyle w:val="Default"/>
              <w:ind w:left="320" w:hanging="239"/>
              <w:rPr>
                <w:b/>
                <w:lang w:eastAsia="ru-RU"/>
              </w:rPr>
            </w:pPr>
            <w:r>
              <w:rPr>
                <w:lang w:eastAsia="ru-RU"/>
              </w:rPr>
              <w:t>3</w:t>
            </w:r>
            <w:r w:rsidRPr="00375C53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Исправлять ошибки, вносить изменения после тестирования программы</w:t>
            </w:r>
          </w:p>
        </w:tc>
      </w:tr>
      <w:tr w:rsidR="00860369" w:rsidRPr="00C539C8" w14:paraId="21017A3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69EA334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EE7CAF2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D618392" w14:textId="7002AC7E" w:rsidR="00860369" w:rsidRPr="00C539C8" w:rsidRDefault="00860369" w:rsidP="00DB0303">
            <w:pPr>
              <w:ind w:left="320" w:hanging="239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60369" w:rsidRPr="00AE6043" w14:paraId="78F9B67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9305136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DA8571D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E22CCDA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>Принципы программирования</w:t>
            </w:r>
          </w:p>
          <w:p w14:paraId="08198E75" w14:textId="31A05DFA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2. Технология программирования</w:t>
            </w:r>
          </w:p>
          <w:p w14:paraId="577AC803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3. Программные средства тестирования программного кода</w:t>
            </w:r>
          </w:p>
          <w:p w14:paraId="1C580D0F" w14:textId="4DAE6EDE" w:rsidR="00860369" w:rsidRPr="00C539C8" w:rsidRDefault="00860369" w:rsidP="00DB0303">
            <w:pPr>
              <w:ind w:left="320" w:hanging="239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eastAsia="ru-RU"/>
              </w:rPr>
              <w:t>4. Принципы работы компилятора и интерпретатора</w:t>
            </w:r>
          </w:p>
        </w:tc>
      </w:tr>
      <w:tr w:rsidR="00860369" w:rsidRPr="00C539C8" w14:paraId="2B900ACB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35A30E8E" w14:textId="77777777" w:rsidR="000B0B6A" w:rsidRDefault="00860369" w:rsidP="00363C1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68E2CB70" w14:textId="7C85D757" w:rsidR="00860369" w:rsidRPr="003D4EC1" w:rsidRDefault="00860369" w:rsidP="00363C18">
            <w:pPr>
              <w:ind w:right="-108"/>
              <w:rPr>
                <w:b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 w:eastAsia="ru-RU"/>
              </w:rPr>
              <w:t>Программирование</w:t>
            </w:r>
            <w:r w:rsidR="003B78ED" w:rsidRPr="003B78ED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бэкенда и фронтэнда программного обеспечения</w:t>
            </w:r>
          </w:p>
          <w:p w14:paraId="11557ADF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17577C7B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  <w:p w14:paraId="01CD5687" w14:textId="125EACDF" w:rsidR="00860369" w:rsidRPr="00436770" w:rsidRDefault="00860369">
            <w:pPr>
              <w:pStyle w:val="Default"/>
              <w:tabs>
                <w:tab w:val="left" w:pos="414"/>
              </w:tabs>
              <w:rPr>
                <w:color w:val="auto"/>
                <w:lang w:val="kk-KZ" w:eastAsia="ru-RU"/>
              </w:rPr>
            </w:pPr>
            <w:r w:rsidRPr="00C539C8">
              <w:rPr>
                <w:b/>
                <w:color w:val="auto"/>
              </w:rPr>
              <w:t>Задача 1:</w:t>
            </w:r>
          </w:p>
          <w:p w14:paraId="07A00ACB" w14:textId="7A492C32" w:rsidR="00860369" w:rsidRPr="00C539C8" w:rsidRDefault="00860369" w:rsidP="005B417E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lang w:val="kk-KZ"/>
              </w:rPr>
              <w:t>Средствоинтеграции</w:t>
            </w:r>
            <w:r w:rsidRPr="00C539C8">
              <w:rPr>
                <w:sz w:val="24"/>
                <w:szCs w:val="24"/>
                <w:lang w:val="ru-RU"/>
              </w:rPr>
              <w:t>API и интерфейсов;</w:t>
            </w:r>
          </w:p>
          <w:p w14:paraId="21CACCC3" w14:textId="77777777" w:rsidR="00860369" w:rsidRPr="00C539C8" w:rsidRDefault="00860369">
            <w:pPr>
              <w:pStyle w:val="Default"/>
              <w:tabs>
                <w:tab w:val="left" w:pos="414"/>
              </w:tabs>
            </w:pPr>
          </w:p>
        </w:tc>
        <w:tc>
          <w:tcPr>
            <w:tcW w:w="4540" w:type="dxa"/>
            <w:gridSpan w:val="3"/>
            <w:vAlign w:val="center"/>
          </w:tcPr>
          <w:p w14:paraId="7C1E2576" w14:textId="5D126D7E" w:rsidR="00860369" w:rsidRPr="00C539C8" w:rsidRDefault="00860369" w:rsidP="00DB0303">
            <w:pPr>
              <w:ind w:left="320" w:hanging="239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60369" w:rsidRPr="00AE6043" w14:paraId="75026DD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CC17B9C" w14:textId="77777777" w:rsidR="00860369" w:rsidRPr="00C539C8" w:rsidRDefault="00860369" w:rsidP="00F21CED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5AFE10B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75946E1" w14:textId="77777777" w:rsidR="00860369" w:rsidRPr="00375C53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>1. Определить процедуры для бэкенд части</w:t>
            </w:r>
          </w:p>
          <w:p w14:paraId="0700DE17" w14:textId="0B6DDD82" w:rsidR="00860369" w:rsidRPr="00375C53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 xml:space="preserve">2. </w:t>
            </w:r>
            <w:r>
              <w:rPr>
                <w:sz w:val="24"/>
                <w:szCs w:val="24"/>
                <w:lang w:val="ru-RU" w:eastAsia="ru-RU"/>
              </w:rPr>
              <w:t>Определить тип структуру с именованными полями</w:t>
            </w:r>
          </w:p>
          <w:p w14:paraId="4754BC3F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lang w:val="kk-KZ"/>
              </w:rPr>
            </w:pPr>
            <w:r w:rsidRPr="00375C53">
              <w:rPr>
                <w:sz w:val="24"/>
                <w:szCs w:val="24"/>
                <w:lang w:val="ru-RU" w:eastAsia="ru-RU"/>
              </w:rPr>
              <w:t>3.</w:t>
            </w:r>
            <w:r>
              <w:rPr>
                <w:sz w:val="24"/>
                <w:szCs w:val="24"/>
                <w:lang w:val="ru-RU" w:eastAsia="ru-RU"/>
              </w:rPr>
              <w:t xml:space="preserve">Программировать отдельные модули </w:t>
            </w:r>
            <w: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бэкенд</w:t>
            </w:r>
            <w:r>
              <w:rPr>
                <w:sz w:val="24"/>
                <w:szCs w:val="24"/>
                <w:lang w:val="ru-RU" w:eastAsia="ru-RU"/>
              </w:rPr>
              <w:t>с учетом взаимодействия между аппаратной и программной частью приложения</w:t>
            </w:r>
          </w:p>
          <w:p w14:paraId="18C696F4" w14:textId="77777777" w:rsidR="00860369" w:rsidRPr="0076479C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lang w:val="kk-KZ"/>
              </w:rPr>
              <w:t>4</w:t>
            </w:r>
            <w:r>
              <w:rPr>
                <w:lang w:val="ru-RU"/>
              </w:rPr>
              <w:t xml:space="preserve">. </w:t>
            </w:r>
            <w:r w:rsidRPr="0076479C">
              <w:rPr>
                <w:sz w:val="24"/>
                <w:szCs w:val="24"/>
                <w:lang w:val="ru-RU" w:eastAsia="ru-RU"/>
              </w:rPr>
              <w:t>Создавать фронтэнда модули, с учетом пользовательского интерфейса</w:t>
            </w:r>
          </w:p>
          <w:p w14:paraId="1599CEDB" w14:textId="77777777" w:rsidR="00860369" w:rsidRPr="0076479C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76479C">
              <w:rPr>
                <w:sz w:val="24"/>
                <w:szCs w:val="24"/>
                <w:lang w:val="ru-RU" w:eastAsia="ru-RU"/>
              </w:rPr>
              <w:t>5. Переносить на платформу другого языка, при необходимости</w:t>
            </w:r>
          </w:p>
          <w:p w14:paraId="48A17496" w14:textId="79F8FA6F" w:rsidR="00860369" w:rsidRPr="00C539C8" w:rsidRDefault="00860369" w:rsidP="00DB0303">
            <w:pPr>
              <w:ind w:left="320" w:hanging="239"/>
              <w:rPr>
                <w:b/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 w:eastAsia="ru-RU"/>
              </w:rPr>
              <w:t>6. Разраб</w:t>
            </w:r>
            <w:r>
              <w:rPr>
                <w:sz w:val="24"/>
                <w:szCs w:val="24"/>
                <w:lang w:val="ru-RU" w:eastAsia="ru-RU"/>
              </w:rPr>
              <w:t>атывать</w:t>
            </w:r>
            <w:r w:rsidRPr="0076479C">
              <w:rPr>
                <w:sz w:val="24"/>
                <w:szCs w:val="24"/>
                <w:lang w:val="ru-RU" w:eastAsia="ru-RU"/>
              </w:rPr>
              <w:t xml:space="preserve">  фронтэнд в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76479C">
              <w:rPr>
                <w:sz w:val="24"/>
                <w:szCs w:val="24"/>
                <w:lang w:val="ru-RU" w:eastAsia="ru-RU"/>
              </w:rPr>
              <w:t>javascript с функциями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76479C">
              <w:rPr>
                <w:sz w:val="24"/>
                <w:szCs w:val="24"/>
                <w:lang w:val="ru-RU" w:eastAsia="ru-RU"/>
              </w:rPr>
              <w:t>GO</w:t>
            </w:r>
          </w:p>
        </w:tc>
      </w:tr>
      <w:tr w:rsidR="00860369" w:rsidRPr="00C539C8" w14:paraId="37E2D29B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829BDF3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468F489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979FCC4" w14:textId="236B43A6" w:rsidR="00860369" w:rsidRPr="00C539C8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60369" w:rsidRPr="00AE6043" w14:paraId="47E10D3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BC7C242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9741248" w14:textId="77777777" w:rsidR="00860369" w:rsidRPr="00C539C8" w:rsidRDefault="00860369" w:rsidP="00F21CE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4EDFF64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pacing w:val="-1"/>
                <w:shd w:val="clear" w:color="auto" w:fill="FFFFFF"/>
                <w:lang w:val="ru-RU"/>
              </w:rPr>
            </w:pPr>
            <w:r w:rsidRPr="00B846A4">
              <w:rPr>
                <w:spacing w:val="-1"/>
                <w:shd w:val="clear" w:color="auto" w:fill="FFFFFF"/>
                <w:lang w:val="ru-RU"/>
              </w:rPr>
              <w:t>1. Модульный дизайн Go приложений</w:t>
            </w:r>
          </w:p>
          <w:p w14:paraId="796B71BF" w14:textId="650F02C1" w:rsidR="00860369" w:rsidRPr="0076479C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pacing w:val="-1"/>
                <w:shd w:val="clear" w:color="auto" w:fill="FFFFFF"/>
                <w:lang w:val="ru-RU"/>
              </w:rPr>
            </w:pPr>
            <w:r>
              <w:rPr>
                <w:spacing w:val="-1"/>
                <w:shd w:val="clear" w:color="auto" w:fill="FFFFFF"/>
                <w:lang w:val="ru-RU"/>
              </w:rPr>
              <w:t xml:space="preserve">2. Структура языка </w:t>
            </w:r>
            <w:r w:rsidRPr="00B846A4">
              <w:rPr>
                <w:spacing w:val="-1"/>
                <w:shd w:val="clear" w:color="auto" w:fill="FFFFFF"/>
                <w:lang w:val="ru-RU"/>
              </w:rPr>
              <w:t>Go</w:t>
            </w:r>
            <w:r>
              <w:rPr>
                <w:spacing w:val="-1"/>
                <w:shd w:val="clear" w:color="auto" w:fill="FFFFFF"/>
                <w:lang w:val="ru-RU"/>
              </w:rPr>
              <w:t>, типы данных</w:t>
            </w:r>
          </w:p>
          <w:p w14:paraId="29F7A519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pacing w:val="-1"/>
                <w:shd w:val="clear" w:color="auto" w:fill="FFFFFF"/>
                <w:lang w:val="kk-KZ"/>
              </w:rPr>
            </w:pPr>
            <w:r w:rsidRPr="00D634C3">
              <w:rPr>
                <w:spacing w:val="-1"/>
                <w:shd w:val="clear" w:color="auto" w:fill="FFFFFF"/>
                <w:lang w:val="ru-RU"/>
              </w:rPr>
              <w:t xml:space="preserve">3. </w:t>
            </w:r>
            <w:r>
              <w:rPr>
                <w:spacing w:val="-1"/>
                <w:shd w:val="clear" w:color="auto" w:fill="FFFFFF"/>
                <w:lang w:val="kk-KZ"/>
              </w:rPr>
              <w:t xml:space="preserve">Понятия модульности, разбиение на пакеты </w:t>
            </w:r>
          </w:p>
          <w:p w14:paraId="1C857B8A" w14:textId="45121A28" w:rsidR="00860369" w:rsidRPr="00AE3AED" w:rsidRDefault="00860369" w:rsidP="00DB0303">
            <w:pPr>
              <w:ind w:left="320" w:hanging="239"/>
              <w:rPr>
                <w:b/>
                <w:lang w:val="ru-RU"/>
              </w:rPr>
            </w:pPr>
            <w:r w:rsidRPr="00860369">
              <w:rPr>
                <w:spacing w:val="-1"/>
                <w:shd w:val="clear" w:color="auto" w:fill="FFFFFF"/>
                <w:lang w:val="kk-KZ"/>
              </w:rPr>
              <w:t>4. Процедура автоматизации тестирования пакетов</w:t>
            </w:r>
          </w:p>
        </w:tc>
      </w:tr>
      <w:tr w:rsidR="00860369" w:rsidRPr="00C539C8" w14:paraId="781EC19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2487DE25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6159DED" w14:textId="77777777" w:rsidR="00DB0303" w:rsidRDefault="00860369" w:rsidP="00363C18">
            <w:pPr>
              <w:ind w:right="-108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Задача 2:</w:t>
            </w:r>
          </w:p>
          <w:p w14:paraId="0B61FD92" w14:textId="4AFF7AC4" w:rsidR="00860369" w:rsidRPr="00044B9C" w:rsidRDefault="00860369" w:rsidP="00363C18">
            <w:pPr>
              <w:ind w:right="-108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044B9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Развертка Go-приложения</w:t>
            </w:r>
          </w:p>
          <w:p w14:paraId="4949927F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78B25EE6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6DEF87F3" w14:textId="77777777" w:rsidR="00860369" w:rsidRPr="00C539C8" w:rsidRDefault="00860369" w:rsidP="00F21CED">
            <w:pPr>
              <w:ind w:right="-108"/>
              <w:rPr>
                <w:sz w:val="24"/>
                <w:szCs w:val="24"/>
                <w:highlight w:val="yellow"/>
                <w:lang w:val="ru-RU"/>
              </w:rPr>
            </w:pPr>
          </w:p>
          <w:p w14:paraId="193F72C9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32234616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E449542" w14:textId="0516ADAE" w:rsidR="00860369" w:rsidRPr="00C539C8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860369" w:rsidRPr="00AE6043" w14:paraId="67AF67E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74D5CAFA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8D8DE6B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2D9839D" w14:textId="6B50BAEC" w:rsidR="00860369" w:rsidRPr="00044B9C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044B9C">
              <w:rPr>
                <w:sz w:val="24"/>
                <w:szCs w:val="24"/>
                <w:lang w:val="ru-RU" w:eastAsia="ru-RU"/>
              </w:rPr>
              <w:t xml:space="preserve">1. </w:t>
            </w:r>
            <w:r>
              <w:rPr>
                <w:sz w:val="24"/>
                <w:szCs w:val="24"/>
                <w:lang w:val="ru-RU" w:eastAsia="ru-RU"/>
              </w:rPr>
              <w:t xml:space="preserve">Писать </w:t>
            </w:r>
            <w:r w:rsidRPr="00044B9C">
              <w:rPr>
                <w:sz w:val="24"/>
                <w:szCs w:val="24"/>
                <w:lang w:val="ru-RU" w:eastAsia="ru-RU"/>
              </w:rPr>
              <w:t>плагин</w:t>
            </w:r>
            <w:r>
              <w:rPr>
                <w:sz w:val="24"/>
                <w:szCs w:val="24"/>
                <w:lang w:val="ru-RU" w:eastAsia="ru-RU"/>
              </w:rPr>
              <w:t>ы</w:t>
            </w:r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для веб приложений</w:t>
            </w:r>
          </w:p>
          <w:p w14:paraId="2D9B0896" w14:textId="564B08C5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044B9C">
              <w:rPr>
                <w:sz w:val="24"/>
                <w:szCs w:val="24"/>
                <w:lang w:val="ru-RU" w:eastAsia="ru-RU"/>
              </w:rPr>
              <w:t xml:space="preserve">2. </w:t>
            </w:r>
            <w:r>
              <w:rPr>
                <w:sz w:val="24"/>
                <w:szCs w:val="24"/>
                <w:lang w:val="ru-RU" w:eastAsia="ru-RU"/>
              </w:rPr>
              <w:t xml:space="preserve">Использовать </w:t>
            </w:r>
            <w:r w:rsidRPr="001D00D2">
              <w:rPr>
                <w:sz w:val="24"/>
                <w:szCs w:val="24"/>
                <w:lang w:val="ru-RU" w:eastAsia="ru-RU"/>
              </w:rPr>
              <w:t>кросс-облачную</w:t>
            </w:r>
            <w:r>
              <w:rPr>
                <w:sz w:val="24"/>
                <w:szCs w:val="24"/>
                <w:lang w:val="ru-RU" w:eastAsia="ru-RU"/>
              </w:rPr>
              <w:t xml:space="preserve"> разработку для </w:t>
            </w:r>
            <w:r w:rsidRPr="001D00D2">
              <w:rPr>
                <w:sz w:val="24"/>
                <w:szCs w:val="24"/>
                <w:lang w:val="ru-RU" w:eastAsia="ru-RU"/>
              </w:rPr>
              <w:t>разворачива</w:t>
            </w:r>
            <w:r>
              <w:rPr>
                <w:sz w:val="24"/>
                <w:szCs w:val="24"/>
                <w:lang w:val="ru-RU" w:eastAsia="ru-RU"/>
              </w:rPr>
              <w:t>ния</w:t>
            </w:r>
            <w:r w:rsidRPr="001D00D2">
              <w:rPr>
                <w:sz w:val="24"/>
                <w:szCs w:val="24"/>
                <w:lang w:val="ru-RU" w:eastAsia="ru-RU"/>
              </w:rPr>
              <w:t xml:space="preserve"> приложен</w:t>
            </w:r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r w:rsidRPr="001D00D2">
              <w:rPr>
                <w:sz w:val="24"/>
                <w:szCs w:val="24"/>
                <w:lang w:val="ru-RU" w:eastAsia="ru-RU"/>
              </w:rPr>
              <w:t>я в</w:t>
            </w:r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hyperlink r:id="rId17" w:anchor="Multicloud" w:history="1">
              <w:r w:rsidRPr="001D00D2">
                <w:rPr>
                  <w:sz w:val="24"/>
                  <w:szCs w:val="24"/>
                  <w:lang w:val="ru-RU" w:eastAsia="ru-RU"/>
                </w:rPr>
                <w:t>мульти-облачных</w:t>
              </w:r>
            </w:hyperlink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r w:rsidRPr="001D00D2">
              <w:rPr>
                <w:sz w:val="24"/>
                <w:szCs w:val="24"/>
                <w:lang w:val="ru-RU" w:eastAsia="ru-RU"/>
              </w:rPr>
              <w:t>и</w:t>
            </w:r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hyperlink r:id="rId18" w:anchor="Hybrid_cloud" w:history="1">
              <w:r w:rsidRPr="001D00D2">
                <w:rPr>
                  <w:sz w:val="24"/>
                  <w:szCs w:val="24"/>
                  <w:lang w:val="ru-RU" w:eastAsia="ru-RU"/>
                </w:rPr>
                <w:t>гибридных облачных</w:t>
              </w:r>
            </w:hyperlink>
            <w:r w:rsidR="008814AB">
              <w:rPr>
                <w:sz w:val="24"/>
                <w:szCs w:val="24"/>
                <w:lang w:val="ru-RU" w:eastAsia="ru-RU"/>
              </w:rPr>
              <w:t xml:space="preserve"> </w:t>
            </w:r>
            <w:r w:rsidRPr="001D00D2">
              <w:rPr>
                <w:sz w:val="24"/>
                <w:szCs w:val="24"/>
                <w:lang w:val="ru-RU" w:eastAsia="ru-RU"/>
              </w:rPr>
              <w:t>окружениях</w:t>
            </w:r>
          </w:p>
          <w:p w14:paraId="2FA52135" w14:textId="77777777" w:rsidR="00860369" w:rsidRPr="00044B9C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3.Р</w:t>
            </w:r>
            <w:r w:rsidRPr="001D00D2">
              <w:rPr>
                <w:sz w:val="24"/>
                <w:szCs w:val="24"/>
                <w:lang w:val="ru-RU" w:eastAsia="ru-RU"/>
              </w:rPr>
              <w:t>аспределять нагрузку между облачными провайдерами без существенных изменений в коде приложения.</w:t>
            </w:r>
          </w:p>
          <w:p w14:paraId="6CF7C95D" w14:textId="77777777" w:rsidR="00860369" w:rsidRPr="00B846A4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4.Применять </w:t>
            </w:r>
            <w:r w:rsidRPr="001D00D2">
              <w:rPr>
                <w:sz w:val="24"/>
                <w:szCs w:val="24"/>
                <w:lang w:val="ru-RU" w:eastAsia="ru-RU"/>
              </w:rPr>
              <w:t>API для</w:t>
            </w:r>
            <w:r>
              <w:rPr>
                <w:sz w:val="24"/>
                <w:szCs w:val="24"/>
                <w:lang w:val="ru-RU" w:eastAsia="ru-RU"/>
              </w:rPr>
              <w:t xml:space="preserve"> приложений на </w:t>
            </w:r>
            <w:r w:rsidRPr="001D00D2">
              <w:rPr>
                <w:sz w:val="24"/>
                <w:szCs w:val="24"/>
                <w:lang w:val="ru-RU" w:eastAsia="ru-RU"/>
              </w:rPr>
              <w:t>Go</w:t>
            </w:r>
          </w:p>
          <w:p w14:paraId="78F4F030" w14:textId="4FF0B023" w:rsidR="00860369" w:rsidRPr="00FC5348" w:rsidRDefault="00860369" w:rsidP="00DB0303">
            <w:pPr>
              <w:ind w:left="320" w:hanging="239"/>
              <w:rPr>
                <w:b/>
                <w:lang w:val="ru-RU" w:eastAsia="ru-RU"/>
              </w:rPr>
            </w:pPr>
            <w:r w:rsidRPr="00860369">
              <w:rPr>
                <w:rFonts w:ascii="Arial" w:hAnsi="Arial" w:cs="Arial"/>
                <w:color w:val="222222"/>
                <w:shd w:val="clear" w:color="auto" w:fill="FFFFFF"/>
                <w:lang w:val="ru-RU"/>
              </w:rPr>
              <w:lastRenderedPageBreak/>
              <w:t>5.</w:t>
            </w:r>
            <w:r w:rsidRPr="00860369">
              <w:rPr>
                <w:sz w:val="24"/>
                <w:szCs w:val="24"/>
                <w:lang w:val="ru-RU" w:eastAsia="ru-RU"/>
              </w:rPr>
              <w:t xml:space="preserve"> Документировать плагины при их создании, во избежание дальнейших ошибок</w:t>
            </w:r>
          </w:p>
        </w:tc>
      </w:tr>
      <w:tr w:rsidR="00860369" w:rsidRPr="00C539C8" w14:paraId="30A092B2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7986801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6CDABB3D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E4DFAF0" w14:textId="4403AF4E" w:rsidR="00860369" w:rsidRPr="00C539C8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860369" w:rsidRPr="00AE6043" w14:paraId="2ADD82AE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87ECC9F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37CD60A" w14:textId="77777777" w:rsidR="00860369" w:rsidRPr="00C539C8" w:rsidRDefault="00860369" w:rsidP="00F21CED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72C1527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1. Методы и технологии развертки приложений</w:t>
            </w:r>
          </w:p>
          <w:p w14:paraId="613432A3" w14:textId="77777777" w:rsidR="00860369" w:rsidRDefault="00860369" w:rsidP="00DB0303">
            <w:pPr>
              <w:widowControl/>
              <w:shd w:val="clear" w:color="auto" w:fill="FFFFFF"/>
              <w:autoSpaceDE/>
              <w:autoSpaceDN/>
              <w:ind w:left="320" w:hanging="239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2. Понятия облачных приложений и знание работы в облаке</w:t>
            </w:r>
          </w:p>
          <w:p w14:paraId="2A877D45" w14:textId="318395E5" w:rsidR="00860369" w:rsidRPr="00FC5348" w:rsidRDefault="00860369" w:rsidP="00DB0303">
            <w:pPr>
              <w:ind w:left="320" w:hanging="239"/>
              <w:rPr>
                <w:sz w:val="24"/>
                <w:szCs w:val="24"/>
                <w:lang w:val="ru-RU" w:eastAsia="ru-RU"/>
              </w:rPr>
            </w:pPr>
            <w:r w:rsidRPr="00860369">
              <w:rPr>
                <w:sz w:val="24"/>
                <w:szCs w:val="24"/>
                <w:lang w:val="ru-RU" w:eastAsia="ru-RU"/>
              </w:rPr>
              <w:t>3. Глубокие знания БД и работы на сервере</w:t>
            </w:r>
          </w:p>
        </w:tc>
      </w:tr>
      <w:tr w:rsidR="002906F5" w:rsidRPr="00926BF2" w14:paraId="2B0696A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6E62B53" w14:textId="77777777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1718BC90" w14:textId="2AFDAAED" w:rsidR="002906F5" w:rsidRPr="00C539C8" w:rsidRDefault="002906F5" w:rsidP="00F21CED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2906F5" w:rsidRPr="00AE6043" w14:paraId="7EE442C7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6CDB924" w14:textId="77777777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</w:tcPr>
          <w:p w14:paraId="0D447053" w14:textId="77777777" w:rsidR="002906F5" w:rsidRDefault="002906F5" w:rsidP="00410ED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  <w:p w14:paraId="1595D641" w14:textId="77777777" w:rsidR="002906F5" w:rsidRPr="00C539C8" w:rsidRDefault="002906F5" w:rsidP="00410ED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  <w:p w14:paraId="03750D76" w14:textId="77777777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65" w:type="dxa"/>
            <w:gridSpan w:val="4"/>
          </w:tcPr>
          <w:p w14:paraId="3C921CD8" w14:textId="67129312" w:rsidR="002906F5" w:rsidRDefault="002906F5" w:rsidP="00410ED7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Специалист по разработк</w:t>
            </w:r>
            <w:r>
              <w:rPr>
                <w:sz w:val="24"/>
                <w:szCs w:val="24"/>
                <w:lang w:val="ru-RU"/>
              </w:rPr>
              <w:t>е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высоконагруженных приложений</w:t>
            </w:r>
          </w:p>
          <w:p w14:paraId="4C694E0E" w14:textId="3329EC9E" w:rsidR="002906F5" w:rsidRPr="002906F5" w:rsidRDefault="002906F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>
              <w:rPr>
                <w:sz w:val="24"/>
                <w:szCs w:val="24"/>
              </w:rPr>
              <w:t>realtime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приложений</w:t>
            </w:r>
          </w:p>
        </w:tc>
      </w:tr>
      <w:tr w:rsidR="002906F5" w:rsidRPr="00C539C8" w14:paraId="09961617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5E2C861" w14:textId="77777777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382DDCEC" w14:textId="60930FE6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52811F9A" w14:textId="77777777" w:rsidR="002906F5" w:rsidRDefault="002906F5" w:rsidP="00F21CED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140. Инженер-программист</w:t>
            </w:r>
          </w:p>
          <w:p w14:paraId="3EA636EE" w14:textId="77777777" w:rsidR="002906F5" w:rsidRPr="0076479C" w:rsidRDefault="002906F5" w:rsidP="00F21CED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185. Техник-программист</w:t>
            </w:r>
          </w:p>
        </w:tc>
      </w:tr>
      <w:tr w:rsidR="00860369" w:rsidRPr="00AE6043" w14:paraId="4627B95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5DDA2AB9" w14:textId="77777777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15A5E828" w14:textId="77777777" w:rsidR="00860369" w:rsidRPr="001920D9" w:rsidRDefault="00860369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B6A296A" w14:textId="1D9891D5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67259896" w14:textId="42370C00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1B1383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1990" w:type="dxa"/>
            <w:vAlign w:val="center"/>
          </w:tcPr>
          <w:p w14:paraId="285BA642" w14:textId="77777777" w:rsidR="00860369" w:rsidRPr="001920D9" w:rsidRDefault="00860369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Квалификация:</w:t>
            </w:r>
          </w:p>
          <w:p w14:paraId="5F05FDCD" w14:textId="77777777" w:rsidR="00860369" w:rsidRDefault="00860369" w:rsidP="00410ED7">
            <w:pPr>
              <w:rPr>
                <w:sz w:val="24"/>
                <w:szCs w:val="24"/>
                <w:lang w:val="ru-RU"/>
              </w:rPr>
            </w:pPr>
            <w:r w:rsidRPr="001920D9">
              <w:rPr>
                <w:sz w:val="24"/>
                <w:szCs w:val="24"/>
                <w:lang w:val="ru-RU"/>
              </w:rPr>
              <w:t>130501 1 Дизайнер</w:t>
            </w:r>
          </w:p>
          <w:p w14:paraId="03E69AC9" w14:textId="77777777" w:rsidR="00860369" w:rsidRDefault="00860369" w:rsidP="00410ED7">
            <w:pPr>
              <w:tabs>
                <w:tab w:val="left" w:pos="6372"/>
              </w:tabs>
              <w:snapToGrid w:val="0"/>
              <w:spacing w:line="240" w:lineRule="atLeast"/>
              <w:ind w:right="-121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1305023 </w:t>
            </w:r>
            <w:r w:rsidRPr="00585791">
              <w:rPr>
                <w:sz w:val="24"/>
                <w:lang w:val="ru-RU"/>
              </w:rPr>
              <w:t>Техник-программист</w:t>
            </w:r>
          </w:p>
          <w:p w14:paraId="0B0B28C5" w14:textId="31CFA3A8" w:rsidR="00860369" w:rsidRPr="00C539C8" w:rsidRDefault="00860369" w:rsidP="00F21CED">
            <w:pPr>
              <w:rPr>
                <w:sz w:val="24"/>
                <w:szCs w:val="24"/>
                <w:lang w:val="ru-RU"/>
              </w:rPr>
            </w:pPr>
            <w:r w:rsidRPr="001B1383">
              <w:rPr>
                <w:bCs/>
                <w:sz w:val="24"/>
                <w:szCs w:val="24"/>
                <w:lang w:val="ru-RU"/>
              </w:rPr>
              <w:t>130404 </w:t>
            </w:r>
            <w:r w:rsidRPr="001B1383">
              <w:rPr>
                <w:sz w:val="24"/>
                <w:szCs w:val="24"/>
                <w:lang w:val="ru-RU"/>
              </w:rPr>
              <w:t xml:space="preserve">3 </w:t>
            </w:r>
            <w:r w:rsidRPr="001B1383">
              <w:rPr>
                <w:bCs/>
                <w:sz w:val="24"/>
                <w:szCs w:val="24"/>
                <w:lang w:val="ru-RU"/>
              </w:rPr>
              <w:t>Техник</w:t>
            </w:r>
            <w:r w:rsidRPr="00585791">
              <w:rPr>
                <w:sz w:val="24"/>
                <w:lang w:val="ru-RU"/>
              </w:rPr>
              <w:t>-программист</w:t>
            </w:r>
          </w:p>
        </w:tc>
      </w:tr>
      <w:tr w:rsidR="00954FEE" w:rsidRPr="00AE6043" w14:paraId="21C7444E" w14:textId="77777777" w:rsidTr="00AE3AED">
        <w:tc>
          <w:tcPr>
            <w:tcW w:w="9651" w:type="dxa"/>
            <w:gridSpan w:val="9"/>
            <w:vAlign w:val="center"/>
          </w:tcPr>
          <w:p w14:paraId="5C28D110" w14:textId="4E57C3EC" w:rsidR="00954FEE" w:rsidRPr="00C539C8" w:rsidRDefault="00671198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954FEE" w:rsidRPr="00C539C8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24E935F2" w14:textId="77777777" w:rsidR="00954FEE" w:rsidRPr="00C539C8" w:rsidRDefault="00954FEE" w:rsidP="00C857E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«</w:t>
            </w:r>
            <w:r w:rsidRPr="00284069">
              <w:rPr>
                <w:b/>
                <w:caps/>
                <w:sz w:val="24"/>
                <w:szCs w:val="24"/>
                <w:lang w:val="ru-RU"/>
              </w:rPr>
              <w:t xml:space="preserve">Разработчик на языке </w:t>
            </w:r>
            <w:r w:rsidRPr="00284069">
              <w:rPr>
                <w:b/>
                <w:caps/>
                <w:sz w:val="24"/>
                <w:szCs w:val="24"/>
              </w:rPr>
              <w:t>GO</w:t>
            </w:r>
            <w:r w:rsidRPr="00C539C8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954FEE" w:rsidRPr="00C539C8" w14:paraId="59F145CB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494316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74396C01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C539C8" w14:paraId="32368C76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80F5816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Код группы: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  <w:vAlign w:val="center"/>
          </w:tcPr>
          <w:p w14:paraId="1FB30794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</w:tc>
      </w:tr>
      <w:tr w:rsidR="00954FEE" w:rsidRPr="00C539C8" w14:paraId="7F168012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1B7609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Профессия:</w:t>
            </w:r>
            <w:r w:rsidRPr="00C539C8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7091" w:type="dxa"/>
            <w:gridSpan w:val="7"/>
          </w:tcPr>
          <w:p w14:paraId="23012C8A" w14:textId="77777777" w:rsidR="00954FEE" w:rsidRPr="00C539C8" w:rsidRDefault="00954FEE" w:rsidP="00C857E8">
            <w:pPr>
              <w:jc w:val="both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Разработчик на языке </w:t>
            </w:r>
            <w:r w:rsidRPr="00C539C8">
              <w:rPr>
                <w:sz w:val="24"/>
                <w:szCs w:val="24"/>
              </w:rPr>
              <w:t>GO</w:t>
            </w:r>
          </w:p>
        </w:tc>
      </w:tr>
      <w:tr w:rsidR="00954FEE" w:rsidRPr="00C539C8" w14:paraId="2F78CCAA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1D3C3FDB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91" w:type="dxa"/>
            <w:gridSpan w:val="7"/>
          </w:tcPr>
          <w:p w14:paraId="2B6A7E37" w14:textId="77777777" w:rsidR="00954FEE" w:rsidRPr="00C539C8" w:rsidRDefault="00954FEE" w:rsidP="00C857E8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54FEE" w:rsidRPr="00C539C8" w14:paraId="69A7E244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48505094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91" w:type="dxa"/>
            <w:gridSpan w:val="7"/>
            <w:vAlign w:val="center"/>
          </w:tcPr>
          <w:p w14:paraId="4C3007CB" w14:textId="0530E2D7" w:rsidR="00954FEE" w:rsidRPr="0076479C" w:rsidRDefault="005101A7" w:rsidP="00C85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54FEE" w:rsidRPr="00926BF2" w14:paraId="7F656E61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68A03DA4" w14:textId="77777777" w:rsidR="00954FEE" w:rsidRPr="00C539C8" w:rsidRDefault="00954FEE" w:rsidP="00C857E8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91" w:type="dxa"/>
            <w:gridSpan w:val="7"/>
            <w:vAlign w:val="center"/>
          </w:tcPr>
          <w:p w14:paraId="6669AED7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pacing w:val="-1"/>
                <w:sz w:val="24"/>
                <w:szCs w:val="24"/>
                <w:shd w:val="clear" w:color="auto" w:fill="FFFFFF"/>
              </w:rPr>
              <w:t> </w:t>
            </w:r>
            <w:r w:rsidRPr="00C539C8">
              <w:rPr>
                <w:sz w:val="24"/>
                <w:szCs w:val="24"/>
                <w:lang w:val="ru-RU"/>
              </w:rPr>
              <w:t>Разраб</w:t>
            </w:r>
            <w:r>
              <w:rPr>
                <w:sz w:val="24"/>
                <w:szCs w:val="24"/>
                <w:lang w:val="ru-RU"/>
              </w:rPr>
              <w:t>отка</w:t>
            </w:r>
            <w:r w:rsidRPr="00C539C8">
              <w:rPr>
                <w:sz w:val="24"/>
                <w:szCs w:val="24"/>
                <w:lang w:val="ru-RU"/>
              </w:rPr>
              <w:t xml:space="preserve"> сетев</w:t>
            </w:r>
            <w:r>
              <w:rPr>
                <w:sz w:val="24"/>
                <w:szCs w:val="24"/>
                <w:lang w:val="ru-RU"/>
              </w:rPr>
              <w:t>ого</w:t>
            </w:r>
            <w:r w:rsidRPr="00C539C8">
              <w:rPr>
                <w:sz w:val="24"/>
                <w:szCs w:val="24"/>
                <w:lang w:val="ru-RU"/>
              </w:rPr>
              <w:t xml:space="preserve"> программно</w:t>
            </w:r>
            <w:r>
              <w:rPr>
                <w:sz w:val="24"/>
                <w:szCs w:val="24"/>
                <w:lang w:val="ru-RU"/>
              </w:rPr>
              <w:t>го</w:t>
            </w:r>
            <w:r w:rsidRPr="00C539C8">
              <w:rPr>
                <w:sz w:val="24"/>
                <w:szCs w:val="24"/>
                <w:lang w:val="ru-RU"/>
              </w:rPr>
              <w:t xml:space="preserve"> обеспечени</w:t>
            </w:r>
            <w:r>
              <w:rPr>
                <w:sz w:val="24"/>
                <w:szCs w:val="24"/>
                <w:lang w:val="ru-RU"/>
              </w:rPr>
              <w:t>я</w:t>
            </w:r>
          </w:p>
        </w:tc>
      </w:tr>
      <w:tr w:rsidR="00954FEE" w:rsidRPr="00C539C8" w14:paraId="3FCF4753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71487E3D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1" w:type="dxa"/>
            <w:gridSpan w:val="4"/>
            <w:vMerge w:val="restart"/>
            <w:vAlign w:val="center"/>
          </w:tcPr>
          <w:p w14:paraId="051FE5D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33C24B4B" w14:textId="77777777" w:rsidR="00954FEE" w:rsidRPr="00C539C8" w:rsidRDefault="00954FEE" w:rsidP="00DB0303">
            <w:pPr>
              <w:ind w:left="332" w:hanging="293"/>
              <w:rPr>
                <w:color w:val="000000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 xml:space="preserve">1. </w:t>
            </w:r>
            <w:r w:rsidRPr="00C539C8">
              <w:rPr>
                <w:sz w:val="24"/>
                <w:szCs w:val="24"/>
                <w:lang w:val="ru-RU"/>
              </w:rPr>
              <w:t>Разработка сетевого приложения</w:t>
            </w:r>
          </w:p>
        </w:tc>
      </w:tr>
      <w:tr w:rsidR="00954FEE" w:rsidRPr="00AE6043" w14:paraId="6836B4F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0DF0152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E67E5B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02E36217" w14:textId="62E75C66" w:rsidR="00954FEE" w:rsidRPr="00C539C8" w:rsidRDefault="00954FEE" w:rsidP="00DB0303">
            <w:pPr>
              <w:ind w:left="332" w:hanging="293"/>
              <w:rPr>
                <w:color w:val="000000"/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ru-RU"/>
              </w:rPr>
              <w:t xml:space="preserve">2. </w:t>
            </w:r>
            <w:r>
              <w:rPr>
                <w:color w:val="000000"/>
                <w:sz w:val="24"/>
                <w:szCs w:val="24"/>
                <w:lang w:val="kk-KZ" w:eastAsia="ru-RU"/>
              </w:rPr>
              <w:t>Программирование</w:t>
            </w:r>
            <w:r w:rsidR="008814AB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бэкенда и фронтэнда программного обеспечения</w:t>
            </w:r>
          </w:p>
        </w:tc>
      </w:tr>
      <w:tr w:rsidR="00954FEE" w:rsidRPr="00C539C8" w14:paraId="16AC9E8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5C952C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677A88F8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62E56DA8" w14:textId="77777777" w:rsidR="00954FEE" w:rsidRPr="00C539C8" w:rsidRDefault="00954FEE" w:rsidP="00DB0303">
            <w:pPr>
              <w:widowControl/>
              <w:shd w:val="clear" w:color="auto" w:fill="FFFFFF"/>
              <w:autoSpaceDE/>
              <w:autoSpaceDN/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-</w:t>
            </w:r>
          </w:p>
        </w:tc>
      </w:tr>
      <w:tr w:rsidR="005101A7" w:rsidRPr="00C539C8" w14:paraId="6C636401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21E1EF62" w14:textId="7AF0E69C" w:rsidR="005101A7" w:rsidRPr="00C539C8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 xml:space="preserve">Трудовая </w:t>
            </w:r>
            <w:r w:rsidR="00AE6043">
              <w:rPr>
                <w:b/>
                <w:sz w:val="24"/>
                <w:szCs w:val="24"/>
                <w:lang w:val="ru-RU"/>
              </w:rPr>
              <w:t>ф</w:t>
            </w:r>
            <w:r w:rsidRPr="00C539C8">
              <w:rPr>
                <w:b/>
                <w:sz w:val="24"/>
                <w:szCs w:val="24"/>
                <w:lang w:val="ru-RU"/>
              </w:rPr>
              <w:t>ункция 1:</w:t>
            </w:r>
          </w:p>
          <w:p w14:paraId="73A9480F" w14:textId="77777777" w:rsidR="005101A7" w:rsidRPr="003D4EC1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Разработка сетев</w:t>
            </w:r>
            <w:r>
              <w:rPr>
                <w:sz w:val="24"/>
                <w:szCs w:val="24"/>
                <w:lang w:val="ru-RU"/>
              </w:rPr>
              <w:t>ых компонентов приложения</w:t>
            </w:r>
          </w:p>
          <w:p w14:paraId="403E4FE6" w14:textId="77777777" w:rsidR="005101A7" w:rsidRPr="00284069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318C0C7D" w14:textId="77777777" w:rsidR="005101A7" w:rsidRPr="0041600E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  <w:r w:rsidRPr="0041600E">
              <w:rPr>
                <w:sz w:val="24"/>
                <w:szCs w:val="24"/>
                <w:lang w:val="ru-RU"/>
              </w:rPr>
              <w:t>Программирование задач и подзадач</w:t>
            </w:r>
          </w:p>
          <w:p w14:paraId="64C7DA65" w14:textId="77777777" w:rsidR="005101A7" w:rsidRPr="00C539C8" w:rsidRDefault="005101A7" w:rsidP="00C857E8">
            <w:pPr>
              <w:rPr>
                <w:b/>
                <w:sz w:val="24"/>
                <w:szCs w:val="24"/>
                <w:lang w:val="ru-RU"/>
              </w:rPr>
            </w:pPr>
          </w:p>
          <w:p w14:paraId="62123D5D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0C90F78" w14:textId="77777777" w:rsidR="005101A7" w:rsidRPr="00C539C8" w:rsidRDefault="005101A7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AE6043" w14:paraId="4305B74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F9F5FDB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002D3DFD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2AFB5D3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 w:eastAsia="ru-RU"/>
              </w:rPr>
              <w:t xml:space="preserve">1. </w:t>
            </w:r>
            <w:r w:rsidRPr="00C539C8">
              <w:rPr>
                <w:sz w:val="24"/>
                <w:szCs w:val="24"/>
                <w:lang w:val="ru-RU"/>
              </w:rPr>
              <w:t>Разрабатывать и поддерживать серверную часть приложения, работающее с веб</w:t>
            </w:r>
            <w:r w:rsidRPr="00C539C8">
              <w:rPr>
                <w:sz w:val="24"/>
                <w:szCs w:val="24"/>
                <w:lang w:val="ru-RU"/>
              </w:rPr>
              <w:noBreakHyphen/>
              <w:t>сокетами и базами данных,</w:t>
            </w:r>
          </w:p>
          <w:p w14:paraId="09DF5239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2. Изучать и внедрять новые технологий, разработку архитектурных решений;</w:t>
            </w:r>
          </w:p>
          <w:p w14:paraId="57620C27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3. Тестировать и документирование код, </w:t>
            </w:r>
          </w:p>
          <w:p w14:paraId="67791DE4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lastRenderedPageBreak/>
              <w:t>4. Составлять отчет и описывать  разрабатываемые компоненты;</w:t>
            </w:r>
          </w:p>
          <w:p w14:paraId="2C7C98FC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 w:eastAsia="ru-RU"/>
              </w:rPr>
            </w:pPr>
            <w:r w:rsidRPr="00C539C8">
              <w:rPr>
                <w:sz w:val="24"/>
                <w:szCs w:val="24"/>
                <w:lang w:val="ru-RU"/>
              </w:rPr>
              <w:t>5. Решать  нестандартные задачи и использованием систем балансировки и кэширования;</w:t>
            </w:r>
          </w:p>
        </w:tc>
      </w:tr>
      <w:tr w:rsidR="005101A7" w:rsidRPr="00C539C8" w14:paraId="6E40272F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D547CA0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D3DE68F" w14:textId="77777777" w:rsidR="005101A7" w:rsidRPr="00C539C8" w:rsidRDefault="005101A7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AC2CD06" w14:textId="77777777" w:rsidR="005101A7" w:rsidRPr="00C539C8" w:rsidRDefault="005101A7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6043" w14:paraId="2261932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5CEDFD4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C6DA7ED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5CFF5C2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Реляционны</w:t>
            </w:r>
            <w:r>
              <w:rPr>
                <w:sz w:val="24"/>
                <w:szCs w:val="24"/>
                <w:lang w:val="ru-RU"/>
              </w:rPr>
              <w:t>е</w:t>
            </w:r>
            <w:r w:rsidRPr="00C539C8">
              <w:rPr>
                <w:sz w:val="24"/>
                <w:szCs w:val="24"/>
                <w:lang w:val="ru-RU"/>
              </w:rPr>
              <w:t xml:space="preserve"> (PostgreSQL) и не реляционны</w:t>
            </w:r>
            <w:r>
              <w:rPr>
                <w:sz w:val="24"/>
                <w:szCs w:val="24"/>
                <w:lang w:val="ru-RU"/>
              </w:rPr>
              <w:t>е</w:t>
            </w:r>
            <w:r w:rsidRPr="00C539C8">
              <w:rPr>
                <w:sz w:val="24"/>
                <w:szCs w:val="24"/>
                <w:lang w:val="ru-RU"/>
              </w:rPr>
              <w:t xml:space="preserve"> баз</w:t>
            </w:r>
            <w:r>
              <w:rPr>
                <w:sz w:val="24"/>
                <w:szCs w:val="24"/>
                <w:lang w:val="ru-RU"/>
              </w:rPr>
              <w:t>ы</w:t>
            </w:r>
            <w:r w:rsidRPr="00C539C8">
              <w:rPr>
                <w:sz w:val="24"/>
                <w:szCs w:val="24"/>
                <w:lang w:val="ru-RU"/>
              </w:rPr>
              <w:t xml:space="preserve"> данных NoSQL (Redis и т.д.)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14:paraId="1613D1F8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2. Основы проектирования микросервисов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работу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sz w:val="24"/>
                <w:szCs w:val="24"/>
                <w:lang w:val="ru-RU"/>
              </w:rPr>
              <w:t>docker, gitlab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14:paraId="116ADD4E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3. Разработки многопоточных приложений, клиент-серверных приложений, highload сервисов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14:paraId="4BB8B461" w14:textId="77777777" w:rsidR="00954FEE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 xml:space="preserve">4. </w:t>
            </w:r>
            <w:r w:rsidRPr="00C539C8">
              <w:rPr>
                <w:sz w:val="24"/>
                <w:szCs w:val="24"/>
              </w:rPr>
              <w:t>C</w:t>
            </w:r>
            <w:r w:rsidRPr="00C539C8">
              <w:rPr>
                <w:sz w:val="24"/>
                <w:szCs w:val="24"/>
                <w:lang w:val="ru-RU"/>
              </w:rPr>
              <w:t>етевы</w:t>
            </w:r>
            <w:r w:rsidRPr="00C539C8">
              <w:rPr>
                <w:sz w:val="24"/>
                <w:szCs w:val="24"/>
                <w:lang w:val="kk-KZ"/>
              </w:rPr>
              <w:t>х</w:t>
            </w:r>
            <w:r w:rsidRPr="00C539C8">
              <w:rPr>
                <w:sz w:val="24"/>
                <w:szCs w:val="24"/>
                <w:lang w:val="ru-RU"/>
              </w:rPr>
              <w:t xml:space="preserve"> протоколов (TCP, HTTP);</w:t>
            </w:r>
          </w:p>
          <w:p w14:paraId="07ECCC2D" w14:textId="77777777" w:rsidR="00954FEE" w:rsidRPr="00284069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5. </w:t>
            </w:r>
            <w:r w:rsidRPr="00C539C8">
              <w:rPr>
                <w:sz w:val="24"/>
                <w:szCs w:val="24"/>
                <w:lang w:val="ru-RU"/>
              </w:rPr>
              <w:t>Структур</w:t>
            </w:r>
            <w:r>
              <w:rPr>
                <w:sz w:val="24"/>
                <w:szCs w:val="24"/>
                <w:lang w:val="ru-RU"/>
              </w:rPr>
              <w:t>а</w:t>
            </w:r>
            <w:r w:rsidRPr="00C539C8">
              <w:rPr>
                <w:sz w:val="24"/>
                <w:szCs w:val="24"/>
                <w:lang w:val="ru-RU"/>
              </w:rPr>
              <w:t xml:space="preserve"> и разработк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C539C8">
              <w:rPr>
                <w:sz w:val="24"/>
                <w:szCs w:val="24"/>
                <w:lang w:val="ru-RU"/>
              </w:rPr>
              <w:t xml:space="preserve"> очередей (RabbitMQ и т.д.)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5101A7" w:rsidRPr="00C539C8" w14:paraId="6299C3DA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456C025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5F160CC7" w14:textId="77777777" w:rsidR="005101A7" w:rsidRPr="00C539C8" w:rsidRDefault="005101A7" w:rsidP="00C857E8">
            <w:pPr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BF5171E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Реализация параллельного вычисления</w:t>
            </w:r>
          </w:p>
        </w:tc>
        <w:tc>
          <w:tcPr>
            <w:tcW w:w="4540" w:type="dxa"/>
            <w:gridSpan w:val="3"/>
            <w:vAlign w:val="center"/>
          </w:tcPr>
          <w:p w14:paraId="3484B829" w14:textId="77777777" w:rsidR="005101A7" w:rsidRPr="00C539C8" w:rsidRDefault="005101A7" w:rsidP="00DB0303">
            <w:pPr>
              <w:pStyle w:val="Default"/>
              <w:ind w:left="332" w:hanging="293"/>
              <w:rPr>
                <w:b/>
                <w:lang w:eastAsia="ru-RU"/>
              </w:rPr>
            </w:pPr>
            <w:r w:rsidRPr="00C539C8">
              <w:rPr>
                <w:b/>
                <w:lang w:eastAsia="ru-RU"/>
              </w:rPr>
              <w:t>Умения:</w:t>
            </w:r>
          </w:p>
        </w:tc>
      </w:tr>
      <w:tr w:rsidR="00954FEE" w:rsidRPr="00AE6043" w14:paraId="7824F464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ECF134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924AA6C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EAABA38" w14:textId="4CA6DDED" w:rsidR="00954FEE" w:rsidRPr="00C539C8" w:rsidRDefault="00954FEE" w:rsidP="00DB0303">
            <w:pPr>
              <w:pStyle w:val="Default"/>
              <w:ind w:left="332" w:hanging="293"/>
              <w:rPr>
                <w:lang w:val="kk-KZ" w:eastAsia="ru-RU"/>
              </w:rPr>
            </w:pPr>
            <w:r w:rsidRPr="00C539C8">
              <w:rPr>
                <w:lang w:eastAsia="ru-RU"/>
              </w:rPr>
              <w:t xml:space="preserve">1. Разрабатывать </w:t>
            </w:r>
            <w:r w:rsidRPr="00C539C8">
              <w:rPr>
                <w:lang w:val="kk-KZ" w:eastAsia="ru-RU"/>
              </w:rPr>
              <w:t>коды параллельного</w:t>
            </w:r>
            <w:r w:rsidR="008814AB">
              <w:rPr>
                <w:lang w:val="kk-KZ" w:eastAsia="ru-RU"/>
              </w:rPr>
              <w:t xml:space="preserve"> </w:t>
            </w:r>
            <w:r w:rsidRPr="00C539C8">
              <w:rPr>
                <w:lang w:val="kk-KZ" w:eastAsia="ru-RU"/>
              </w:rPr>
              <w:t>вычисления</w:t>
            </w:r>
          </w:p>
          <w:p w14:paraId="16B6A6AD" w14:textId="6E765A7A" w:rsidR="00954FEE" w:rsidRPr="00C539C8" w:rsidRDefault="00954FEE" w:rsidP="00DB0303">
            <w:pPr>
              <w:pStyle w:val="Default"/>
              <w:ind w:left="332" w:hanging="293"/>
              <w:rPr>
                <w:lang w:eastAsia="ru-RU"/>
              </w:rPr>
            </w:pPr>
            <w:r w:rsidRPr="00C539C8">
              <w:rPr>
                <w:lang w:eastAsia="ru-RU"/>
              </w:rPr>
              <w:t xml:space="preserve">2. </w:t>
            </w:r>
            <w:r w:rsidRPr="00C539C8">
              <w:rPr>
                <w:lang w:val="kk-KZ" w:eastAsia="ru-RU"/>
              </w:rPr>
              <w:t>Использовать</w:t>
            </w:r>
            <w:r>
              <w:rPr>
                <w:lang w:val="kk-KZ" w:eastAsia="ru-RU"/>
              </w:rPr>
              <w:t xml:space="preserve"> </w:t>
            </w:r>
            <w:r w:rsidRPr="00C539C8">
              <w:rPr>
                <w:lang w:val="kk-KZ" w:eastAsia="ru-RU"/>
              </w:rPr>
              <w:t>Go-процедуру (goroutine)</w:t>
            </w:r>
            <w:r w:rsidRPr="00C539C8">
              <w:rPr>
                <w:lang w:eastAsia="ru-RU"/>
              </w:rPr>
              <w:t>, к</w:t>
            </w:r>
            <w:r w:rsidR="008814AB">
              <w:rPr>
                <w:lang w:val="kk-KZ" w:eastAsia="ru-RU"/>
              </w:rPr>
              <w:t xml:space="preserve">оторая </w:t>
            </w:r>
            <w:r w:rsidRPr="00C539C8">
              <w:rPr>
                <w:lang w:val="kk-KZ" w:eastAsia="ru-RU"/>
              </w:rPr>
              <w:t>выполняется</w:t>
            </w:r>
            <w:r w:rsidR="008814AB">
              <w:rPr>
                <w:lang w:val="kk-KZ" w:eastAsia="ru-RU"/>
              </w:rPr>
              <w:t xml:space="preserve"> </w:t>
            </w:r>
            <w:r w:rsidRPr="00C539C8">
              <w:rPr>
                <w:lang w:val="kk-KZ" w:eastAsia="ru-RU"/>
              </w:rPr>
              <w:t>одновременно с другими</w:t>
            </w:r>
            <w:r>
              <w:rPr>
                <w:lang w:val="en-US" w:eastAsia="ru-RU"/>
              </w:rPr>
              <w:t>GO</w:t>
            </w:r>
            <w:r w:rsidRPr="00C539C8">
              <w:rPr>
                <w:lang w:val="kk-KZ" w:eastAsia="ru-RU"/>
              </w:rPr>
              <w:t>-процедурами в том же адресномпространстве.</w:t>
            </w:r>
          </w:p>
        </w:tc>
      </w:tr>
      <w:tr w:rsidR="005101A7" w:rsidRPr="00C539C8" w14:paraId="5568D43D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CC08D59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1FB7443" w14:textId="77777777" w:rsidR="005101A7" w:rsidRPr="00C539C8" w:rsidRDefault="005101A7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66A7FB84" w14:textId="77777777" w:rsidR="005101A7" w:rsidRPr="00C539C8" w:rsidRDefault="005101A7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6043" w14:paraId="0C80FE8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11D35F0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8AAFB7A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427E2F24" w14:textId="77777777" w:rsidR="00954FEE" w:rsidRPr="00C539C8" w:rsidRDefault="00954FEE" w:rsidP="00DB0303">
            <w:pPr>
              <w:shd w:val="clear" w:color="auto" w:fill="FFFFFF"/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1. Структуры распределенных систем</w:t>
            </w:r>
          </w:p>
          <w:p w14:paraId="7DE35E47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2. Основные методики тестирования кода;</w:t>
            </w:r>
          </w:p>
          <w:p w14:paraId="16A4C0B5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3. Причины дискредитации параллельных вычислений</w:t>
            </w:r>
          </w:p>
          <w:p w14:paraId="49819D6B" w14:textId="77777777" w:rsidR="00954FEE" w:rsidRPr="00C539C8" w:rsidRDefault="00954FEE" w:rsidP="00DB0303">
            <w:pPr>
              <w:ind w:left="332" w:hanging="293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4. Принципы работы алгоритмов с параллельными вычислениям и базовые концепции параллелизма</w:t>
            </w:r>
          </w:p>
        </w:tc>
      </w:tr>
      <w:tr w:rsidR="005101A7" w:rsidRPr="00C539C8" w14:paraId="234E6F37" w14:textId="77777777" w:rsidTr="00AE3AED">
        <w:trPr>
          <w:gridAfter w:val="1"/>
          <w:wAfter w:w="9" w:type="dxa"/>
        </w:trPr>
        <w:tc>
          <w:tcPr>
            <w:tcW w:w="2551" w:type="dxa"/>
            <w:vMerge w:val="restart"/>
            <w:vAlign w:val="center"/>
          </w:tcPr>
          <w:p w14:paraId="6ABF7333" w14:textId="77777777" w:rsidR="000B0B6A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Трудовая</w:t>
            </w:r>
            <w:r w:rsidR="00AE3AE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539C8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429F3909" w14:textId="76DF2C9D" w:rsidR="005101A7" w:rsidRPr="003D4EC1" w:rsidRDefault="005101A7" w:rsidP="00C857E8">
            <w:pPr>
              <w:ind w:right="-108"/>
              <w:rPr>
                <w:b/>
                <w:sz w:val="24"/>
                <w:szCs w:val="24"/>
                <w:lang w:val="ru-RU"/>
              </w:rPr>
            </w:pPr>
            <w:bookmarkStart w:id="0" w:name="_GoBack"/>
            <w:bookmarkEnd w:id="0"/>
            <w:r>
              <w:rPr>
                <w:color w:val="000000"/>
                <w:sz w:val="24"/>
                <w:szCs w:val="24"/>
                <w:lang w:val="kk-KZ" w:eastAsia="ru-RU"/>
              </w:rPr>
              <w:t>Программирование</w:t>
            </w:r>
            <w:r w:rsidR="00C61994" w:rsidRPr="00C61994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бэкенда и фронтэнда программного обеспечения</w:t>
            </w:r>
          </w:p>
          <w:p w14:paraId="5AA9FF1A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6AC613C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  <w:p w14:paraId="5E1B1E00" w14:textId="77777777" w:rsidR="005101A7" w:rsidRPr="00436770" w:rsidRDefault="005101A7" w:rsidP="00C857E8">
            <w:pPr>
              <w:pStyle w:val="Default"/>
              <w:tabs>
                <w:tab w:val="left" w:pos="414"/>
              </w:tabs>
              <w:rPr>
                <w:color w:val="auto"/>
                <w:lang w:val="kk-KZ" w:eastAsia="ru-RU"/>
              </w:rPr>
            </w:pPr>
            <w:r w:rsidRPr="00C539C8">
              <w:rPr>
                <w:b/>
                <w:color w:val="auto"/>
              </w:rPr>
              <w:t>Задача 1:</w:t>
            </w:r>
          </w:p>
          <w:p w14:paraId="2452CC30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lang w:val="kk-KZ"/>
              </w:rPr>
              <w:t>Средствоинтеграции</w:t>
            </w:r>
            <w:r w:rsidRPr="00C539C8">
              <w:rPr>
                <w:sz w:val="24"/>
                <w:szCs w:val="24"/>
                <w:lang w:val="ru-RU"/>
              </w:rPr>
              <w:t>API и интерфейсов;</w:t>
            </w:r>
          </w:p>
          <w:p w14:paraId="17702422" w14:textId="77777777" w:rsidR="005101A7" w:rsidRPr="00C539C8" w:rsidRDefault="005101A7" w:rsidP="00C857E8">
            <w:pPr>
              <w:pStyle w:val="Default"/>
              <w:tabs>
                <w:tab w:val="left" w:pos="414"/>
              </w:tabs>
            </w:pPr>
          </w:p>
        </w:tc>
        <w:tc>
          <w:tcPr>
            <w:tcW w:w="4540" w:type="dxa"/>
            <w:gridSpan w:val="3"/>
            <w:vAlign w:val="center"/>
          </w:tcPr>
          <w:p w14:paraId="4426E5E6" w14:textId="77777777" w:rsidR="005101A7" w:rsidRPr="00C539C8" w:rsidRDefault="005101A7" w:rsidP="00DB0303">
            <w:pPr>
              <w:ind w:left="332" w:hanging="293"/>
              <w:rPr>
                <w:b/>
                <w:sz w:val="24"/>
                <w:szCs w:val="24"/>
                <w:lang w:val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54FEE" w:rsidRPr="00AE6043" w14:paraId="30D71FB0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1F2AC30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4689D1B8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03F4D52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color w:val="auto"/>
                <w:lang w:val="kk-KZ"/>
              </w:rPr>
            </w:pPr>
            <w:r w:rsidRPr="00C539C8">
              <w:rPr>
                <w:color w:val="auto"/>
                <w:lang w:val="kk-KZ"/>
              </w:rPr>
              <w:t>1. Использовать</w:t>
            </w:r>
            <w:r w:rsidRPr="00C539C8">
              <w:rPr>
                <w:color w:val="auto"/>
              </w:rPr>
              <w:t>API</w:t>
            </w:r>
            <w:r w:rsidRPr="00C539C8">
              <w:rPr>
                <w:color w:val="auto"/>
                <w:lang w:val="kk-KZ"/>
              </w:rPr>
              <w:t xml:space="preserve"> интегрирований</w:t>
            </w:r>
            <w:r>
              <w:rPr>
                <w:color w:val="auto"/>
                <w:lang w:val="kk-KZ"/>
              </w:rPr>
              <w:t xml:space="preserve"> в </w:t>
            </w:r>
            <w:r w:rsidRPr="00C539C8">
              <w:rPr>
                <w:color w:val="auto"/>
                <w:lang w:val="kk-KZ"/>
              </w:rPr>
              <w:t>приложения</w:t>
            </w:r>
          </w:p>
          <w:p w14:paraId="07861597" w14:textId="39787F49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2.Использовать библиотеки и модули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для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взаимодействия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программных компонент</w:t>
            </w:r>
          </w:p>
          <w:p w14:paraId="3DF6EA51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3. Использовать</w:t>
            </w:r>
            <w:r w:rsidRPr="00C539C8">
              <w:rPr>
                <w:lang w:val="en-US"/>
              </w:rPr>
              <w:t>Web</w:t>
            </w:r>
            <w:r w:rsidRPr="00C539C8">
              <w:rPr>
                <w:color w:val="auto"/>
              </w:rPr>
              <w:t>API</w:t>
            </w:r>
            <w:r w:rsidRPr="00C539C8">
              <w:rPr>
                <w:color w:val="auto"/>
                <w:lang w:val="kk-KZ"/>
              </w:rPr>
              <w:t xml:space="preserve">  в </w:t>
            </w:r>
            <w:r w:rsidRPr="00C539C8">
              <w:rPr>
                <w:color w:val="auto"/>
                <w:lang w:val="en-US"/>
              </w:rPr>
              <w:t>XML</w:t>
            </w:r>
            <w:r w:rsidRPr="00C539C8">
              <w:rPr>
                <w:color w:val="auto"/>
                <w:lang w:val="kk-KZ"/>
              </w:rPr>
              <w:t xml:space="preserve">и </w:t>
            </w:r>
            <w:r w:rsidRPr="00C539C8">
              <w:rPr>
                <w:color w:val="auto"/>
                <w:lang w:val="en-US"/>
              </w:rPr>
              <w:t>JSON</w:t>
            </w:r>
            <w:r w:rsidRPr="00C539C8">
              <w:rPr>
                <w:lang w:val="kk-KZ"/>
              </w:rPr>
              <w:t>форматедлявеб разработки</w:t>
            </w:r>
          </w:p>
          <w:p w14:paraId="44880290" w14:textId="39797C9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eastAsia="ru-RU"/>
              </w:rPr>
            </w:pPr>
            <w:r w:rsidRPr="00C539C8">
              <w:rPr>
                <w:lang w:val="kk-KZ"/>
              </w:rPr>
              <w:t>4. Использовать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понеобходимости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вместо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goget: вендоринг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зависимостей и внешний инструмент </w:t>
            </w:r>
            <w:hyperlink r:id="rId19" w:history="1">
              <w:r w:rsidRPr="00C539C8">
                <w:rPr>
                  <w:lang w:val="kk-KZ"/>
                </w:rPr>
                <w:t>godep</w:t>
              </w:r>
            </w:hyperlink>
            <w:r w:rsidRPr="00C539C8">
              <w:rPr>
                <w:lang w:val="kk-KZ"/>
              </w:rPr>
              <w:t>.</w:t>
            </w:r>
          </w:p>
        </w:tc>
      </w:tr>
      <w:tr w:rsidR="005101A7" w:rsidRPr="00C539C8" w14:paraId="6484B6D7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7E76074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126C20DA" w14:textId="77777777" w:rsidR="005101A7" w:rsidRPr="00C539C8" w:rsidRDefault="005101A7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59351573" w14:textId="77777777" w:rsidR="005101A7" w:rsidRPr="00C539C8" w:rsidRDefault="005101A7" w:rsidP="00DB0303">
            <w:pPr>
              <w:widowControl/>
              <w:shd w:val="clear" w:color="auto" w:fill="FFFFFF"/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54FEE" w:rsidRPr="00AE6043" w14:paraId="7A9FFB36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C36F8D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23F63D4F" w14:textId="77777777" w:rsidR="00954FEE" w:rsidRPr="00C539C8" w:rsidRDefault="00954FEE" w:rsidP="00C857E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389ABF50" w14:textId="22F03216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1. Основы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многоядерного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программирования, параллельного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программирования</w:t>
            </w:r>
          </w:p>
          <w:p w14:paraId="23AA4212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2. Теоретически</w:t>
            </w:r>
            <w:r>
              <w:rPr>
                <w:lang w:val="kk-KZ"/>
              </w:rPr>
              <w:t xml:space="preserve">е </w:t>
            </w:r>
            <w:r w:rsidRPr="00C539C8">
              <w:rPr>
                <w:lang w:val="kk-KZ"/>
              </w:rPr>
              <w:t>занни</w:t>
            </w:r>
            <w:r>
              <w:rPr>
                <w:lang w:val="kk-KZ"/>
              </w:rPr>
              <w:t>я</w:t>
            </w:r>
            <w:r w:rsidRPr="00C539C8">
              <w:rPr>
                <w:lang w:val="kk-KZ"/>
              </w:rPr>
              <w:t xml:space="preserve"> о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интеграции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внешенго кода</w:t>
            </w:r>
          </w:p>
          <w:p w14:paraId="55B5767E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3. Управление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зависимостями</w:t>
            </w:r>
          </w:p>
          <w:p w14:paraId="2D8FA454" w14:textId="77777777" w:rsidR="00954FEE" w:rsidRPr="00C539C8" w:rsidRDefault="00954FEE" w:rsidP="00DB0303">
            <w:pPr>
              <w:pStyle w:val="Default"/>
              <w:tabs>
                <w:tab w:val="left" w:pos="414"/>
              </w:tabs>
              <w:ind w:left="332" w:hanging="293"/>
              <w:rPr>
                <w:lang w:eastAsia="ru-RU"/>
              </w:rPr>
            </w:pPr>
            <w:r w:rsidRPr="00C539C8">
              <w:rPr>
                <w:lang w:val="kk-KZ"/>
              </w:rPr>
              <w:lastRenderedPageBreak/>
              <w:t>4. Интеграция приложений: методы взаимодействия, топология, инструменты</w:t>
            </w:r>
          </w:p>
        </w:tc>
      </w:tr>
      <w:tr w:rsidR="005101A7" w:rsidRPr="00C539C8" w14:paraId="1F867501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66753882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 w:val="restart"/>
            <w:vAlign w:val="center"/>
          </w:tcPr>
          <w:p w14:paraId="498E15D3" w14:textId="77777777" w:rsidR="00AE3AED" w:rsidRDefault="005101A7" w:rsidP="00C857E8">
            <w:pPr>
              <w:ind w:right="-108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Задача 2:</w:t>
            </w:r>
          </w:p>
          <w:p w14:paraId="3A05B0AA" w14:textId="4A6860E6" w:rsidR="005101A7" w:rsidRPr="00044B9C" w:rsidRDefault="005101A7" w:rsidP="00C857E8">
            <w:pPr>
              <w:ind w:right="-108"/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044B9C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Развертка Go-приложения</w:t>
            </w:r>
          </w:p>
          <w:p w14:paraId="075730A5" w14:textId="77777777" w:rsidR="005101A7" w:rsidRPr="00C539C8" w:rsidRDefault="005101A7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36F1D6F9" w14:textId="77777777" w:rsidR="005101A7" w:rsidRPr="00C539C8" w:rsidRDefault="005101A7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76D0EEA9" w14:textId="77777777" w:rsidR="005101A7" w:rsidRPr="00C539C8" w:rsidRDefault="005101A7" w:rsidP="00C857E8">
            <w:pPr>
              <w:ind w:right="-108"/>
              <w:rPr>
                <w:sz w:val="24"/>
                <w:szCs w:val="24"/>
                <w:highlight w:val="yellow"/>
                <w:lang w:val="ru-RU"/>
              </w:rPr>
            </w:pPr>
          </w:p>
          <w:p w14:paraId="4860D24A" w14:textId="77777777" w:rsidR="005101A7" w:rsidRPr="00C539C8" w:rsidRDefault="005101A7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45703554" w14:textId="77777777" w:rsidR="005101A7" w:rsidRPr="00C539C8" w:rsidRDefault="005101A7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7CBAA630" w14:textId="77777777" w:rsidR="005101A7" w:rsidRPr="00C539C8" w:rsidRDefault="005101A7" w:rsidP="00DB0303">
            <w:pPr>
              <w:widowControl/>
              <w:shd w:val="clear" w:color="auto" w:fill="FFFFFF"/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954FEE" w:rsidRPr="00AE6043" w14:paraId="405C5A9C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4FB78FAF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0101480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13EF49DF" w14:textId="77777777" w:rsidR="00954FEE" w:rsidRPr="00C539C8" w:rsidRDefault="00954FEE" w:rsidP="00AE3AED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eastAsia="ru-RU"/>
              </w:rPr>
              <w:t>1</w:t>
            </w:r>
            <w:r w:rsidRPr="00C539C8">
              <w:rPr>
                <w:lang w:val="kk-KZ"/>
              </w:rPr>
              <w:t>. Определить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один тип, удовлетворяющий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поведениюинтерфейса.</w:t>
            </w:r>
          </w:p>
          <w:p w14:paraId="5DF19B8B" w14:textId="012A54D4" w:rsidR="00954FEE" w:rsidRPr="00C539C8" w:rsidRDefault="00954FEE" w:rsidP="00AE3AED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2. Определить методы, удовлетворяющие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реализации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интерфейса.</w:t>
            </w:r>
          </w:p>
          <w:p w14:paraId="18E911CB" w14:textId="15EC7E96" w:rsidR="00954FEE" w:rsidRPr="00C539C8" w:rsidRDefault="00954FEE" w:rsidP="00AE3AED">
            <w:pPr>
              <w:pStyle w:val="Default"/>
              <w:tabs>
                <w:tab w:val="left" w:pos="414"/>
              </w:tabs>
              <w:ind w:left="332" w:hanging="293"/>
              <w:rPr>
                <w:lang w:val="kk-KZ"/>
              </w:rPr>
            </w:pPr>
            <w:r w:rsidRPr="00C539C8">
              <w:rPr>
                <w:lang w:val="kk-KZ"/>
              </w:rPr>
              <w:t>3. Использовать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технику</w:t>
            </w:r>
            <w:r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преобразования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типов</w:t>
            </w:r>
            <w:r w:rsidR="00DB0303">
              <w:rPr>
                <w:lang w:val="kk-KZ"/>
              </w:rPr>
              <w:t xml:space="preserve"> </w:t>
            </w:r>
            <w:r w:rsidRPr="00C539C8">
              <w:rPr>
                <w:lang w:val="kk-KZ"/>
              </w:rPr>
              <w:t>данных</w:t>
            </w:r>
          </w:p>
        </w:tc>
      </w:tr>
      <w:tr w:rsidR="005101A7" w:rsidRPr="00C539C8" w14:paraId="429AFF15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320CDF8D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32E8E5A3" w14:textId="77777777" w:rsidR="005101A7" w:rsidRPr="00C539C8" w:rsidRDefault="005101A7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2BBE67A5" w14:textId="77777777" w:rsidR="005101A7" w:rsidRPr="00C539C8" w:rsidRDefault="005101A7" w:rsidP="00AE3AED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360" w:hanging="293"/>
              <w:rPr>
                <w:b/>
                <w:sz w:val="24"/>
                <w:szCs w:val="24"/>
                <w:lang w:val="ru-RU" w:eastAsia="ru-RU"/>
              </w:rPr>
            </w:pPr>
            <w:r w:rsidRPr="00C539C8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54FEE" w:rsidRPr="00C539C8" w14:paraId="37EBFF93" w14:textId="77777777" w:rsidTr="00AE3AED">
        <w:trPr>
          <w:gridAfter w:val="1"/>
          <w:wAfter w:w="9" w:type="dxa"/>
        </w:trPr>
        <w:tc>
          <w:tcPr>
            <w:tcW w:w="2551" w:type="dxa"/>
            <w:vMerge/>
            <w:vAlign w:val="center"/>
          </w:tcPr>
          <w:p w14:paraId="53D6421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1" w:type="dxa"/>
            <w:gridSpan w:val="4"/>
            <w:vMerge/>
            <w:vAlign w:val="center"/>
          </w:tcPr>
          <w:p w14:paraId="5DB1BDD3" w14:textId="77777777" w:rsidR="00954FEE" w:rsidRPr="00C539C8" w:rsidRDefault="00954FEE" w:rsidP="00C857E8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40" w:type="dxa"/>
            <w:gridSpan w:val="3"/>
            <w:vAlign w:val="center"/>
          </w:tcPr>
          <w:p w14:paraId="06CC2936" w14:textId="77777777" w:rsidR="00954FEE" w:rsidRPr="00C539C8" w:rsidRDefault="00954FEE" w:rsidP="00AE3AED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360" w:hanging="293"/>
              <w:rPr>
                <w:sz w:val="24"/>
                <w:szCs w:val="24"/>
                <w:lang w:val="kk-KZ" w:eastAsia="ru-RU"/>
              </w:rPr>
            </w:pPr>
            <w:r w:rsidRPr="00C539C8">
              <w:rPr>
                <w:sz w:val="24"/>
                <w:szCs w:val="24"/>
                <w:lang w:val="kk-KZ" w:eastAsia="ru-RU"/>
              </w:rPr>
              <w:t>1. Интерфейсы в GO</w:t>
            </w:r>
          </w:p>
          <w:p w14:paraId="6155C31F" w14:textId="5CF673BE" w:rsidR="00954FEE" w:rsidRPr="00C539C8" w:rsidRDefault="00954FEE" w:rsidP="00AE3AED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360" w:hanging="293"/>
              <w:rPr>
                <w:sz w:val="24"/>
                <w:szCs w:val="24"/>
                <w:lang w:val="kk-KZ" w:eastAsia="ru-RU"/>
              </w:rPr>
            </w:pPr>
            <w:r w:rsidRPr="00C539C8">
              <w:rPr>
                <w:sz w:val="24"/>
                <w:szCs w:val="24"/>
                <w:lang w:val="kk-KZ" w:eastAsia="ru-RU"/>
              </w:rPr>
              <w:t>2. Технологию</w:t>
            </w:r>
            <w:r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преобразования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типов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выражения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для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доступа к другому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набору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методов</w:t>
            </w:r>
          </w:p>
          <w:p w14:paraId="322B798B" w14:textId="38948532" w:rsidR="00954FEE" w:rsidRPr="00C539C8" w:rsidRDefault="00954FEE" w:rsidP="00AE3AED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360" w:hanging="293"/>
              <w:rPr>
                <w:sz w:val="24"/>
                <w:szCs w:val="24"/>
                <w:lang w:val="kk-KZ" w:eastAsia="ru-RU"/>
              </w:rPr>
            </w:pPr>
            <w:r w:rsidRPr="00C539C8">
              <w:rPr>
                <w:sz w:val="24"/>
                <w:szCs w:val="24"/>
                <w:lang w:val="kk-KZ" w:eastAsia="ru-RU"/>
              </w:rPr>
              <w:t>3. Запечатанного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интерфейса с неэкспортированным</w:t>
            </w:r>
            <w:r w:rsidR="00DB0303">
              <w:rPr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sz w:val="24"/>
                <w:szCs w:val="24"/>
                <w:lang w:val="kk-KZ" w:eastAsia="ru-RU"/>
              </w:rPr>
              <w:t>методами и рекурсивногоинерфейса</w:t>
            </w:r>
          </w:p>
          <w:p w14:paraId="48E297F2" w14:textId="3C0B06C6" w:rsidR="00954FEE" w:rsidRPr="003B06D3" w:rsidRDefault="00954FEE" w:rsidP="00AE3AED">
            <w:pPr>
              <w:pStyle w:val="3"/>
              <w:shd w:val="clear" w:color="auto" w:fill="FFFFFF"/>
              <w:tabs>
                <w:tab w:val="left" w:pos="414"/>
              </w:tabs>
              <w:ind w:left="332" w:hanging="293"/>
              <w:textAlignment w:val="baseline"/>
              <w:outlineLvl w:val="2"/>
              <w:rPr>
                <w:rFonts w:cs="Times New Roman"/>
                <w:sz w:val="24"/>
                <w:szCs w:val="24"/>
                <w:lang w:val="kk-KZ" w:eastAsia="ru-RU"/>
              </w:rPr>
            </w:pPr>
            <w:r w:rsidRPr="00C539C8">
              <w:rPr>
                <w:rFonts w:eastAsia="Times New Roman" w:cs="Times New Roman"/>
                <w:b w:val="0"/>
                <w:bCs w:val="0"/>
                <w:color w:val="auto"/>
                <w:sz w:val="24"/>
                <w:szCs w:val="24"/>
                <w:lang w:val="kk-KZ" w:eastAsia="ru-RU"/>
              </w:rPr>
              <w:t>4. Абстрактных</w:t>
            </w:r>
            <w:r w:rsidR="00DB0303">
              <w:rPr>
                <w:rFonts w:eastAsia="Times New Roman" w:cs="Times New Roman"/>
                <w:b w:val="0"/>
                <w:bCs w:val="0"/>
                <w:color w:val="auto"/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rFonts w:eastAsia="Times New Roman" w:cs="Times New Roman"/>
                <w:b w:val="0"/>
                <w:bCs w:val="0"/>
                <w:color w:val="auto"/>
                <w:sz w:val="24"/>
                <w:szCs w:val="24"/>
                <w:lang w:val="kk-KZ" w:eastAsia="ru-RU"/>
              </w:rPr>
              <w:t>типов</w:t>
            </w:r>
            <w:r w:rsidR="00DB0303">
              <w:rPr>
                <w:rFonts w:eastAsia="Times New Roman" w:cs="Times New Roman"/>
                <w:b w:val="0"/>
                <w:bCs w:val="0"/>
                <w:color w:val="auto"/>
                <w:sz w:val="24"/>
                <w:szCs w:val="24"/>
                <w:lang w:val="kk-KZ" w:eastAsia="ru-RU"/>
              </w:rPr>
              <w:t xml:space="preserve"> </w:t>
            </w:r>
            <w:r w:rsidRPr="00C539C8">
              <w:rPr>
                <w:rFonts w:eastAsia="Times New Roman" w:cs="Times New Roman"/>
                <w:b w:val="0"/>
                <w:bCs w:val="0"/>
                <w:color w:val="auto"/>
                <w:sz w:val="24"/>
                <w:szCs w:val="24"/>
                <w:lang w:val="kk-KZ" w:eastAsia="ru-RU"/>
              </w:rPr>
              <w:t>данных</w:t>
            </w:r>
          </w:p>
        </w:tc>
      </w:tr>
      <w:tr w:rsidR="00954FEE" w:rsidRPr="00926BF2" w14:paraId="075361D3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73B86A03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91" w:type="dxa"/>
            <w:gridSpan w:val="7"/>
            <w:vAlign w:val="center"/>
          </w:tcPr>
          <w:p w14:paraId="04C7FD77" w14:textId="77777777" w:rsidR="00954FEE" w:rsidRPr="00C539C8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. 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Исполнительность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Логическое мышление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Гибкость мышления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Ориентация на результат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Организованность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Креативность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954FEE" w:rsidRPr="00AE6043" w14:paraId="6264288E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24DC99D8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26" w:type="dxa"/>
            <w:gridSpan w:val="3"/>
          </w:tcPr>
          <w:p w14:paraId="3E06C42B" w14:textId="77777777" w:rsidR="00954FEE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  <w:p w14:paraId="24A07127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Новая профессия</w:t>
            </w:r>
          </w:p>
          <w:p w14:paraId="3A219C3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65" w:type="dxa"/>
            <w:gridSpan w:val="4"/>
          </w:tcPr>
          <w:p w14:paraId="3673BD68" w14:textId="63C08C60" w:rsidR="00954FEE" w:rsidRDefault="00954FEE" w:rsidP="00C857E8">
            <w:pPr>
              <w:widowControl/>
              <w:rPr>
                <w:sz w:val="24"/>
                <w:szCs w:val="24"/>
                <w:lang w:val="ru-RU"/>
              </w:rPr>
            </w:pPr>
            <w:r w:rsidRPr="003D4EC1">
              <w:rPr>
                <w:sz w:val="24"/>
                <w:szCs w:val="24"/>
                <w:lang w:val="ru-RU"/>
              </w:rPr>
              <w:t>Специалист по разработк</w:t>
            </w:r>
            <w:r>
              <w:rPr>
                <w:sz w:val="24"/>
                <w:szCs w:val="24"/>
                <w:lang w:val="ru-RU"/>
              </w:rPr>
              <w:t>е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высоконагруженных приложений</w:t>
            </w:r>
          </w:p>
          <w:p w14:paraId="1136122E" w14:textId="363EF14B" w:rsidR="00954FEE" w:rsidRPr="002906F5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Специалист по разработке </w:t>
            </w:r>
            <w:r>
              <w:rPr>
                <w:sz w:val="24"/>
                <w:szCs w:val="24"/>
              </w:rPr>
              <w:t>realtime</w:t>
            </w:r>
            <w:r w:rsidR="00FC534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приложений</w:t>
            </w:r>
          </w:p>
        </w:tc>
      </w:tr>
      <w:tr w:rsidR="00954FEE" w:rsidRPr="00C539C8" w14:paraId="73BF127D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3774B21E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26" w:type="dxa"/>
            <w:gridSpan w:val="3"/>
            <w:vAlign w:val="center"/>
          </w:tcPr>
          <w:p w14:paraId="12E1FD45" w14:textId="77777777" w:rsidR="00954FEE" w:rsidRPr="00C539C8" w:rsidRDefault="00954FEE" w:rsidP="00C857E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02BE07C7" w14:textId="77777777" w:rsidR="00954FEE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C539C8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140. Инженер-программист</w:t>
            </w:r>
          </w:p>
          <w:p w14:paraId="4F3D0A40" w14:textId="77777777" w:rsidR="00954FEE" w:rsidRPr="00284069" w:rsidRDefault="00954FEE" w:rsidP="00C857E8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185. Техник-программист</w:t>
            </w:r>
          </w:p>
        </w:tc>
      </w:tr>
      <w:tr w:rsidR="005101A7" w:rsidRPr="00AE6043" w14:paraId="4B962BF6" w14:textId="77777777" w:rsidTr="00AE3AED">
        <w:trPr>
          <w:gridAfter w:val="1"/>
          <w:wAfter w:w="9" w:type="dxa"/>
        </w:trPr>
        <w:tc>
          <w:tcPr>
            <w:tcW w:w="2551" w:type="dxa"/>
            <w:vAlign w:val="center"/>
          </w:tcPr>
          <w:p w14:paraId="04354312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26" w:type="dxa"/>
            <w:gridSpan w:val="3"/>
            <w:vAlign w:val="center"/>
          </w:tcPr>
          <w:p w14:paraId="457F89B0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53D8EDBB" w14:textId="48D1F88F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975" w:type="dxa"/>
            <w:gridSpan w:val="3"/>
            <w:vAlign w:val="center"/>
          </w:tcPr>
          <w:p w14:paraId="0D346C1E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442502AA" w14:textId="52C9E923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90" w:type="dxa"/>
            <w:vAlign w:val="center"/>
          </w:tcPr>
          <w:p w14:paraId="717F586F" w14:textId="7777777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Квалификация:</w:t>
            </w:r>
          </w:p>
          <w:p w14:paraId="194A1F0E" w14:textId="3D708087" w:rsidR="005101A7" w:rsidRPr="00C539C8" w:rsidRDefault="005101A7" w:rsidP="00C857E8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2906F5" w:rsidRPr="00C539C8" w14:paraId="2B2D8A91" w14:textId="77777777" w:rsidTr="00AE3AED">
        <w:tc>
          <w:tcPr>
            <w:tcW w:w="9651" w:type="dxa"/>
            <w:gridSpan w:val="9"/>
            <w:vAlign w:val="center"/>
          </w:tcPr>
          <w:p w14:paraId="19995A65" w14:textId="57BE3D0A" w:rsidR="002B51D1" w:rsidRPr="0076479C" w:rsidRDefault="006523DF" w:rsidP="00764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3. </w:t>
            </w:r>
            <w:r w:rsidR="00D83A9E" w:rsidRPr="00280FDB">
              <w:rPr>
                <w:b/>
                <w:sz w:val="24"/>
                <w:szCs w:val="24"/>
              </w:rPr>
              <w:t>Технические</w:t>
            </w:r>
            <w:r w:rsidR="00D83A9E">
              <w:rPr>
                <w:b/>
                <w:sz w:val="24"/>
                <w:szCs w:val="24"/>
                <w:lang w:val="ru-RU"/>
              </w:rPr>
              <w:t xml:space="preserve"> </w:t>
            </w:r>
            <w:r w:rsidR="00D83A9E" w:rsidRPr="00280FDB">
              <w:rPr>
                <w:b/>
                <w:sz w:val="24"/>
                <w:szCs w:val="24"/>
              </w:rPr>
              <w:t>данные</w:t>
            </w:r>
            <w:r w:rsidR="00D83A9E">
              <w:rPr>
                <w:b/>
                <w:sz w:val="24"/>
                <w:szCs w:val="24"/>
                <w:lang w:val="ru-RU"/>
              </w:rPr>
              <w:t xml:space="preserve"> </w:t>
            </w:r>
            <w:r w:rsidR="00D83A9E" w:rsidRPr="00280FDB">
              <w:rPr>
                <w:b/>
                <w:sz w:val="24"/>
                <w:szCs w:val="24"/>
              </w:rPr>
              <w:t>профессионального</w:t>
            </w:r>
            <w:r w:rsidR="00D83A9E">
              <w:rPr>
                <w:b/>
                <w:sz w:val="24"/>
                <w:szCs w:val="24"/>
                <w:lang w:val="ru-RU"/>
              </w:rPr>
              <w:t xml:space="preserve"> </w:t>
            </w:r>
            <w:r w:rsidR="00D83A9E" w:rsidRPr="00280FDB">
              <w:rPr>
                <w:b/>
                <w:sz w:val="24"/>
                <w:szCs w:val="24"/>
              </w:rPr>
              <w:t>стандарта</w:t>
            </w:r>
          </w:p>
        </w:tc>
      </w:tr>
      <w:tr w:rsidR="002906F5" w:rsidRPr="00280FDB" w14:paraId="0D016EE1" w14:textId="77777777" w:rsidTr="00AE3AED">
        <w:tc>
          <w:tcPr>
            <w:tcW w:w="2716" w:type="dxa"/>
            <w:gridSpan w:val="3"/>
            <w:vAlign w:val="center"/>
          </w:tcPr>
          <w:p w14:paraId="0D29A728" w14:textId="77777777" w:rsidR="002906F5" w:rsidRPr="00C539C8" w:rsidRDefault="002906F5" w:rsidP="00F21CED">
            <w:pPr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35" w:type="dxa"/>
            <w:gridSpan w:val="6"/>
            <w:vAlign w:val="center"/>
          </w:tcPr>
          <w:p w14:paraId="11FE7224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696D82ED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2944B29D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4B84F5D2" w14:textId="77777777" w:rsidR="002906F5" w:rsidRPr="00C539C8" w:rsidRDefault="00A6512C" w:rsidP="00F21CED">
            <w:pPr>
              <w:jc w:val="center"/>
              <w:rPr>
                <w:sz w:val="24"/>
                <w:szCs w:val="24"/>
                <w:lang w:val="ru-RU"/>
              </w:rPr>
            </w:pPr>
            <w:hyperlink r:id="rId20" w:history="1"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Mars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46D74963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+7 701</w:t>
            </w:r>
            <w:r w:rsidRPr="00C539C8">
              <w:rPr>
                <w:sz w:val="24"/>
                <w:szCs w:val="24"/>
              </w:rPr>
              <w:t> </w:t>
            </w:r>
            <w:r w:rsidRPr="00C539C8">
              <w:rPr>
                <w:sz w:val="24"/>
                <w:szCs w:val="24"/>
                <w:lang w:val="ru-RU"/>
              </w:rPr>
              <w:t>9082511</w:t>
            </w:r>
          </w:p>
          <w:p w14:paraId="4C273B79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18216900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Исин Н.К.</w:t>
            </w:r>
          </w:p>
          <w:p w14:paraId="54C5E8E2" w14:textId="77777777" w:rsidR="002906F5" w:rsidRPr="00C539C8" w:rsidRDefault="00A6512C" w:rsidP="00F21CED">
            <w:pPr>
              <w:jc w:val="center"/>
              <w:rPr>
                <w:sz w:val="24"/>
                <w:szCs w:val="24"/>
                <w:lang w:val="ru-RU"/>
              </w:rPr>
            </w:pPr>
            <w:hyperlink r:id="rId21" w:history="1"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info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itk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kz</w:t>
              </w:r>
            </w:hyperlink>
          </w:p>
          <w:p w14:paraId="478415AB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+7 701</w:t>
            </w:r>
            <w:r w:rsidRPr="00C539C8">
              <w:rPr>
                <w:sz w:val="24"/>
                <w:szCs w:val="24"/>
              </w:rPr>
              <w:t> </w:t>
            </w:r>
            <w:r w:rsidRPr="00C539C8">
              <w:rPr>
                <w:sz w:val="24"/>
                <w:szCs w:val="24"/>
                <w:lang w:val="ru-RU"/>
              </w:rPr>
              <w:t>1111871</w:t>
            </w:r>
          </w:p>
          <w:p w14:paraId="31402CB8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Абдешов Х.У.</w:t>
            </w:r>
          </w:p>
          <w:p w14:paraId="06006265" w14:textId="77777777" w:rsidR="002906F5" w:rsidRPr="00C539C8" w:rsidRDefault="00A6512C" w:rsidP="00F21CED">
            <w:pPr>
              <w:jc w:val="center"/>
              <w:rPr>
                <w:sz w:val="24"/>
                <w:szCs w:val="24"/>
                <w:lang w:val="ru-RU"/>
              </w:rPr>
            </w:pPr>
            <w:hyperlink r:id="rId22" w:history="1"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habdeshov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rambler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57CB5E1C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+7 777</w:t>
            </w:r>
            <w:r w:rsidRPr="00C539C8">
              <w:rPr>
                <w:sz w:val="24"/>
                <w:szCs w:val="24"/>
              </w:rPr>
              <w:t> </w:t>
            </w:r>
            <w:r w:rsidRPr="00C539C8">
              <w:rPr>
                <w:sz w:val="24"/>
                <w:szCs w:val="24"/>
                <w:lang w:val="ru-RU"/>
              </w:rPr>
              <w:t>2505831</w:t>
            </w:r>
          </w:p>
          <w:p w14:paraId="2FE63276" w14:textId="77777777" w:rsidR="002906F5" w:rsidRPr="00C539C8" w:rsidRDefault="002906F5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C539C8">
              <w:rPr>
                <w:sz w:val="24"/>
                <w:szCs w:val="24"/>
                <w:lang w:val="ru-RU"/>
              </w:rPr>
              <w:t>Аканова А.С.</w:t>
            </w:r>
          </w:p>
          <w:p w14:paraId="2D2AADFD" w14:textId="77777777" w:rsidR="002906F5" w:rsidRPr="00C539C8" w:rsidRDefault="00A6512C" w:rsidP="00F21CED">
            <w:pPr>
              <w:jc w:val="center"/>
              <w:rPr>
                <w:sz w:val="24"/>
                <w:szCs w:val="24"/>
                <w:lang w:val="ru-RU"/>
              </w:rPr>
            </w:pPr>
            <w:hyperlink r:id="rId23" w:history="1"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akerkegansaj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2906F5" w:rsidRPr="00C539C8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59618392" w14:textId="77777777" w:rsidR="002906F5" w:rsidRPr="0076479C" w:rsidRDefault="00764608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t>+77054480680</w:t>
            </w:r>
          </w:p>
        </w:tc>
      </w:tr>
      <w:tr w:rsidR="002906F5" w:rsidRPr="001E496E" w14:paraId="101F4232" w14:textId="77777777" w:rsidTr="00AE3AED">
        <w:tc>
          <w:tcPr>
            <w:tcW w:w="2716" w:type="dxa"/>
            <w:gridSpan w:val="3"/>
            <w:shd w:val="clear" w:color="auto" w:fill="auto"/>
            <w:vAlign w:val="center"/>
          </w:tcPr>
          <w:p w14:paraId="0B07645D" w14:textId="77777777" w:rsidR="002906F5" w:rsidRPr="000038FC" w:rsidRDefault="00764608" w:rsidP="00F21CED">
            <w:pPr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t xml:space="preserve">Экспертиза </w:t>
            </w:r>
            <w:r w:rsidRPr="0076479C">
              <w:rPr>
                <w:sz w:val="24"/>
                <w:szCs w:val="24"/>
                <w:lang w:val="ru-RU"/>
              </w:rPr>
              <w:lastRenderedPageBreak/>
              <w:t>представлена</w:t>
            </w:r>
          </w:p>
        </w:tc>
        <w:tc>
          <w:tcPr>
            <w:tcW w:w="6935" w:type="dxa"/>
            <w:gridSpan w:val="6"/>
            <w:shd w:val="clear" w:color="auto" w:fill="auto"/>
            <w:vAlign w:val="center"/>
          </w:tcPr>
          <w:p w14:paraId="775539CE" w14:textId="77777777" w:rsidR="00FC5348" w:rsidRPr="00820927" w:rsidRDefault="00FC5348" w:rsidP="00FC5348">
            <w:pPr>
              <w:jc w:val="center"/>
              <w:rPr>
                <w:sz w:val="24"/>
                <w:szCs w:val="24"/>
                <w:lang w:val="ru-RU"/>
              </w:rPr>
            </w:pPr>
            <w:r w:rsidRPr="00820927">
              <w:rPr>
                <w:sz w:val="24"/>
                <w:szCs w:val="24"/>
                <w:lang w:val="ru-RU"/>
              </w:rPr>
              <w:lastRenderedPageBreak/>
              <w:t>Организация</w:t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 w:rsidRPr="00820927">
              <w:rPr>
                <w:sz w:val="24"/>
                <w:szCs w:val="24"/>
                <w:lang w:val="ru-RU"/>
              </w:rPr>
              <w:t>ТОО 10</w:t>
            </w:r>
            <w:r w:rsidRPr="00820927">
              <w:rPr>
                <w:sz w:val="24"/>
                <w:szCs w:val="24"/>
              </w:rPr>
              <w:t>Tech</w:t>
            </w:r>
          </w:p>
          <w:p w14:paraId="1B977B77" w14:textId="77777777" w:rsidR="00FC5348" w:rsidRPr="00820927" w:rsidRDefault="00FC5348" w:rsidP="00FC5348">
            <w:pPr>
              <w:jc w:val="center"/>
              <w:rPr>
                <w:sz w:val="24"/>
                <w:szCs w:val="24"/>
                <w:lang w:val="ru-RU"/>
              </w:rPr>
            </w:pPr>
            <w:r w:rsidRPr="00820927">
              <w:rPr>
                <w:sz w:val="24"/>
                <w:szCs w:val="24"/>
                <w:lang w:val="ru-RU"/>
              </w:rPr>
              <w:lastRenderedPageBreak/>
              <w:t>Эксперты и контактные данные экспертов</w:t>
            </w:r>
          </w:p>
          <w:p w14:paraId="1D683FCD" w14:textId="77777777" w:rsidR="00FC5348" w:rsidRPr="00820927" w:rsidRDefault="00FC5348" w:rsidP="00FC5348">
            <w:pPr>
              <w:jc w:val="center"/>
              <w:rPr>
                <w:sz w:val="24"/>
                <w:szCs w:val="24"/>
                <w:lang w:val="ru-RU"/>
              </w:rPr>
            </w:pPr>
            <w:r w:rsidRPr="00820927">
              <w:rPr>
                <w:sz w:val="24"/>
                <w:szCs w:val="24"/>
                <w:lang w:val="ru-RU"/>
              </w:rPr>
              <w:t>Заместитель Генерального директора Болдырев В.А.</w:t>
            </w:r>
          </w:p>
          <w:p w14:paraId="23FBDB78" w14:textId="7275857E" w:rsidR="002906F5" w:rsidRPr="000038FC" w:rsidRDefault="001E496E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3D01B0">
              <w:rPr>
                <w:rStyle w:val="af6"/>
                <w:rFonts w:eastAsiaTheme="majorEastAsia"/>
                <w:b w:val="0"/>
                <w:bCs w:val="0"/>
                <w:color w:val="333333"/>
                <w:sz w:val="24"/>
                <w:szCs w:val="24"/>
              </w:rPr>
              <w:t>87017173689</w:t>
            </w:r>
          </w:p>
        </w:tc>
      </w:tr>
      <w:tr w:rsidR="002906F5" w:rsidRPr="00C539C8" w14:paraId="4582BD1B" w14:textId="77777777" w:rsidTr="00AE3AED">
        <w:tc>
          <w:tcPr>
            <w:tcW w:w="2716" w:type="dxa"/>
            <w:gridSpan w:val="3"/>
            <w:shd w:val="clear" w:color="auto" w:fill="auto"/>
            <w:vAlign w:val="center"/>
          </w:tcPr>
          <w:p w14:paraId="1A3B231A" w14:textId="77777777" w:rsidR="002906F5" w:rsidRPr="000038FC" w:rsidRDefault="00764608" w:rsidP="00F21CED">
            <w:pPr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lastRenderedPageBreak/>
              <w:t>Номер версии и год выпуска:</w:t>
            </w:r>
          </w:p>
        </w:tc>
        <w:tc>
          <w:tcPr>
            <w:tcW w:w="6935" w:type="dxa"/>
            <w:gridSpan w:val="6"/>
            <w:shd w:val="clear" w:color="auto" w:fill="auto"/>
            <w:vAlign w:val="center"/>
          </w:tcPr>
          <w:p w14:paraId="69BE52FE" w14:textId="77777777" w:rsidR="002906F5" w:rsidRPr="0076479C" w:rsidRDefault="00764608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t>Версия 1, 2019 год</w:t>
            </w:r>
          </w:p>
        </w:tc>
      </w:tr>
      <w:tr w:rsidR="002906F5" w:rsidRPr="00C539C8" w14:paraId="2A1E0080" w14:textId="77777777" w:rsidTr="00AE3AED">
        <w:tc>
          <w:tcPr>
            <w:tcW w:w="2716" w:type="dxa"/>
            <w:gridSpan w:val="3"/>
            <w:shd w:val="clear" w:color="auto" w:fill="auto"/>
            <w:vAlign w:val="center"/>
          </w:tcPr>
          <w:p w14:paraId="439D7EB0" w14:textId="77777777" w:rsidR="002906F5" w:rsidRPr="000038FC" w:rsidRDefault="00764608" w:rsidP="00F21CED">
            <w:pPr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35" w:type="dxa"/>
            <w:gridSpan w:val="6"/>
            <w:shd w:val="clear" w:color="auto" w:fill="auto"/>
            <w:vAlign w:val="center"/>
          </w:tcPr>
          <w:p w14:paraId="0C120387" w14:textId="77777777" w:rsidR="002906F5" w:rsidRPr="0076479C" w:rsidRDefault="00764608" w:rsidP="00F21CED">
            <w:pPr>
              <w:jc w:val="center"/>
              <w:rPr>
                <w:sz w:val="24"/>
                <w:szCs w:val="24"/>
                <w:lang w:val="ru-RU"/>
              </w:rPr>
            </w:pPr>
            <w:r w:rsidRPr="0076479C">
              <w:rPr>
                <w:sz w:val="24"/>
                <w:szCs w:val="24"/>
                <w:lang w:val="ru-RU"/>
              </w:rPr>
              <w:t>30.12.2022</w:t>
            </w:r>
          </w:p>
        </w:tc>
      </w:tr>
    </w:tbl>
    <w:p w14:paraId="5C05F9A7" w14:textId="77777777" w:rsidR="00A301FD" w:rsidRPr="00C539C8" w:rsidRDefault="00A301FD" w:rsidP="00A301FD">
      <w:pPr>
        <w:rPr>
          <w:sz w:val="24"/>
          <w:szCs w:val="24"/>
          <w:lang w:val="ru-RU"/>
        </w:rPr>
      </w:pPr>
    </w:p>
    <w:p w14:paraId="6C475C9F" w14:textId="77777777" w:rsidR="00A301FD" w:rsidRPr="00C539C8" w:rsidRDefault="00A301FD" w:rsidP="00A301FD">
      <w:pPr>
        <w:tabs>
          <w:tab w:val="left" w:pos="0"/>
        </w:tabs>
        <w:rPr>
          <w:sz w:val="24"/>
          <w:szCs w:val="24"/>
          <w:lang w:val="ru-RU"/>
        </w:rPr>
      </w:pPr>
    </w:p>
    <w:p w14:paraId="08B9419E" w14:textId="77777777" w:rsidR="00A301FD" w:rsidRPr="00C539C8" w:rsidRDefault="00A301FD" w:rsidP="00A301FD">
      <w:pPr>
        <w:rPr>
          <w:sz w:val="24"/>
          <w:szCs w:val="24"/>
          <w:lang w:val="ru-RU"/>
        </w:rPr>
      </w:pPr>
    </w:p>
    <w:p w14:paraId="4616F5A2" w14:textId="77777777" w:rsidR="00D837BC" w:rsidRPr="00C539C8" w:rsidRDefault="00D837BC" w:rsidP="00ED42C5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C539C8" w:rsidSect="00F1141D">
      <w:headerReference w:type="default" r:id="rId24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80E34" w14:textId="77777777" w:rsidR="00A6512C" w:rsidRDefault="00A6512C" w:rsidP="00EC64A8">
      <w:r>
        <w:separator/>
      </w:r>
    </w:p>
  </w:endnote>
  <w:endnote w:type="continuationSeparator" w:id="0">
    <w:p w14:paraId="45820F5E" w14:textId="77777777" w:rsidR="00A6512C" w:rsidRDefault="00A6512C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C4739" w14:textId="77777777" w:rsidR="00A6512C" w:rsidRDefault="00A6512C" w:rsidP="00EC64A8">
      <w:r>
        <w:separator/>
      </w:r>
    </w:p>
  </w:footnote>
  <w:footnote w:type="continuationSeparator" w:id="0">
    <w:p w14:paraId="10F2DC6E" w14:textId="77777777" w:rsidR="00A6512C" w:rsidRDefault="00A6512C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0873241"/>
    </w:sdtPr>
    <w:sdtEndPr/>
    <w:sdtContent>
      <w:p w14:paraId="5750D412" w14:textId="2C7D443F" w:rsidR="000357FA" w:rsidRDefault="000357F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7C9" w:rsidRPr="00D907C9">
          <w:rPr>
            <w:noProof/>
            <w:lang w:val="ru-RU"/>
          </w:rPr>
          <w:t>18</w:t>
        </w:r>
        <w:r>
          <w:rPr>
            <w:noProof/>
            <w:lang w:val="ru-RU"/>
          </w:rPr>
          <w:fldChar w:fldCharType="end"/>
        </w:r>
      </w:p>
    </w:sdtContent>
  </w:sdt>
  <w:p w14:paraId="52E4886F" w14:textId="77777777" w:rsidR="000357FA" w:rsidRDefault="00035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3E3"/>
    <w:multiLevelType w:val="hybridMultilevel"/>
    <w:tmpl w:val="3774A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" w15:restartNumberingAfterBreak="0">
    <w:nsid w:val="04F14331"/>
    <w:multiLevelType w:val="multilevel"/>
    <w:tmpl w:val="061E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4" w15:restartNumberingAfterBreak="0">
    <w:nsid w:val="05E67998"/>
    <w:multiLevelType w:val="multilevel"/>
    <w:tmpl w:val="1EC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6" w15:restartNumberingAfterBreak="0">
    <w:nsid w:val="06BE592E"/>
    <w:multiLevelType w:val="multilevel"/>
    <w:tmpl w:val="057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E54CA"/>
    <w:multiLevelType w:val="multilevel"/>
    <w:tmpl w:val="061E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B22ED"/>
    <w:multiLevelType w:val="multilevel"/>
    <w:tmpl w:val="29B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E6F92"/>
    <w:multiLevelType w:val="multilevel"/>
    <w:tmpl w:val="0B7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6" w15:restartNumberingAfterBreak="0">
    <w:nsid w:val="22CE77BE"/>
    <w:multiLevelType w:val="multilevel"/>
    <w:tmpl w:val="436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B0FCD"/>
    <w:multiLevelType w:val="multilevel"/>
    <w:tmpl w:val="C14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079DD"/>
    <w:multiLevelType w:val="multilevel"/>
    <w:tmpl w:val="ECBC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D6187D"/>
    <w:multiLevelType w:val="hybridMultilevel"/>
    <w:tmpl w:val="FE582630"/>
    <w:lvl w:ilvl="0" w:tplc="A3160F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86CD6"/>
    <w:multiLevelType w:val="multilevel"/>
    <w:tmpl w:val="1D3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D1810"/>
    <w:multiLevelType w:val="multilevel"/>
    <w:tmpl w:val="82A8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73D4A"/>
    <w:multiLevelType w:val="multilevel"/>
    <w:tmpl w:val="E19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6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8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725CB"/>
    <w:multiLevelType w:val="multilevel"/>
    <w:tmpl w:val="06B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FE4806"/>
    <w:multiLevelType w:val="multilevel"/>
    <w:tmpl w:val="B68C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3" w15:restartNumberingAfterBreak="0">
    <w:nsid w:val="4C3130E0"/>
    <w:multiLevelType w:val="multilevel"/>
    <w:tmpl w:val="81D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75C91"/>
    <w:multiLevelType w:val="multilevel"/>
    <w:tmpl w:val="CCE6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5EE123A3"/>
    <w:multiLevelType w:val="multilevel"/>
    <w:tmpl w:val="A978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013AFB"/>
    <w:multiLevelType w:val="multilevel"/>
    <w:tmpl w:val="EFB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6B6EA4"/>
    <w:multiLevelType w:val="hybridMultilevel"/>
    <w:tmpl w:val="BEA676FC"/>
    <w:lvl w:ilvl="0" w:tplc="9518662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3" w15:restartNumberingAfterBreak="0">
    <w:nsid w:val="752978C7"/>
    <w:multiLevelType w:val="multilevel"/>
    <w:tmpl w:val="8180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B149A9"/>
    <w:multiLevelType w:val="multilevel"/>
    <w:tmpl w:val="5B30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4"/>
  </w:num>
  <w:num w:numId="3">
    <w:abstractNumId w:val="32"/>
  </w:num>
  <w:num w:numId="4">
    <w:abstractNumId w:val="5"/>
  </w:num>
  <w:num w:numId="5">
    <w:abstractNumId w:val="27"/>
  </w:num>
  <w:num w:numId="6">
    <w:abstractNumId w:val="3"/>
  </w:num>
  <w:num w:numId="7">
    <w:abstractNumId w:val="15"/>
  </w:num>
  <w:num w:numId="8">
    <w:abstractNumId w:val="1"/>
  </w:num>
  <w:num w:numId="9">
    <w:abstractNumId w:val="25"/>
  </w:num>
  <w:num w:numId="10">
    <w:abstractNumId w:val="8"/>
  </w:num>
  <w:num w:numId="11">
    <w:abstractNumId w:val="7"/>
  </w:num>
  <w:num w:numId="12">
    <w:abstractNumId w:val="34"/>
  </w:num>
  <w:num w:numId="13">
    <w:abstractNumId w:val="20"/>
  </w:num>
  <w:num w:numId="14">
    <w:abstractNumId w:val="23"/>
  </w:num>
  <w:num w:numId="15">
    <w:abstractNumId w:val="41"/>
  </w:num>
  <w:num w:numId="16">
    <w:abstractNumId w:val="24"/>
  </w:num>
  <w:num w:numId="17">
    <w:abstractNumId w:val="9"/>
  </w:num>
  <w:num w:numId="18">
    <w:abstractNumId w:val="28"/>
  </w:num>
  <w:num w:numId="19">
    <w:abstractNumId w:val="13"/>
  </w:num>
  <w:num w:numId="20">
    <w:abstractNumId w:val="29"/>
  </w:num>
  <w:num w:numId="21">
    <w:abstractNumId w:val="35"/>
  </w:num>
  <w:num w:numId="22">
    <w:abstractNumId w:val="38"/>
  </w:num>
  <w:num w:numId="23">
    <w:abstractNumId w:val="26"/>
  </w:num>
  <w:num w:numId="24">
    <w:abstractNumId w:val="36"/>
  </w:num>
  <w:num w:numId="25">
    <w:abstractNumId w:val="10"/>
  </w:num>
  <w:num w:numId="26">
    <w:abstractNumId w:val="12"/>
  </w:num>
  <w:num w:numId="27">
    <w:abstractNumId w:val="21"/>
  </w:num>
  <w:num w:numId="28">
    <w:abstractNumId w:val="43"/>
  </w:num>
  <w:num w:numId="29">
    <w:abstractNumId w:val="6"/>
  </w:num>
  <w:num w:numId="30">
    <w:abstractNumId w:val="19"/>
  </w:num>
  <w:num w:numId="31">
    <w:abstractNumId w:val="33"/>
  </w:num>
  <w:num w:numId="32">
    <w:abstractNumId w:val="16"/>
  </w:num>
  <w:num w:numId="33">
    <w:abstractNumId w:val="22"/>
  </w:num>
  <w:num w:numId="34">
    <w:abstractNumId w:val="2"/>
  </w:num>
  <w:num w:numId="35">
    <w:abstractNumId w:val="0"/>
  </w:num>
  <w:num w:numId="36">
    <w:abstractNumId w:val="31"/>
  </w:num>
  <w:num w:numId="37">
    <w:abstractNumId w:val="44"/>
  </w:num>
  <w:num w:numId="38">
    <w:abstractNumId w:val="4"/>
  </w:num>
  <w:num w:numId="39">
    <w:abstractNumId w:val="40"/>
  </w:num>
  <w:num w:numId="40">
    <w:abstractNumId w:val="37"/>
  </w:num>
  <w:num w:numId="41">
    <w:abstractNumId w:val="30"/>
  </w:num>
  <w:num w:numId="42">
    <w:abstractNumId w:val="17"/>
  </w:num>
  <w:num w:numId="43">
    <w:abstractNumId w:val="11"/>
  </w:num>
  <w:num w:numId="44">
    <w:abstractNumId w:val="39"/>
  </w:num>
  <w:num w:numId="45">
    <w:abstractNumId w:val="1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67"/>
    <w:rsid w:val="00000498"/>
    <w:rsid w:val="00000DEB"/>
    <w:rsid w:val="000021CA"/>
    <w:rsid w:val="000036A1"/>
    <w:rsid w:val="000038FC"/>
    <w:rsid w:val="00003D02"/>
    <w:rsid w:val="00007D7B"/>
    <w:rsid w:val="00010D0B"/>
    <w:rsid w:val="0001262D"/>
    <w:rsid w:val="000143C3"/>
    <w:rsid w:val="00017CA4"/>
    <w:rsid w:val="0002680C"/>
    <w:rsid w:val="000269CD"/>
    <w:rsid w:val="00027FF5"/>
    <w:rsid w:val="00031569"/>
    <w:rsid w:val="0003406D"/>
    <w:rsid w:val="00034878"/>
    <w:rsid w:val="000357FA"/>
    <w:rsid w:val="000371A1"/>
    <w:rsid w:val="00044B9C"/>
    <w:rsid w:val="000451C3"/>
    <w:rsid w:val="000462A0"/>
    <w:rsid w:val="0004734D"/>
    <w:rsid w:val="00047E30"/>
    <w:rsid w:val="00050B93"/>
    <w:rsid w:val="00053312"/>
    <w:rsid w:val="000558B4"/>
    <w:rsid w:val="00055C66"/>
    <w:rsid w:val="00055EC5"/>
    <w:rsid w:val="00056FA5"/>
    <w:rsid w:val="00057581"/>
    <w:rsid w:val="0006006E"/>
    <w:rsid w:val="00060E1A"/>
    <w:rsid w:val="00061660"/>
    <w:rsid w:val="00061D91"/>
    <w:rsid w:val="00062252"/>
    <w:rsid w:val="0006319A"/>
    <w:rsid w:val="0006387D"/>
    <w:rsid w:val="00065E4F"/>
    <w:rsid w:val="00070CCB"/>
    <w:rsid w:val="00071BAE"/>
    <w:rsid w:val="00075F80"/>
    <w:rsid w:val="000847AA"/>
    <w:rsid w:val="00084D20"/>
    <w:rsid w:val="0008764A"/>
    <w:rsid w:val="00090EA6"/>
    <w:rsid w:val="00092995"/>
    <w:rsid w:val="00092D84"/>
    <w:rsid w:val="000953D3"/>
    <w:rsid w:val="0009721C"/>
    <w:rsid w:val="000A0EBC"/>
    <w:rsid w:val="000A12EE"/>
    <w:rsid w:val="000A1CBC"/>
    <w:rsid w:val="000A3659"/>
    <w:rsid w:val="000A36BB"/>
    <w:rsid w:val="000A3BF0"/>
    <w:rsid w:val="000A5A3B"/>
    <w:rsid w:val="000B0B6A"/>
    <w:rsid w:val="000B0D9B"/>
    <w:rsid w:val="000B1B3F"/>
    <w:rsid w:val="000B3FA6"/>
    <w:rsid w:val="000B4716"/>
    <w:rsid w:val="000B7645"/>
    <w:rsid w:val="000B7775"/>
    <w:rsid w:val="000B7D7A"/>
    <w:rsid w:val="000C049A"/>
    <w:rsid w:val="000C66B3"/>
    <w:rsid w:val="000C67D7"/>
    <w:rsid w:val="000D0EF2"/>
    <w:rsid w:val="000D3607"/>
    <w:rsid w:val="000D404E"/>
    <w:rsid w:val="000E1616"/>
    <w:rsid w:val="000E24EE"/>
    <w:rsid w:val="000E4448"/>
    <w:rsid w:val="000E53BE"/>
    <w:rsid w:val="000F0ADD"/>
    <w:rsid w:val="000F3F49"/>
    <w:rsid w:val="000F51AC"/>
    <w:rsid w:val="000F5AB1"/>
    <w:rsid w:val="000F737B"/>
    <w:rsid w:val="00100146"/>
    <w:rsid w:val="00103A4A"/>
    <w:rsid w:val="00113EF1"/>
    <w:rsid w:val="00114110"/>
    <w:rsid w:val="001141BD"/>
    <w:rsid w:val="001162EE"/>
    <w:rsid w:val="001171A2"/>
    <w:rsid w:val="00120AAB"/>
    <w:rsid w:val="00123C7B"/>
    <w:rsid w:val="00125BA4"/>
    <w:rsid w:val="00125D90"/>
    <w:rsid w:val="00126DB9"/>
    <w:rsid w:val="00131F92"/>
    <w:rsid w:val="00133454"/>
    <w:rsid w:val="00135EAD"/>
    <w:rsid w:val="00137818"/>
    <w:rsid w:val="001411F4"/>
    <w:rsid w:val="00143D51"/>
    <w:rsid w:val="00150A99"/>
    <w:rsid w:val="001511DC"/>
    <w:rsid w:val="00152A4F"/>
    <w:rsid w:val="0015368D"/>
    <w:rsid w:val="00155E3E"/>
    <w:rsid w:val="00156290"/>
    <w:rsid w:val="00157C18"/>
    <w:rsid w:val="00161123"/>
    <w:rsid w:val="0016166A"/>
    <w:rsid w:val="0017315D"/>
    <w:rsid w:val="001734BD"/>
    <w:rsid w:val="0017632C"/>
    <w:rsid w:val="00181BE4"/>
    <w:rsid w:val="0019373A"/>
    <w:rsid w:val="00195BFB"/>
    <w:rsid w:val="00195CCD"/>
    <w:rsid w:val="00196BC1"/>
    <w:rsid w:val="001A1798"/>
    <w:rsid w:val="001A21FE"/>
    <w:rsid w:val="001A2CBC"/>
    <w:rsid w:val="001B07A8"/>
    <w:rsid w:val="001B0C67"/>
    <w:rsid w:val="001B2DC0"/>
    <w:rsid w:val="001B3CBE"/>
    <w:rsid w:val="001C157C"/>
    <w:rsid w:val="001C51DF"/>
    <w:rsid w:val="001C5AC1"/>
    <w:rsid w:val="001C6EE6"/>
    <w:rsid w:val="001D00D2"/>
    <w:rsid w:val="001D228B"/>
    <w:rsid w:val="001D32E1"/>
    <w:rsid w:val="001D3E79"/>
    <w:rsid w:val="001D446C"/>
    <w:rsid w:val="001D475D"/>
    <w:rsid w:val="001E1D83"/>
    <w:rsid w:val="001E219F"/>
    <w:rsid w:val="001E3407"/>
    <w:rsid w:val="001E496E"/>
    <w:rsid w:val="001E4EFD"/>
    <w:rsid w:val="001E62C7"/>
    <w:rsid w:val="001F153B"/>
    <w:rsid w:val="001F1A20"/>
    <w:rsid w:val="001F7EC8"/>
    <w:rsid w:val="002000F4"/>
    <w:rsid w:val="00200344"/>
    <w:rsid w:val="00200591"/>
    <w:rsid w:val="00201069"/>
    <w:rsid w:val="00201DB8"/>
    <w:rsid w:val="00202E88"/>
    <w:rsid w:val="00205D4E"/>
    <w:rsid w:val="002138F7"/>
    <w:rsid w:val="00216744"/>
    <w:rsid w:val="0021677B"/>
    <w:rsid w:val="00221AEB"/>
    <w:rsid w:val="00223055"/>
    <w:rsid w:val="002238FD"/>
    <w:rsid w:val="00224264"/>
    <w:rsid w:val="00224669"/>
    <w:rsid w:val="00225EB6"/>
    <w:rsid w:val="002278EB"/>
    <w:rsid w:val="002326A3"/>
    <w:rsid w:val="002353C9"/>
    <w:rsid w:val="00242710"/>
    <w:rsid w:val="00245512"/>
    <w:rsid w:val="0025108A"/>
    <w:rsid w:val="002524DB"/>
    <w:rsid w:val="00253232"/>
    <w:rsid w:val="00253D5C"/>
    <w:rsid w:val="00254715"/>
    <w:rsid w:val="00255A0A"/>
    <w:rsid w:val="0026087C"/>
    <w:rsid w:val="00260F62"/>
    <w:rsid w:val="0026151C"/>
    <w:rsid w:val="002651B2"/>
    <w:rsid w:val="00272B02"/>
    <w:rsid w:val="00274FB3"/>
    <w:rsid w:val="0027740A"/>
    <w:rsid w:val="002802A4"/>
    <w:rsid w:val="00280FDB"/>
    <w:rsid w:val="00280FE6"/>
    <w:rsid w:val="0028219B"/>
    <w:rsid w:val="00285400"/>
    <w:rsid w:val="00285419"/>
    <w:rsid w:val="00285A0A"/>
    <w:rsid w:val="002906F5"/>
    <w:rsid w:val="00290CE1"/>
    <w:rsid w:val="00292251"/>
    <w:rsid w:val="00293BF8"/>
    <w:rsid w:val="00296179"/>
    <w:rsid w:val="002967C5"/>
    <w:rsid w:val="0029691D"/>
    <w:rsid w:val="00297F0A"/>
    <w:rsid w:val="002A17F0"/>
    <w:rsid w:val="002A1F93"/>
    <w:rsid w:val="002B19C2"/>
    <w:rsid w:val="002B3C3F"/>
    <w:rsid w:val="002B51D1"/>
    <w:rsid w:val="002B6F46"/>
    <w:rsid w:val="002C1EB1"/>
    <w:rsid w:val="002C4D17"/>
    <w:rsid w:val="002D0476"/>
    <w:rsid w:val="002D0E73"/>
    <w:rsid w:val="002D3D56"/>
    <w:rsid w:val="002D4814"/>
    <w:rsid w:val="002E1952"/>
    <w:rsid w:val="002E4371"/>
    <w:rsid w:val="002E46BE"/>
    <w:rsid w:val="002F13B0"/>
    <w:rsid w:val="002F5EE6"/>
    <w:rsid w:val="002F7731"/>
    <w:rsid w:val="0030094C"/>
    <w:rsid w:val="00301F86"/>
    <w:rsid w:val="00303143"/>
    <w:rsid w:val="00304A40"/>
    <w:rsid w:val="00305410"/>
    <w:rsid w:val="003134F4"/>
    <w:rsid w:val="0031396F"/>
    <w:rsid w:val="003200F2"/>
    <w:rsid w:val="0032191D"/>
    <w:rsid w:val="0032470C"/>
    <w:rsid w:val="00325C19"/>
    <w:rsid w:val="00326B47"/>
    <w:rsid w:val="003356C8"/>
    <w:rsid w:val="003363DE"/>
    <w:rsid w:val="00340F15"/>
    <w:rsid w:val="003412E0"/>
    <w:rsid w:val="0034312F"/>
    <w:rsid w:val="00343793"/>
    <w:rsid w:val="00347AEA"/>
    <w:rsid w:val="00353C44"/>
    <w:rsid w:val="00362F3B"/>
    <w:rsid w:val="00363B92"/>
    <w:rsid w:val="00363C18"/>
    <w:rsid w:val="00371597"/>
    <w:rsid w:val="003722B5"/>
    <w:rsid w:val="00375C53"/>
    <w:rsid w:val="0037710A"/>
    <w:rsid w:val="00381659"/>
    <w:rsid w:val="00387E30"/>
    <w:rsid w:val="00391DAE"/>
    <w:rsid w:val="003921EC"/>
    <w:rsid w:val="00396006"/>
    <w:rsid w:val="0039768F"/>
    <w:rsid w:val="00397F24"/>
    <w:rsid w:val="003A52F2"/>
    <w:rsid w:val="003A61D9"/>
    <w:rsid w:val="003B06D3"/>
    <w:rsid w:val="003B78ED"/>
    <w:rsid w:val="003C354C"/>
    <w:rsid w:val="003C5C1F"/>
    <w:rsid w:val="003D27BE"/>
    <w:rsid w:val="003D38BE"/>
    <w:rsid w:val="003D4EC1"/>
    <w:rsid w:val="003E07F8"/>
    <w:rsid w:val="003E6788"/>
    <w:rsid w:val="003E6D6A"/>
    <w:rsid w:val="003E7A0C"/>
    <w:rsid w:val="003E7D85"/>
    <w:rsid w:val="003F73F6"/>
    <w:rsid w:val="00400810"/>
    <w:rsid w:val="004023C2"/>
    <w:rsid w:val="00406687"/>
    <w:rsid w:val="00410ED7"/>
    <w:rsid w:val="004151E0"/>
    <w:rsid w:val="0041600E"/>
    <w:rsid w:val="00421500"/>
    <w:rsid w:val="004231E7"/>
    <w:rsid w:val="004236CA"/>
    <w:rsid w:val="00423A7C"/>
    <w:rsid w:val="00424EDE"/>
    <w:rsid w:val="00425E41"/>
    <w:rsid w:val="00436770"/>
    <w:rsid w:val="004403D1"/>
    <w:rsid w:val="00440C97"/>
    <w:rsid w:val="0044137F"/>
    <w:rsid w:val="00441CF0"/>
    <w:rsid w:val="00442FE5"/>
    <w:rsid w:val="00446020"/>
    <w:rsid w:val="00446962"/>
    <w:rsid w:val="0044798A"/>
    <w:rsid w:val="004500BD"/>
    <w:rsid w:val="00451A67"/>
    <w:rsid w:val="00452267"/>
    <w:rsid w:val="0045441C"/>
    <w:rsid w:val="004553C1"/>
    <w:rsid w:val="004602D1"/>
    <w:rsid w:val="004608AF"/>
    <w:rsid w:val="00460B7D"/>
    <w:rsid w:val="00463FF2"/>
    <w:rsid w:val="004656AE"/>
    <w:rsid w:val="0047158F"/>
    <w:rsid w:val="00471619"/>
    <w:rsid w:val="004736A0"/>
    <w:rsid w:val="0048722E"/>
    <w:rsid w:val="004935EE"/>
    <w:rsid w:val="00494192"/>
    <w:rsid w:val="0049440A"/>
    <w:rsid w:val="004950A7"/>
    <w:rsid w:val="00495BBE"/>
    <w:rsid w:val="0049624B"/>
    <w:rsid w:val="00496958"/>
    <w:rsid w:val="004A103C"/>
    <w:rsid w:val="004A1837"/>
    <w:rsid w:val="004A3A69"/>
    <w:rsid w:val="004A595A"/>
    <w:rsid w:val="004A5B46"/>
    <w:rsid w:val="004A7603"/>
    <w:rsid w:val="004B35DF"/>
    <w:rsid w:val="004B3AD7"/>
    <w:rsid w:val="004B5322"/>
    <w:rsid w:val="004B5B52"/>
    <w:rsid w:val="004B6802"/>
    <w:rsid w:val="004C0933"/>
    <w:rsid w:val="004C3D84"/>
    <w:rsid w:val="004C3E58"/>
    <w:rsid w:val="004C5353"/>
    <w:rsid w:val="004D1B6C"/>
    <w:rsid w:val="004D60B9"/>
    <w:rsid w:val="004D7BDD"/>
    <w:rsid w:val="004E44B5"/>
    <w:rsid w:val="004E47CA"/>
    <w:rsid w:val="004E4839"/>
    <w:rsid w:val="004E578D"/>
    <w:rsid w:val="004F5832"/>
    <w:rsid w:val="004F6BEE"/>
    <w:rsid w:val="004F7464"/>
    <w:rsid w:val="005023F6"/>
    <w:rsid w:val="005029E8"/>
    <w:rsid w:val="005037E8"/>
    <w:rsid w:val="005050E0"/>
    <w:rsid w:val="0050744E"/>
    <w:rsid w:val="005101A7"/>
    <w:rsid w:val="00511FDE"/>
    <w:rsid w:val="005127CC"/>
    <w:rsid w:val="00513ECC"/>
    <w:rsid w:val="005143F8"/>
    <w:rsid w:val="00517902"/>
    <w:rsid w:val="00520BC7"/>
    <w:rsid w:val="005279E4"/>
    <w:rsid w:val="00532351"/>
    <w:rsid w:val="00534873"/>
    <w:rsid w:val="00536FBE"/>
    <w:rsid w:val="00540F44"/>
    <w:rsid w:val="00545AC4"/>
    <w:rsid w:val="00546EEE"/>
    <w:rsid w:val="00550DE4"/>
    <w:rsid w:val="005525AA"/>
    <w:rsid w:val="00555C88"/>
    <w:rsid w:val="00560A54"/>
    <w:rsid w:val="00562F77"/>
    <w:rsid w:val="00563BF6"/>
    <w:rsid w:val="005678C0"/>
    <w:rsid w:val="005715BA"/>
    <w:rsid w:val="00572EDD"/>
    <w:rsid w:val="0057553F"/>
    <w:rsid w:val="005800E5"/>
    <w:rsid w:val="0058044E"/>
    <w:rsid w:val="00581595"/>
    <w:rsid w:val="0058231D"/>
    <w:rsid w:val="00582F76"/>
    <w:rsid w:val="00583B56"/>
    <w:rsid w:val="00585DA5"/>
    <w:rsid w:val="0059375D"/>
    <w:rsid w:val="005947EB"/>
    <w:rsid w:val="00596C6F"/>
    <w:rsid w:val="0059764E"/>
    <w:rsid w:val="005A14C5"/>
    <w:rsid w:val="005A3679"/>
    <w:rsid w:val="005A5E67"/>
    <w:rsid w:val="005B0D59"/>
    <w:rsid w:val="005B417E"/>
    <w:rsid w:val="005B5BFA"/>
    <w:rsid w:val="005B7A9F"/>
    <w:rsid w:val="005C557A"/>
    <w:rsid w:val="005C6441"/>
    <w:rsid w:val="005D1357"/>
    <w:rsid w:val="005D2E29"/>
    <w:rsid w:val="005E3297"/>
    <w:rsid w:val="005E4510"/>
    <w:rsid w:val="005E49C7"/>
    <w:rsid w:val="005E6F2B"/>
    <w:rsid w:val="005E73E5"/>
    <w:rsid w:val="005F4940"/>
    <w:rsid w:val="005F55D2"/>
    <w:rsid w:val="00601CDB"/>
    <w:rsid w:val="00607178"/>
    <w:rsid w:val="00607D8C"/>
    <w:rsid w:val="00611B5D"/>
    <w:rsid w:val="0061465D"/>
    <w:rsid w:val="00615E29"/>
    <w:rsid w:val="006170C6"/>
    <w:rsid w:val="00617739"/>
    <w:rsid w:val="00617C5D"/>
    <w:rsid w:val="00621072"/>
    <w:rsid w:val="00625ACF"/>
    <w:rsid w:val="00626FC8"/>
    <w:rsid w:val="00630386"/>
    <w:rsid w:val="00640312"/>
    <w:rsid w:val="006428C3"/>
    <w:rsid w:val="0064491E"/>
    <w:rsid w:val="00645220"/>
    <w:rsid w:val="006468EC"/>
    <w:rsid w:val="00650BA1"/>
    <w:rsid w:val="006523DF"/>
    <w:rsid w:val="00656792"/>
    <w:rsid w:val="00657FA1"/>
    <w:rsid w:val="006653FA"/>
    <w:rsid w:val="00665DF0"/>
    <w:rsid w:val="00667206"/>
    <w:rsid w:val="00671198"/>
    <w:rsid w:val="00671511"/>
    <w:rsid w:val="00673189"/>
    <w:rsid w:val="00673541"/>
    <w:rsid w:val="00676481"/>
    <w:rsid w:val="006858B0"/>
    <w:rsid w:val="0068747A"/>
    <w:rsid w:val="0069488C"/>
    <w:rsid w:val="0069684F"/>
    <w:rsid w:val="006A5DC9"/>
    <w:rsid w:val="006A77E1"/>
    <w:rsid w:val="006B0178"/>
    <w:rsid w:val="006B29BE"/>
    <w:rsid w:val="006B3BDB"/>
    <w:rsid w:val="006B4172"/>
    <w:rsid w:val="006C0782"/>
    <w:rsid w:val="006D0B69"/>
    <w:rsid w:val="006D1F28"/>
    <w:rsid w:val="006D28B5"/>
    <w:rsid w:val="006D2F54"/>
    <w:rsid w:val="006D3517"/>
    <w:rsid w:val="006D3DE4"/>
    <w:rsid w:val="006E0366"/>
    <w:rsid w:val="006E1564"/>
    <w:rsid w:val="006E15C3"/>
    <w:rsid w:val="006E1F30"/>
    <w:rsid w:val="006E2E08"/>
    <w:rsid w:val="006E436A"/>
    <w:rsid w:val="006E7653"/>
    <w:rsid w:val="006F0930"/>
    <w:rsid w:val="006F2092"/>
    <w:rsid w:val="006F40B7"/>
    <w:rsid w:val="006F4184"/>
    <w:rsid w:val="006F456F"/>
    <w:rsid w:val="006F5BAC"/>
    <w:rsid w:val="00703D55"/>
    <w:rsid w:val="0070767B"/>
    <w:rsid w:val="00713729"/>
    <w:rsid w:val="0072513A"/>
    <w:rsid w:val="00727D4C"/>
    <w:rsid w:val="00730235"/>
    <w:rsid w:val="00730C69"/>
    <w:rsid w:val="007321CC"/>
    <w:rsid w:val="00732265"/>
    <w:rsid w:val="00732442"/>
    <w:rsid w:val="00733505"/>
    <w:rsid w:val="00734BAE"/>
    <w:rsid w:val="00734C9C"/>
    <w:rsid w:val="007359ED"/>
    <w:rsid w:val="0074033C"/>
    <w:rsid w:val="00741820"/>
    <w:rsid w:val="0074213B"/>
    <w:rsid w:val="00745263"/>
    <w:rsid w:val="00745272"/>
    <w:rsid w:val="007512BE"/>
    <w:rsid w:val="007554E8"/>
    <w:rsid w:val="007555EB"/>
    <w:rsid w:val="00764608"/>
    <w:rsid w:val="0076479C"/>
    <w:rsid w:val="00764AD4"/>
    <w:rsid w:val="00764EBA"/>
    <w:rsid w:val="007668F4"/>
    <w:rsid w:val="00770A0C"/>
    <w:rsid w:val="00770CA1"/>
    <w:rsid w:val="007735C0"/>
    <w:rsid w:val="00777361"/>
    <w:rsid w:val="00777542"/>
    <w:rsid w:val="007800FD"/>
    <w:rsid w:val="00785032"/>
    <w:rsid w:val="007905AB"/>
    <w:rsid w:val="0079176F"/>
    <w:rsid w:val="007955DA"/>
    <w:rsid w:val="00796D1F"/>
    <w:rsid w:val="00796F14"/>
    <w:rsid w:val="00797E23"/>
    <w:rsid w:val="007A0424"/>
    <w:rsid w:val="007A0628"/>
    <w:rsid w:val="007A2597"/>
    <w:rsid w:val="007A3683"/>
    <w:rsid w:val="007A4586"/>
    <w:rsid w:val="007B2D78"/>
    <w:rsid w:val="007B528A"/>
    <w:rsid w:val="007B594D"/>
    <w:rsid w:val="007B6567"/>
    <w:rsid w:val="007B6AAB"/>
    <w:rsid w:val="007C2DB0"/>
    <w:rsid w:val="007D4C21"/>
    <w:rsid w:val="007D6EBC"/>
    <w:rsid w:val="007D7BF5"/>
    <w:rsid w:val="007E05D1"/>
    <w:rsid w:val="007F6798"/>
    <w:rsid w:val="007F6B3A"/>
    <w:rsid w:val="007F73A0"/>
    <w:rsid w:val="007F7D8D"/>
    <w:rsid w:val="00800B91"/>
    <w:rsid w:val="0080132C"/>
    <w:rsid w:val="00802D49"/>
    <w:rsid w:val="00804146"/>
    <w:rsid w:val="0080757D"/>
    <w:rsid w:val="0081282E"/>
    <w:rsid w:val="00823699"/>
    <w:rsid w:val="00825EEF"/>
    <w:rsid w:val="00827A9D"/>
    <w:rsid w:val="008340F1"/>
    <w:rsid w:val="00837891"/>
    <w:rsid w:val="00837CFB"/>
    <w:rsid w:val="00842837"/>
    <w:rsid w:val="00860369"/>
    <w:rsid w:val="0087043B"/>
    <w:rsid w:val="00871F74"/>
    <w:rsid w:val="00874323"/>
    <w:rsid w:val="00880CE8"/>
    <w:rsid w:val="008814AB"/>
    <w:rsid w:val="00881CB7"/>
    <w:rsid w:val="00882385"/>
    <w:rsid w:val="00882414"/>
    <w:rsid w:val="00884FF0"/>
    <w:rsid w:val="00885469"/>
    <w:rsid w:val="00890245"/>
    <w:rsid w:val="008A3F01"/>
    <w:rsid w:val="008A6A85"/>
    <w:rsid w:val="008A7C06"/>
    <w:rsid w:val="008B4EAD"/>
    <w:rsid w:val="008C13AE"/>
    <w:rsid w:val="008C193A"/>
    <w:rsid w:val="008C2265"/>
    <w:rsid w:val="008C2F69"/>
    <w:rsid w:val="008C3B4B"/>
    <w:rsid w:val="008C4114"/>
    <w:rsid w:val="008C4CD9"/>
    <w:rsid w:val="008C4D24"/>
    <w:rsid w:val="008D04A6"/>
    <w:rsid w:val="008E1535"/>
    <w:rsid w:val="008E65BD"/>
    <w:rsid w:val="008E7846"/>
    <w:rsid w:val="008F0B5E"/>
    <w:rsid w:val="008F1746"/>
    <w:rsid w:val="008F3CAD"/>
    <w:rsid w:val="008F50C3"/>
    <w:rsid w:val="008F60F4"/>
    <w:rsid w:val="0090236F"/>
    <w:rsid w:val="00902B0B"/>
    <w:rsid w:val="00902BD4"/>
    <w:rsid w:val="0090525E"/>
    <w:rsid w:val="009115F5"/>
    <w:rsid w:val="00913FBA"/>
    <w:rsid w:val="00915304"/>
    <w:rsid w:val="00915A1C"/>
    <w:rsid w:val="00917DBB"/>
    <w:rsid w:val="00921D98"/>
    <w:rsid w:val="00926BF2"/>
    <w:rsid w:val="00940D2B"/>
    <w:rsid w:val="00940F74"/>
    <w:rsid w:val="0094298D"/>
    <w:rsid w:val="00953CB2"/>
    <w:rsid w:val="00953DEC"/>
    <w:rsid w:val="00954FEE"/>
    <w:rsid w:val="00956F25"/>
    <w:rsid w:val="009617EF"/>
    <w:rsid w:val="00962D89"/>
    <w:rsid w:val="00964A9C"/>
    <w:rsid w:val="00965A34"/>
    <w:rsid w:val="00966D73"/>
    <w:rsid w:val="00977040"/>
    <w:rsid w:val="00981355"/>
    <w:rsid w:val="00982C82"/>
    <w:rsid w:val="0098496D"/>
    <w:rsid w:val="00990CB0"/>
    <w:rsid w:val="00991ADD"/>
    <w:rsid w:val="00997504"/>
    <w:rsid w:val="009A2784"/>
    <w:rsid w:val="009A405C"/>
    <w:rsid w:val="009A5A12"/>
    <w:rsid w:val="009A5A98"/>
    <w:rsid w:val="009A5C6F"/>
    <w:rsid w:val="009A5FB7"/>
    <w:rsid w:val="009A6C78"/>
    <w:rsid w:val="009A77BC"/>
    <w:rsid w:val="009B1297"/>
    <w:rsid w:val="009B22FE"/>
    <w:rsid w:val="009B4EF2"/>
    <w:rsid w:val="009B56D2"/>
    <w:rsid w:val="009B5827"/>
    <w:rsid w:val="009B6A69"/>
    <w:rsid w:val="009B6F26"/>
    <w:rsid w:val="009B7AB2"/>
    <w:rsid w:val="009C228F"/>
    <w:rsid w:val="009C4448"/>
    <w:rsid w:val="009C4DAC"/>
    <w:rsid w:val="009C6698"/>
    <w:rsid w:val="009C6D17"/>
    <w:rsid w:val="009D2F34"/>
    <w:rsid w:val="009D4182"/>
    <w:rsid w:val="009D5F51"/>
    <w:rsid w:val="009E017F"/>
    <w:rsid w:val="009E4324"/>
    <w:rsid w:val="009E450A"/>
    <w:rsid w:val="009E6DB2"/>
    <w:rsid w:val="009E6E67"/>
    <w:rsid w:val="009F3414"/>
    <w:rsid w:val="009F4844"/>
    <w:rsid w:val="009F4A03"/>
    <w:rsid w:val="009F501F"/>
    <w:rsid w:val="009F6ABA"/>
    <w:rsid w:val="00A02E64"/>
    <w:rsid w:val="00A02FF8"/>
    <w:rsid w:val="00A04B99"/>
    <w:rsid w:val="00A05E4B"/>
    <w:rsid w:val="00A0604C"/>
    <w:rsid w:val="00A11A5B"/>
    <w:rsid w:val="00A11DC7"/>
    <w:rsid w:val="00A13394"/>
    <w:rsid w:val="00A1420E"/>
    <w:rsid w:val="00A151A1"/>
    <w:rsid w:val="00A17196"/>
    <w:rsid w:val="00A17275"/>
    <w:rsid w:val="00A17473"/>
    <w:rsid w:val="00A2022F"/>
    <w:rsid w:val="00A208A1"/>
    <w:rsid w:val="00A22F5E"/>
    <w:rsid w:val="00A26D33"/>
    <w:rsid w:val="00A27324"/>
    <w:rsid w:val="00A301FD"/>
    <w:rsid w:val="00A32AF4"/>
    <w:rsid w:val="00A33824"/>
    <w:rsid w:val="00A36844"/>
    <w:rsid w:val="00A37515"/>
    <w:rsid w:val="00A433E9"/>
    <w:rsid w:val="00A50F79"/>
    <w:rsid w:val="00A5235D"/>
    <w:rsid w:val="00A524AE"/>
    <w:rsid w:val="00A576BB"/>
    <w:rsid w:val="00A579B8"/>
    <w:rsid w:val="00A57B00"/>
    <w:rsid w:val="00A6512C"/>
    <w:rsid w:val="00A65BA3"/>
    <w:rsid w:val="00A70D19"/>
    <w:rsid w:val="00A83613"/>
    <w:rsid w:val="00A860EE"/>
    <w:rsid w:val="00A86D3E"/>
    <w:rsid w:val="00A914C8"/>
    <w:rsid w:val="00A95094"/>
    <w:rsid w:val="00A955F1"/>
    <w:rsid w:val="00A95C6F"/>
    <w:rsid w:val="00A967A1"/>
    <w:rsid w:val="00AA1D4F"/>
    <w:rsid w:val="00AA1E72"/>
    <w:rsid w:val="00AA2A3D"/>
    <w:rsid w:val="00AA423C"/>
    <w:rsid w:val="00AA6C01"/>
    <w:rsid w:val="00AA6DA5"/>
    <w:rsid w:val="00AB1CD7"/>
    <w:rsid w:val="00AB2C48"/>
    <w:rsid w:val="00AB4054"/>
    <w:rsid w:val="00AB4850"/>
    <w:rsid w:val="00AB4CCE"/>
    <w:rsid w:val="00AB6DDE"/>
    <w:rsid w:val="00AC2D90"/>
    <w:rsid w:val="00AC5548"/>
    <w:rsid w:val="00AC7B0C"/>
    <w:rsid w:val="00AE33FC"/>
    <w:rsid w:val="00AE3AED"/>
    <w:rsid w:val="00AE4337"/>
    <w:rsid w:val="00AE6043"/>
    <w:rsid w:val="00AF0331"/>
    <w:rsid w:val="00AF28F7"/>
    <w:rsid w:val="00B03DF2"/>
    <w:rsid w:val="00B067BD"/>
    <w:rsid w:val="00B11699"/>
    <w:rsid w:val="00B15BA6"/>
    <w:rsid w:val="00B1634A"/>
    <w:rsid w:val="00B16DFD"/>
    <w:rsid w:val="00B170C0"/>
    <w:rsid w:val="00B17809"/>
    <w:rsid w:val="00B22AE5"/>
    <w:rsid w:val="00B22D2A"/>
    <w:rsid w:val="00B26C9B"/>
    <w:rsid w:val="00B27848"/>
    <w:rsid w:val="00B27B7C"/>
    <w:rsid w:val="00B27DEA"/>
    <w:rsid w:val="00B36282"/>
    <w:rsid w:val="00B40EEA"/>
    <w:rsid w:val="00B41A49"/>
    <w:rsid w:val="00B4451A"/>
    <w:rsid w:val="00B464AC"/>
    <w:rsid w:val="00B47167"/>
    <w:rsid w:val="00B507B4"/>
    <w:rsid w:val="00B53E31"/>
    <w:rsid w:val="00B574F5"/>
    <w:rsid w:val="00B579DB"/>
    <w:rsid w:val="00B626A2"/>
    <w:rsid w:val="00B6286E"/>
    <w:rsid w:val="00B6520F"/>
    <w:rsid w:val="00B67962"/>
    <w:rsid w:val="00B819F4"/>
    <w:rsid w:val="00B82BE1"/>
    <w:rsid w:val="00B833D0"/>
    <w:rsid w:val="00B846A4"/>
    <w:rsid w:val="00B93450"/>
    <w:rsid w:val="00B94613"/>
    <w:rsid w:val="00B95396"/>
    <w:rsid w:val="00B95B6C"/>
    <w:rsid w:val="00B97086"/>
    <w:rsid w:val="00B97812"/>
    <w:rsid w:val="00B97928"/>
    <w:rsid w:val="00BA02F5"/>
    <w:rsid w:val="00BA48D4"/>
    <w:rsid w:val="00BA5B3A"/>
    <w:rsid w:val="00BB05DF"/>
    <w:rsid w:val="00BB1CA0"/>
    <w:rsid w:val="00BB1CF3"/>
    <w:rsid w:val="00BB1D37"/>
    <w:rsid w:val="00BB2B65"/>
    <w:rsid w:val="00BB476E"/>
    <w:rsid w:val="00BC636B"/>
    <w:rsid w:val="00BC72DA"/>
    <w:rsid w:val="00BD0DF3"/>
    <w:rsid w:val="00BD4AF0"/>
    <w:rsid w:val="00BE33A1"/>
    <w:rsid w:val="00BE5432"/>
    <w:rsid w:val="00BE54EB"/>
    <w:rsid w:val="00BF1624"/>
    <w:rsid w:val="00BF1B86"/>
    <w:rsid w:val="00BF56EA"/>
    <w:rsid w:val="00C04F11"/>
    <w:rsid w:val="00C067DA"/>
    <w:rsid w:val="00C06D55"/>
    <w:rsid w:val="00C1075F"/>
    <w:rsid w:val="00C132A7"/>
    <w:rsid w:val="00C133F7"/>
    <w:rsid w:val="00C16A1E"/>
    <w:rsid w:val="00C22FE8"/>
    <w:rsid w:val="00C23A33"/>
    <w:rsid w:val="00C250DC"/>
    <w:rsid w:val="00C25B3E"/>
    <w:rsid w:val="00C26058"/>
    <w:rsid w:val="00C26498"/>
    <w:rsid w:val="00C305DF"/>
    <w:rsid w:val="00C33FDF"/>
    <w:rsid w:val="00C34EF9"/>
    <w:rsid w:val="00C3572B"/>
    <w:rsid w:val="00C3709B"/>
    <w:rsid w:val="00C4089A"/>
    <w:rsid w:val="00C41B4C"/>
    <w:rsid w:val="00C4200B"/>
    <w:rsid w:val="00C43733"/>
    <w:rsid w:val="00C44E64"/>
    <w:rsid w:val="00C5051C"/>
    <w:rsid w:val="00C539C8"/>
    <w:rsid w:val="00C57A29"/>
    <w:rsid w:val="00C611A5"/>
    <w:rsid w:val="00C61994"/>
    <w:rsid w:val="00C6279E"/>
    <w:rsid w:val="00C62B07"/>
    <w:rsid w:val="00C70F45"/>
    <w:rsid w:val="00C729BC"/>
    <w:rsid w:val="00C74082"/>
    <w:rsid w:val="00C7612C"/>
    <w:rsid w:val="00C8041F"/>
    <w:rsid w:val="00C815FA"/>
    <w:rsid w:val="00C857E8"/>
    <w:rsid w:val="00C8670F"/>
    <w:rsid w:val="00C86781"/>
    <w:rsid w:val="00C90E48"/>
    <w:rsid w:val="00C977FC"/>
    <w:rsid w:val="00CA0E5E"/>
    <w:rsid w:val="00CA1523"/>
    <w:rsid w:val="00CA171D"/>
    <w:rsid w:val="00CA3F37"/>
    <w:rsid w:val="00CA6742"/>
    <w:rsid w:val="00CA6B49"/>
    <w:rsid w:val="00CB2FDB"/>
    <w:rsid w:val="00CB6353"/>
    <w:rsid w:val="00CC007A"/>
    <w:rsid w:val="00CC0864"/>
    <w:rsid w:val="00CC1149"/>
    <w:rsid w:val="00CC5E5B"/>
    <w:rsid w:val="00CC6240"/>
    <w:rsid w:val="00CC733A"/>
    <w:rsid w:val="00CC79B4"/>
    <w:rsid w:val="00CD1B51"/>
    <w:rsid w:val="00CD539B"/>
    <w:rsid w:val="00CD6772"/>
    <w:rsid w:val="00CD6A53"/>
    <w:rsid w:val="00CD7969"/>
    <w:rsid w:val="00CE2F71"/>
    <w:rsid w:val="00CE3C29"/>
    <w:rsid w:val="00CE3EE0"/>
    <w:rsid w:val="00CE4572"/>
    <w:rsid w:val="00CE515A"/>
    <w:rsid w:val="00CF1751"/>
    <w:rsid w:val="00CF22B1"/>
    <w:rsid w:val="00CF2DA1"/>
    <w:rsid w:val="00CF31C1"/>
    <w:rsid w:val="00CF555E"/>
    <w:rsid w:val="00CF7326"/>
    <w:rsid w:val="00D004C4"/>
    <w:rsid w:val="00D01FD7"/>
    <w:rsid w:val="00D025EE"/>
    <w:rsid w:val="00D0678F"/>
    <w:rsid w:val="00D06FB1"/>
    <w:rsid w:val="00D10F22"/>
    <w:rsid w:val="00D11AB6"/>
    <w:rsid w:val="00D20844"/>
    <w:rsid w:val="00D220D7"/>
    <w:rsid w:val="00D221F8"/>
    <w:rsid w:val="00D231C3"/>
    <w:rsid w:val="00D23932"/>
    <w:rsid w:val="00D24C89"/>
    <w:rsid w:val="00D321F2"/>
    <w:rsid w:val="00D333A1"/>
    <w:rsid w:val="00D339E0"/>
    <w:rsid w:val="00D355A5"/>
    <w:rsid w:val="00D35AA8"/>
    <w:rsid w:val="00D37507"/>
    <w:rsid w:val="00D376DE"/>
    <w:rsid w:val="00D45115"/>
    <w:rsid w:val="00D47463"/>
    <w:rsid w:val="00D576CB"/>
    <w:rsid w:val="00D5782B"/>
    <w:rsid w:val="00D634C3"/>
    <w:rsid w:val="00D635E1"/>
    <w:rsid w:val="00D64D2E"/>
    <w:rsid w:val="00D67C5F"/>
    <w:rsid w:val="00D7126A"/>
    <w:rsid w:val="00D72DD8"/>
    <w:rsid w:val="00D73B50"/>
    <w:rsid w:val="00D76E58"/>
    <w:rsid w:val="00D813C2"/>
    <w:rsid w:val="00D82F44"/>
    <w:rsid w:val="00D837BC"/>
    <w:rsid w:val="00D83A9E"/>
    <w:rsid w:val="00D84C3F"/>
    <w:rsid w:val="00D851E2"/>
    <w:rsid w:val="00D85FD1"/>
    <w:rsid w:val="00D86491"/>
    <w:rsid w:val="00D8706A"/>
    <w:rsid w:val="00D907C9"/>
    <w:rsid w:val="00D91F79"/>
    <w:rsid w:val="00D92B1C"/>
    <w:rsid w:val="00D933A1"/>
    <w:rsid w:val="00D96B98"/>
    <w:rsid w:val="00DA0F82"/>
    <w:rsid w:val="00DA7BDA"/>
    <w:rsid w:val="00DB0303"/>
    <w:rsid w:val="00DB04D5"/>
    <w:rsid w:val="00DB2CBC"/>
    <w:rsid w:val="00DB3492"/>
    <w:rsid w:val="00DB4502"/>
    <w:rsid w:val="00DB46FE"/>
    <w:rsid w:val="00DC18EA"/>
    <w:rsid w:val="00DD46A3"/>
    <w:rsid w:val="00DE1811"/>
    <w:rsid w:val="00DE37E6"/>
    <w:rsid w:val="00DE47F4"/>
    <w:rsid w:val="00DE4C1D"/>
    <w:rsid w:val="00DE4D47"/>
    <w:rsid w:val="00DE54C9"/>
    <w:rsid w:val="00DE7928"/>
    <w:rsid w:val="00DE7EA1"/>
    <w:rsid w:val="00DF1AFD"/>
    <w:rsid w:val="00DF1F30"/>
    <w:rsid w:val="00DF3089"/>
    <w:rsid w:val="00DF3C19"/>
    <w:rsid w:val="00DF4085"/>
    <w:rsid w:val="00DF4CD7"/>
    <w:rsid w:val="00E00DC5"/>
    <w:rsid w:val="00E0122E"/>
    <w:rsid w:val="00E038F5"/>
    <w:rsid w:val="00E129C1"/>
    <w:rsid w:val="00E13290"/>
    <w:rsid w:val="00E22FF6"/>
    <w:rsid w:val="00E2303B"/>
    <w:rsid w:val="00E254D1"/>
    <w:rsid w:val="00E2604C"/>
    <w:rsid w:val="00E265D0"/>
    <w:rsid w:val="00E301FB"/>
    <w:rsid w:val="00E312DA"/>
    <w:rsid w:val="00E316A7"/>
    <w:rsid w:val="00E32270"/>
    <w:rsid w:val="00E33A7B"/>
    <w:rsid w:val="00E344A2"/>
    <w:rsid w:val="00E369D1"/>
    <w:rsid w:val="00E37A59"/>
    <w:rsid w:val="00E420E6"/>
    <w:rsid w:val="00E46228"/>
    <w:rsid w:val="00E46CA3"/>
    <w:rsid w:val="00E5236B"/>
    <w:rsid w:val="00E5419C"/>
    <w:rsid w:val="00E54510"/>
    <w:rsid w:val="00E55FD3"/>
    <w:rsid w:val="00E63502"/>
    <w:rsid w:val="00E6519D"/>
    <w:rsid w:val="00E6659E"/>
    <w:rsid w:val="00E745B7"/>
    <w:rsid w:val="00E75E27"/>
    <w:rsid w:val="00E75E2E"/>
    <w:rsid w:val="00E766C8"/>
    <w:rsid w:val="00E7716E"/>
    <w:rsid w:val="00E8003E"/>
    <w:rsid w:val="00E81EBD"/>
    <w:rsid w:val="00E8248C"/>
    <w:rsid w:val="00E878A6"/>
    <w:rsid w:val="00E95A86"/>
    <w:rsid w:val="00E9782B"/>
    <w:rsid w:val="00EA282D"/>
    <w:rsid w:val="00EA3650"/>
    <w:rsid w:val="00EA5D4C"/>
    <w:rsid w:val="00EA64EC"/>
    <w:rsid w:val="00EA6B2A"/>
    <w:rsid w:val="00EA6BA5"/>
    <w:rsid w:val="00EA7772"/>
    <w:rsid w:val="00EB189E"/>
    <w:rsid w:val="00EB2C5A"/>
    <w:rsid w:val="00EB2D3D"/>
    <w:rsid w:val="00EB723C"/>
    <w:rsid w:val="00EC64A8"/>
    <w:rsid w:val="00EC7692"/>
    <w:rsid w:val="00ED162C"/>
    <w:rsid w:val="00ED42C5"/>
    <w:rsid w:val="00ED545B"/>
    <w:rsid w:val="00ED68DE"/>
    <w:rsid w:val="00EE0333"/>
    <w:rsid w:val="00EE0706"/>
    <w:rsid w:val="00EE2358"/>
    <w:rsid w:val="00EE35B0"/>
    <w:rsid w:val="00EE5FB2"/>
    <w:rsid w:val="00EF49D1"/>
    <w:rsid w:val="00EF7C9E"/>
    <w:rsid w:val="00EF7FC9"/>
    <w:rsid w:val="00F0180B"/>
    <w:rsid w:val="00F03870"/>
    <w:rsid w:val="00F0475D"/>
    <w:rsid w:val="00F06A0A"/>
    <w:rsid w:val="00F076EA"/>
    <w:rsid w:val="00F1141D"/>
    <w:rsid w:val="00F14012"/>
    <w:rsid w:val="00F16656"/>
    <w:rsid w:val="00F20686"/>
    <w:rsid w:val="00F219DC"/>
    <w:rsid w:val="00F21CED"/>
    <w:rsid w:val="00F23964"/>
    <w:rsid w:val="00F245A2"/>
    <w:rsid w:val="00F31C8D"/>
    <w:rsid w:val="00F3257A"/>
    <w:rsid w:val="00F35DF0"/>
    <w:rsid w:val="00F403A4"/>
    <w:rsid w:val="00F423EF"/>
    <w:rsid w:val="00F43182"/>
    <w:rsid w:val="00F4438B"/>
    <w:rsid w:val="00F45820"/>
    <w:rsid w:val="00F46F85"/>
    <w:rsid w:val="00F56C75"/>
    <w:rsid w:val="00F56D5D"/>
    <w:rsid w:val="00F57D80"/>
    <w:rsid w:val="00F60BF4"/>
    <w:rsid w:val="00F633E0"/>
    <w:rsid w:val="00F63E03"/>
    <w:rsid w:val="00F644EF"/>
    <w:rsid w:val="00F65294"/>
    <w:rsid w:val="00F65CA8"/>
    <w:rsid w:val="00F67381"/>
    <w:rsid w:val="00F744F2"/>
    <w:rsid w:val="00F74D40"/>
    <w:rsid w:val="00F8085F"/>
    <w:rsid w:val="00F868E3"/>
    <w:rsid w:val="00F92325"/>
    <w:rsid w:val="00F92634"/>
    <w:rsid w:val="00F93D6D"/>
    <w:rsid w:val="00F941FF"/>
    <w:rsid w:val="00F94E26"/>
    <w:rsid w:val="00F95394"/>
    <w:rsid w:val="00F975A1"/>
    <w:rsid w:val="00F97810"/>
    <w:rsid w:val="00F97F96"/>
    <w:rsid w:val="00FA3A3D"/>
    <w:rsid w:val="00FA3A96"/>
    <w:rsid w:val="00FA3E65"/>
    <w:rsid w:val="00FA59D0"/>
    <w:rsid w:val="00FA6038"/>
    <w:rsid w:val="00FA61F6"/>
    <w:rsid w:val="00FA7DF0"/>
    <w:rsid w:val="00FB3A1F"/>
    <w:rsid w:val="00FC0352"/>
    <w:rsid w:val="00FC25FE"/>
    <w:rsid w:val="00FC4435"/>
    <w:rsid w:val="00FC4886"/>
    <w:rsid w:val="00FC4C9E"/>
    <w:rsid w:val="00FC5348"/>
    <w:rsid w:val="00FD0019"/>
    <w:rsid w:val="00FD0FE8"/>
    <w:rsid w:val="00FD51D8"/>
    <w:rsid w:val="00FD5ED6"/>
    <w:rsid w:val="00FE1A08"/>
    <w:rsid w:val="00FF2BF7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33AD"/>
  <w15:docId w15:val="{48FF90BC-1FF8-48A6-A057-801090CC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FE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semiHidden/>
    <w:rsid w:val="00C22FE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af6">
    <w:name w:val="Strong"/>
    <w:basedOn w:val="a0"/>
    <w:uiPriority w:val="22"/>
    <w:qFormat/>
    <w:rsid w:val="00ED162C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EB723C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EB723C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EB723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EB723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EB723C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.wikipedia.org/wiki/%D0%9C%D0%BE%D0%BC%D0%B5%D0%BD%D1%82_%D0%B2%D1%80%D0%B5%D0%BC%D0%B5%D0%BD%D0%B8" TargetMode="External"/><Relationship Id="rId18" Type="http://schemas.openxmlformats.org/officeDocument/2006/relationships/hyperlink" Target="https://en.wikipedia.org/wiki/Cloud_computin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info@itk.kz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en.wikipedia.org/wiki/Cloud_computin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1%D1%83%D1%84%D0%B5%D1%80%D0%B8%D0%B7%D0%B0%D1%86%D0%B8%D1%8F" TargetMode="External"/><Relationship Id="rId20" Type="http://schemas.openxmlformats.org/officeDocument/2006/relationships/hyperlink" Target="mailto:Mars0@mail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highload.com/%d0%a0%d0%b5%d0%bf%d0%bb%d0%b8%d0%ba%d0%b0%d1%86%d0%b8%d1%8f+%d0%b4%d0%b0%d0%bd%d0%bd%d1%8b%d1%85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ru.wikipedia.org/wiki/%D0%A1%D0%B8%D0%BD%D1%85%D1%80%D0%BE%D0%BD%D0%B8%D0%B7%D0%B0%D1%86%D0%B8%D1%8F_(%D0%B8%D0%BD%D1%84%D0%BE%D1%80%D0%BC%D0%B0%D1%82%D0%B8%D0%BA%D0%B0)" TargetMode="External"/><Relationship Id="rId23" Type="http://schemas.openxmlformats.org/officeDocument/2006/relationships/hyperlink" Target="mailto:akerkegansaj@mail.r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tools/gode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.wikipedia.org/w/index.php?title=%D0%92%D1%8B%D1%87%D0%B8%D1%81%D0%BB%D0%B8%D1%82%D0%B5%D0%BB%D1%8C%D0%BD%D1%8B%D0%B9_%D1%80%D0%B5%D1%81%D1%83%D1%80%D1%81&amp;action=edit&amp;redlink=1" TargetMode="External"/><Relationship Id="rId22" Type="http://schemas.openxmlformats.org/officeDocument/2006/relationships/hyperlink" Target="mailto:habdeshov@rambl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3E04-7640-470F-82F6-7814AF256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C274B5-9C50-4A2F-A73A-D3FE0D915F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9AAEFB-E1BF-400F-8C78-DDB3E47D8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48248D-01FA-43A3-A1AE-A9DAA124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4953</Words>
  <Characters>28238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Хамит Абдешов</dc:creator>
  <cp:lastModifiedBy>Денис</cp:lastModifiedBy>
  <cp:revision>13</cp:revision>
  <cp:lastPrinted>2018-03-28T09:31:00Z</cp:lastPrinted>
  <dcterms:created xsi:type="dcterms:W3CDTF">2019-12-12T09:21:00Z</dcterms:created>
  <dcterms:modified xsi:type="dcterms:W3CDTF">2025-03-24T19:09:00Z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