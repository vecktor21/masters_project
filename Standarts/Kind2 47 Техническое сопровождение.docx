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7D7214" w14:textId="47E97EED" w:rsidR="00F20686" w:rsidRPr="00970532" w:rsidRDefault="002145AA" w:rsidP="005F00F4">
      <w:pPr>
        <w:tabs>
          <w:tab w:val="left" w:pos="1667"/>
          <w:tab w:val="left" w:pos="2188"/>
          <w:tab w:val="right" w:pos="9354"/>
        </w:tabs>
        <w:rPr>
          <w:sz w:val="24"/>
          <w:szCs w:val="24"/>
          <w:lang w:val="ru-RU"/>
        </w:rPr>
      </w:pPr>
      <w:r w:rsidRPr="00970532">
        <w:rPr>
          <w:i/>
          <w:sz w:val="24"/>
          <w:szCs w:val="24"/>
          <w:lang w:val="ru-RU"/>
        </w:rPr>
        <w:tab/>
      </w:r>
      <w:r w:rsidRPr="00970532">
        <w:rPr>
          <w:i/>
          <w:sz w:val="24"/>
          <w:szCs w:val="24"/>
          <w:lang w:val="ru-RU"/>
        </w:rPr>
        <w:tab/>
      </w:r>
      <w:r w:rsidRPr="00970532">
        <w:rPr>
          <w:i/>
          <w:sz w:val="24"/>
          <w:szCs w:val="24"/>
          <w:lang w:val="ru-RU"/>
        </w:rPr>
        <w:tab/>
      </w:r>
    </w:p>
    <w:tbl>
      <w:tblPr>
        <w:tblStyle w:val="a8"/>
        <w:tblW w:w="9493" w:type="dxa"/>
        <w:tblLayout w:type="fixed"/>
        <w:tblLook w:val="04A0" w:firstRow="1" w:lastRow="0" w:firstColumn="1" w:lastColumn="0" w:noHBand="0" w:noVBand="1"/>
      </w:tblPr>
      <w:tblGrid>
        <w:gridCol w:w="2415"/>
        <w:gridCol w:w="73"/>
        <w:gridCol w:w="74"/>
        <w:gridCol w:w="1986"/>
        <w:gridCol w:w="426"/>
        <w:gridCol w:w="1846"/>
        <w:gridCol w:w="713"/>
        <w:gridCol w:w="1960"/>
      </w:tblGrid>
      <w:tr w:rsidR="00F20686" w:rsidRPr="0086101C" w14:paraId="5AFD5D56" w14:textId="77777777" w:rsidTr="00901A12">
        <w:tc>
          <w:tcPr>
            <w:tcW w:w="9493" w:type="dxa"/>
            <w:gridSpan w:val="8"/>
          </w:tcPr>
          <w:p w14:paraId="052AB9AE" w14:textId="66D9DFCF" w:rsidR="005F00F4" w:rsidRPr="00845E21" w:rsidRDefault="005F00F4" w:rsidP="005F00F4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Приложение №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47</w:t>
            </w:r>
          </w:p>
          <w:p w14:paraId="5321F0BF" w14:textId="77777777" w:rsidR="005F00F4" w:rsidRPr="00845E21" w:rsidRDefault="005F00F4" w:rsidP="005F00F4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 приказу Заместителя Председателя Правления Национальной палаты предпринимателей</w:t>
            </w:r>
          </w:p>
          <w:p w14:paraId="581DB37D" w14:textId="77777777" w:rsidR="005F00F4" w:rsidRPr="00845E21" w:rsidRDefault="005F00F4" w:rsidP="005F00F4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Республики Казахстан «Атамекен»</w:t>
            </w:r>
          </w:p>
          <w:p w14:paraId="067BB607" w14:textId="00ECDEC7" w:rsidR="005F00F4" w:rsidRPr="00845E21" w:rsidRDefault="005F00F4" w:rsidP="005F00F4">
            <w:pPr>
              <w:pStyle w:val="TableParagraph"/>
              <w:ind w:left="5449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45E2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от </w:t>
            </w:r>
            <w:r w:rsidR="0086101C" w:rsidRPr="007D30D6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24.12.2019г. № 259</w:t>
            </w:r>
            <w:bookmarkStart w:id="0" w:name="_GoBack"/>
            <w:bookmarkEnd w:id="0"/>
          </w:p>
          <w:p w14:paraId="512386F6" w14:textId="77777777" w:rsidR="00F20686" w:rsidRPr="00970532" w:rsidRDefault="00F20686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F20686" w:rsidRPr="0086101C" w14:paraId="2093B859" w14:textId="77777777" w:rsidTr="00901A12">
        <w:tc>
          <w:tcPr>
            <w:tcW w:w="9493" w:type="dxa"/>
            <w:gridSpan w:val="8"/>
          </w:tcPr>
          <w:p w14:paraId="44F2A181" w14:textId="7402D398" w:rsidR="00F20686" w:rsidRPr="00901A12" w:rsidRDefault="00F20686" w:rsidP="00970532">
            <w:pPr>
              <w:pStyle w:val="1"/>
              <w:spacing w:before="0" w:line="240" w:lineRule="auto"/>
              <w:ind w:right="-2"/>
              <w:jc w:val="center"/>
              <w:outlineLvl w:val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32FB8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Профессиональный стандарт</w:t>
            </w:r>
            <w:r w:rsidR="002145AA" w:rsidRPr="00901A12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:</w:t>
            </w:r>
          </w:p>
          <w:p w14:paraId="2B2AB5F8" w14:textId="7F6EF043" w:rsidR="00F20686" w:rsidRPr="00970532" w:rsidRDefault="00F20686" w:rsidP="00970532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«</w:t>
            </w:r>
            <w:r w:rsidR="00F37DE7" w:rsidRPr="00970532">
              <w:rPr>
                <w:b/>
                <w:sz w:val="24"/>
                <w:szCs w:val="24"/>
                <w:lang w:val="ru-RU"/>
              </w:rPr>
              <w:t>Техническое сопровождение компьютерного аппаратного обеспечения</w:t>
            </w:r>
            <w:r w:rsidRPr="00970532">
              <w:rPr>
                <w:b/>
                <w:sz w:val="24"/>
                <w:szCs w:val="24"/>
                <w:lang w:val="ru-RU"/>
              </w:rPr>
              <w:t>»</w:t>
            </w:r>
          </w:p>
        </w:tc>
      </w:tr>
      <w:tr w:rsidR="00F20686" w:rsidRPr="0086101C" w14:paraId="2B7A3582" w14:textId="77777777" w:rsidTr="00901A12">
        <w:tc>
          <w:tcPr>
            <w:tcW w:w="9493" w:type="dxa"/>
            <w:gridSpan w:val="8"/>
          </w:tcPr>
          <w:p w14:paraId="5E13EC39" w14:textId="77777777" w:rsidR="00F20686" w:rsidRPr="00132FB8" w:rsidRDefault="00F20686" w:rsidP="00970532">
            <w:pPr>
              <w:ind w:firstLine="709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Глоссарий</w:t>
            </w:r>
          </w:p>
          <w:p w14:paraId="02AB340E" w14:textId="77777777" w:rsidR="002145AA" w:rsidRPr="00970532" w:rsidRDefault="002145AA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</w:p>
          <w:p w14:paraId="3D5A21E5" w14:textId="77777777" w:rsidR="00F20686" w:rsidRPr="00132FB8" w:rsidRDefault="00F20686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В настоящем профессиональном стандарте применяются следующие термины и определения:</w:t>
            </w:r>
          </w:p>
          <w:p w14:paraId="45D32A34" w14:textId="6227452C" w:rsidR="00B03DF2" w:rsidRPr="00970532" w:rsidRDefault="00B03DF2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Информационная технология</w:t>
            </w:r>
            <w:r w:rsidR="0047066F"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="000F51AC" w:rsidRPr="00970532">
              <w:rPr>
                <w:b/>
                <w:sz w:val="24"/>
                <w:szCs w:val="24"/>
                <w:lang w:val="ru-RU"/>
              </w:rPr>
              <w:t>(ИТ, IT)</w:t>
            </w:r>
            <w:r w:rsidR="00463961"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/>
              </w:rPr>
              <w:t>– это процесс, использующий совокупность средств и методов сбора, обработки и передачи данных для получения информации нового качества о состоянии объекта, процесса или явления. Информационные технологии (ИТ, от ан</w:t>
            </w:r>
            <w:r w:rsidR="00305410" w:rsidRPr="00970532">
              <w:rPr>
                <w:sz w:val="24"/>
                <w:szCs w:val="24"/>
                <w:lang w:val="ru-RU"/>
              </w:rPr>
              <w:t xml:space="preserve">гл. </w:t>
            </w:r>
            <w:r w:rsidR="000462A0" w:rsidRPr="00970532">
              <w:rPr>
                <w:sz w:val="24"/>
                <w:szCs w:val="24"/>
                <w:lang w:val="ru-RU"/>
              </w:rPr>
              <w:t>I</w:t>
            </w:r>
            <w:r w:rsidR="00305410" w:rsidRPr="00970532">
              <w:rPr>
                <w:sz w:val="24"/>
                <w:szCs w:val="24"/>
                <w:lang w:val="ru-RU"/>
              </w:rPr>
              <w:t>nformation</w:t>
            </w:r>
            <w:r w:rsidR="002145AA" w:rsidRPr="00970532">
              <w:rPr>
                <w:sz w:val="24"/>
                <w:szCs w:val="24"/>
                <w:lang w:val="ru-RU"/>
              </w:rPr>
              <w:t xml:space="preserve"> </w:t>
            </w:r>
            <w:r w:rsidR="002145AA" w:rsidRPr="00901A12">
              <w:rPr>
                <w:sz w:val="24"/>
                <w:szCs w:val="24"/>
                <w:lang w:val="ru-RU"/>
              </w:rPr>
              <w:t>T</w:t>
            </w:r>
            <w:r w:rsidR="00305410" w:rsidRPr="00132FB8">
              <w:rPr>
                <w:sz w:val="24"/>
                <w:szCs w:val="24"/>
                <w:lang w:val="ru-RU"/>
              </w:rPr>
              <w:t>echnology, IT)</w:t>
            </w:r>
            <w:r w:rsidR="002145AA" w:rsidRPr="00970532">
              <w:rPr>
                <w:sz w:val="24"/>
                <w:szCs w:val="24"/>
                <w:lang w:val="ru-RU"/>
              </w:rPr>
              <w:t xml:space="preserve"> </w:t>
            </w:r>
            <w:r w:rsidR="00305410" w:rsidRPr="00970532">
              <w:rPr>
                <w:sz w:val="24"/>
                <w:szCs w:val="24"/>
                <w:lang w:val="ru-RU"/>
              </w:rPr>
              <w:softHyphen/>
              <w:t>-</w:t>
            </w:r>
            <w:r w:rsidRPr="00970532">
              <w:rPr>
                <w:sz w:val="24"/>
                <w:szCs w:val="24"/>
                <w:lang w:val="ru-RU"/>
              </w:rPr>
              <w:t xml:space="preserve"> это класс областей деятельности, относящихся к технологиям управления и обработкой огромного потока информации с применением вычислительной техники.</w:t>
            </w:r>
          </w:p>
          <w:p w14:paraId="5106E8D4" w14:textId="1FBB2352" w:rsidR="0047066F" w:rsidRPr="00970532" w:rsidRDefault="0047066F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Программное обеспечение</w:t>
            </w:r>
            <w:r w:rsidR="005A48B6" w:rsidRPr="00970532">
              <w:rPr>
                <w:b/>
                <w:sz w:val="24"/>
                <w:szCs w:val="24"/>
                <w:lang w:val="ru-RU"/>
              </w:rPr>
              <w:t xml:space="preserve"> (ПО)</w:t>
            </w:r>
            <w:r w:rsidRPr="00970532">
              <w:rPr>
                <w:sz w:val="24"/>
                <w:szCs w:val="24"/>
                <w:lang w:val="ru-RU"/>
              </w:rPr>
              <w:t xml:space="preserve"> - совокупность программ, программных кодов, а также программных продуктов с технической документацией, необходимой для их эксплуатации.</w:t>
            </w:r>
          </w:p>
          <w:p w14:paraId="111EE1FD" w14:textId="77777777" w:rsidR="00463961" w:rsidRPr="00970532" w:rsidRDefault="00463961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Электронно-вычислительная машина (ЭВМ)</w:t>
            </w:r>
            <w:r w:rsidRPr="00970532">
              <w:rPr>
                <w:sz w:val="24"/>
                <w:szCs w:val="24"/>
                <w:lang w:val="ru-RU"/>
              </w:rPr>
              <w:t xml:space="preserve"> – комплекс технических, аппаратных и программных средств, предназначенных для автоматической обработки информации, вычислений, автоматического управления.</w:t>
            </w:r>
          </w:p>
          <w:p w14:paraId="68D059A2" w14:textId="77777777" w:rsidR="002524DB" w:rsidRPr="00970532" w:rsidRDefault="002524DB" w:rsidP="00970532">
            <w:pPr>
              <w:ind w:firstLine="709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ИКТ</w:t>
            </w:r>
            <w:r w:rsidRPr="00970532">
              <w:rPr>
                <w:sz w:val="24"/>
                <w:szCs w:val="24"/>
                <w:lang w:val="ru-RU"/>
              </w:rPr>
              <w:t>–Информационно-коммуникационные технологии;</w:t>
            </w:r>
          </w:p>
          <w:p w14:paraId="044378B4" w14:textId="0EAB78CF" w:rsidR="00A83613" w:rsidRPr="00970532" w:rsidRDefault="009F79E8" w:rsidP="00970532">
            <w:pPr>
              <w:tabs>
                <w:tab w:val="left" w:pos="653"/>
              </w:tabs>
              <w:ind w:firstLine="712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Техник ВЦ (ИВЦ) </w:t>
            </w:r>
            <w:r w:rsidRPr="00970532">
              <w:rPr>
                <w:sz w:val="24"/>
                <w:szCs w:val="24"/>
                <w:lang w:val="ru-RU"/>
              </w:rPr>
              <w:t>-</w:t>
            </w:r>
            <w:r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/>
              </w:rPr>
              <w:t xml:space="preserve"> Техник вычислительного (информационно-вычислительного) центра;</w:t>
            </w:r>
            <w:r w:rsidRPr="00970532" w:rsidDel="00814E82">
              <w:rPr>
                <w:sz w:val="24"/>
                <w:szCs w:val="24"/>
                <w:lang w:val="ru-RU"/>
              </w:rPr>
              <w:t xml:space="preserve"> </w:t>
            </w:r>
          </w:p>
        </w:tc>
      </w:tr>
      <w:tr w:rsidR="009E6DB2" w:rsidRPr="00970532" w14:paraId="26EBB998" w14:textId="77777777" w:rsidTr="00901A12">
        <w:tc>
          <w:tcPr>
            <w:tcW w:w="9493" w:type="dxa"/>
            <w:gridSpan w:val="8"/>
          </w:tcPr>
          <w:p w14:paraId="0A6384D6" w14:textId="77777777" w:rsidR="009E6DB2" w:rsidRPr="00132FB8" w:rsidRDefault="009E6DB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1. </w:t>
            </w:r>
            <w:r w:rsidRPr="00901A12">
              <w:rPr>
                <w:b/>
                <w:sz w:val="24"/>
                <w:szCs w:val="24"/>
                <w:lang w:val="ru-RU"/>
              </w:rPr>
              <w:t>Паспорт Профессионального стандарта</w:t>
            </w:r>
          </w:p>
        </w:tc>
      </w:tr>
      <w:tr w:rsidR="00452267" w:rsidRPr="0086101C" w14:paraId="1B212AB6" w14:textId="77777777" w:rsidTr="00901A12">
        <w:tc>
          <w:tcPr>
            <w:tcW w:w="2488" w:type="dxa"/>
            <w:gridSpan w:val="2"/>
          </w:tcPr>
          <w:p w14:paraId="3C3BCA5F" w14:textId="77777777" w:rsidR="00452267" w:rsidRPr="00132FB8" w:rsidRDefault="0045226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Название ПС:</w:t>
            </w:r>
          </w:p>
        </w:tc>
        <w:tc>
          <w:tcPr>
            <w:tcW w:w="7005" w:type="dxa"/>
            <w:gridSpan w:val="6"/>
          </w:tcPr>
          <w:p w14:paraId="5CCF634B" w14:textId="77777777" w:rsidR="00103A4A" w:rsidRPr="00970532" w:rsidRDefault="00633AF6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Техническое сопровождение компьютерного аппаратного обеспечения</w:t>
            </w:r>
          </w:p>
        </w:tc>
      </w:tr>
      <w:tr w:rsidR="00B67962" w:rsidRPr="00970532" w14:paraId="40D55F7D" w14:textId="77777777" w:rsidTr="00901A12">
        <w:tc>
          <w:tcPr>
            <w:tcW w:w="2488" w:type="dxa"/>
            <w:gridSpan w:val="2"/>
          </w:tcPr>
          <w:p w14:paraId="62704243" w14:textId="77777777" w:rsidR="00B67962" w:rsidRPr="00132FB8" w:rsidRDefault="00B67962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Номер ПС:</w:t>
            </w:r>
          </w:p>
        </w:tc>
        <w:tc>
          <w:tcPr>
            <w:tcW w:w="7005" w:type="dxa"/>
            <w:gridSpan w:val="6"/>
          </w:tcPr>
          <w:p w14:paraId="07AADC62" w14:textId="77777777" w:rsidR="00B67962" w:rsidRPr="00970532" w:rsidRDefault="00B6796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4F7464" w:rsidRPr="0086101C" w14:paraId="0F52CCEB" w14:textId="77777777" w:rsidTr="00901A12">
        <w:tc>
          <w:tcPr>
            <w:tcW w:w="2488" w:type="dxa"/>
            <w:gridSpan w:val="2"/>
            <w:vAlign w:val="center"/>
          </w:tcPr>
          <w:p w14:paraId="54BD079D" w14:textId="77777777" w:rsidR="004F7464" w:rsidRPr="00132FB8" w:rsidRDefault="004F746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Названия секции, раздела, группы, класса, и подкласса согласно ОКЭД:</w:t>
            </w:r>
          </w:p>
        </w:tc>
        <w:tc>
          <w:tcPr>
            <w:tcW w:w="7005" w:type="dxa"/>
            <w:gridSpan w:val="6"/>
          </w:tcPr>
          <w:p w14:paraId="72D9FDA1" w14:textId="77777777" w:rsidR="003E7D85" w:rsidRPr="00970532" w:rsidRDefault="003E7D85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J Информация и связь </w:t>
            </w:r>
          </w:p>
          <w:p w14:paraId="2FE40366" w14:textId="77777777" w:rsidR="003E7D85" w:rsidRPr="00970532" w:rsidRDefault="003E7D85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62 Компьютерное программирование, консультации и другие сопутствующие услуги</w:t>
            </w:r>
          </w:p>
          <w:p w14:paraId="596327E9" w14:textId="77777777" w:rsidR="003E7D85" w:rsidRPr="00970532" w:rsidRDefault="003E7D85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62.0 Компьютерное программирование, консультации и другие сопутствующие услуги</w:t>
            </w:r>
          </w:p>
          <w:p w14:paraId="426CFE4F" w14:textId="77777777" w:rsidR="004F7464" w:rsidRPr="00132FB8" w:rsidRDefault="0047066F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62.09. Другие виды деятельности в области информационны</w:t>
            </w:r>
            <w:r w:rsidR="005E6DD8" w:rsidRPr="00970532">
              <w:rPr>
                <w:sz w:val="24"/>
                <w:szCs w:val="24"/>
                <w:lang w:val="ru-RU"/>
              </w:rPr>
              <w:t>х технологий и информационны</w:t>
            </w:r>
            <w:r w:rsidRPr="00970532">
              <w:rPr>
                <w:sz w:val="24"/>
                <w:szCs w:val="24"/>
                <w:lang w:val="ru-RU"/>
              </w:rPr>
              <w:t xml:space="preserve">х систем  </w:t>
            </w:r>
          </w:p>
          <w:p w14:paraId="4BFEF6E7" w14:textId="383B7CBC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napToGrid w:val="0"/>
                <w:sz w:val="24"/>
                <w:szCs w:val="24"/>
                <w:lang w:val="ru-RU"/>
              </w:rPr>
              <w:t>62.09.0 Другие виды деятельности в области</w:t>
            </w:r>
            <w:r w:rsidRPr="00970532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napToGrid w:val="0"/>
                <w:sz w:val="24"/>
                <w:szCs w:val="24"/>
                <w:lang w:val="ru-RU"/>
              </w:rPr>
              <w:t>информационных технологий</w:t>
            </w:r>
            <w:r w:rsidRPr="00970532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napToGrid w:val="0"/>
                <w:sz w:val="24"/>
                <w:szCs w:val="24"/>
                <w:lang w:val="ru-RU"/>
              </w:rPr>
              <w:t>и компьютерных систем</w:t>
            </w:r>
          </w:p>
        </w:tc>
      </w:tr>
      <w:tr w:rsidR="00B67962" w:rsidRPr="0086101C" w14:paraId="37C56D0B" w14:textId="77777777" w:rsidTr="00901A12">
        <w:tc>
          <w:tcPr>
            <w:tcW w:w="2488" w:type="dxa"/>
            <w:gridSpan w:val="2"/>
            <w:vAlign w:val="center"/>
          </w:tcPr>
          <w:p w14:paraId="768C1468" w14:textId="77777777" w:rsidR="00B67962" w:rsidRPr="00970532" w:rsidRDefault="005037E8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Краткое описание ПС</w:t>
            </w:r>
            <w:r w:rsidR="000F0ADD" w:rsidRPr="00970532">
              <w:rPr>
                <w:sz w:val="24"/>
                <w:szCs w:val="24"/>
                <w:lang w:val="ru-RU"/>
              </w:rPr>
              <w:t>:</w:t>
            </w:r>
          </w:p>
        </w:tc>
        <w:tc>
          <w:tcPr>
            <w:tcW w:w="7005" w:type="dxa"/>
            <w:gridSpan w:val="6"/>
          </w:tcPr>
          <w:p w14:paraId="1779D3F7" w14:textId="59EBFA2D" w:rsidR="005F4B73" w:rsidRPr="00970532" w:rsidRDefault="006529C9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Техническое сопровождение компьютерного аппаратного обеспечения включает обеспечение бесперебойной работы компьютерного аппаратного обеспечения</w:t>
            </w:r>
            <w:r w:rsidR="005568AA" w:rsidRPr="00970532">
              <w:rPr>
                <w:sz w:val="24"/>
                <w:szCs w:val="24"/>
                <w:lang w:val="ru-RU"/>
              </w:rPr>
              <w:t xml:space="preserve">, </w:t>
            </w:r>
            <w:r w:rsidR="00525134" w:rsidRPr="00970532">
              <w:rPr>
                <w:sz w:val="24"/>
                <w:szCs w:val="24"/>
                <w:lang w:val="ru-RU"/>
              </w:rPr>
              <w:t>выявление и устранение неисправностей,</w:t>
            </w:r>
            <w:r w:rsidRPr="00970532">
              <w:rPr>
                <w:sz w:val="24"/>
                <w:szCs w:val="24"/>
                <w:lang w:val="ru-RU"/>
              </w:rPr>
              <w:t xml:space="preserve"> </w:t>
            </w:r>
            <w:r w:rsidR="00525134" w:rsidRPr="00970532">
              <w:rPr>
                <w:sz w:val="24"/>
                <w:szCs w:val="24"/>
                <w:lang w:val="ru-RU"/>
              </w:rPr>
              <w:t xml:space="preserve"> предотвращение </w:t>
            </w:r>
            <w:r w:rsidRPr="00970532">
              <w:rPr>
                <w:sz w:val="24"/>
                <w:szCs w:val="24"/>
                <w:lang w:val="ru-RU"/>
              </w:rPr>
              <w:t>отказа от работы и преждевременного износа оборудования</w:t>
            </w:r>
            <w:r w:rsidR="00525134" w:rsidRPr="00970532">
              <w:rPr>
                <w:sz w:val="24"/>
                <w:szCs w:val="24"/>
                <w:lang w:val="ru-RU"/>
              </w:rPr>
              <w:t>.</w:t>
            </w:r>
          </w:p>
        </w:tc>
      </w:tr>
      <w:tr w:rsidR="00135EAD" w:rsidRPr="00970532" w14:paraId="73598BD6" w14:textId="77777777" w:rsidTr="00901A12">
        <w:tc>
          <w:tcPr>
            <w:tcW w:w="9493" w:type="dxa"/>
            <w:gridSpan w:val="8"/>
          </w:tcPr>
          <w:p w14:paraId="2BF50F52" w14:textId="1C079900" w:rsidR="00135EAD" w:rsidRPr="00901A12" w:rsidRDefault="009D3974" w:rsidP="00970532">
            <w:pPr>
              <w:ind w:left="720"/>
              <w:jc w:val="center"/>
              <w:rPr>
                <w:b/>
                <w:sz w:val="24"/>
                <w:szCs w:val="24"/>
                <w:lang w:val="ru-RU"/>
              </w:rPr>
            </w:pPr>
            <w:r w:rsidRPr="00901A12">
              <w:rPr>
                <w:b/>
                <w:sz w:val="24"/>
                <w:szCs w:val="24"/>
                <w:lang w:val="ru-RU"/>
              </w:rPr>
              <w:t xml:space="preserve">2. </w:t>
            </w:r>
            <w:r w:rsidR="00135EAD" w:rsidRPr="00901A12">
              <w:rPr>
                <w:b/>
                <w:sz w:val="24"/>
                <w:szCs w:val="24"/>
                <w:lang w:val="ru-RU"/>
              </w:rPr>
              <w:t>Карточки профессий</w:t>
            </w:r>
          </w:p>
        </w:tc>
      </w:tr>
      <w:tr w:rsidR="00A038F7" w:rsidRPr="00970532" w14:paraId="36C6BDC9" w14:textId="77777777" w:rsidTr="00901A12">
        <w:tc>
          <w:tcPr>
            <w:tcW w:w="2488" w:type="dxa"/>
            <w:gridSpan w:val="2"/>
            <w:vMerge w:val="restart"/>
            <w:vAlign w:val="center"/>
          </w:tcPr>
          <w:p w14:paraId="4D5682C8" w14:textId="77777777" w:rsidR="00A038F7" w:rsidRPr="00132FB8" w:rsidRDefault="00A038F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Перечень карточек профессий</w:t>
            </w:r>
          </w:p>
        </w:tc>
        <w:tc>
          <w:tcPr>
            <w:tcW w:w="4332" w:type="dxa"/>
            <w:gridSpan w:val="4"/>
            <w:vMerge w:val="restart"/>
          </w:tcPr>
          <w:p w14:paraId="0AE41E2F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вычислительного (информационно-вычислительного) центра</w:t>
            </w:r>
          </w:p>
        </w:tc>
        <w:tc>
          <w:tcPr>
            <w:tcW w:w="2673" w:type="dxa"/>
            <w:gridSpan w:val="2"/>
          </w:tcPr>
          <w:p w14:paraId="6C669749" w14:textId="77777777" w:rsidR="00A038F7" w:rsidRPr="00901A12" w:rsidRDefault="00A038F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3-й уровень ОРК</w:t>
            </w:r>
          </w:p>
        </w:tc>
      </w:tr>
      <w:tr w:rsidR="00A038F7" w:rsidRPr="00970532" w14:paraId="32A7F0CE" w14:textId="77777777" w:rsidTr="00901A12">
        <w:tc>
          <w:tcPr>
            <w:tcW w:w="2488" w:type="dxa"/>
            <w:gridSpan w:val="2"/>
            <w:vMerge/>
            <w:vAlign w:val="center"/>
          </w:tcPr>
          <w:p w14:paraId="016BA203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19330656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2673" w:type="dxa"/>
            <w:gridSpan w:val="2"/>
          </w:tcPr>
          <w:p w14:paraId="5586E264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A038F7" w:rsidRPr="00970532" w14:paraId="26A48D36" w14:textId="77777777" w:rsidTr="00901A12">
        <w:tc>
          <w:tcPr>
            <w:tcW w:w="2488" w:type="dxa"/>
            <w:gridSpan w:val="2"/>
            <w:vMerge/>
          </w:tcPr>
          <w:p w14:paraId="6FCDE227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4869F1C5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Техник по обслуживанию </w:t>
            </w:r>
            <w:r w:rsidRPr="00970532">
              <w:rPr>
                <w:sz w:val="24"/>
                <w:szCs w:val="24"/>
                <w:lang w:val="ru-RU"/>
              </w:rPr>
              <w:lastRenderedPageBreak/>
              <w:t>компьютерных устройств</w:t>
            </w:r>
          </w:p>
        </w:tc>
        <w:tc>
          <w:tcPr>
            <w:tcW w:w="2673" w:type="dxa"/>
            <w:gridSpan w:val="2"/>
          </w:tcPr>
          <w:p w14:paraId="236CF94C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lastRenderedPageBreak/>
              <w:t>4-й уровень ОРК</w:t>
            </w:r>
          </w:p>
        </w:tc>
      </w:tr>
      <w:tr w:rsidR="00A038F7" w:rsidRPr="00970532" w14:paraId="62342531" w14:textId="77777777" w:rsidTr="00901A12">
        <w:tc>
          <w:tcPr>
            <w:tcW w:w="2488" w:type="dxa"/>
            <w:gridSpan w:val="2"/>
            <w:vMerge/>
          </w:tcPr>
          <w:p w14:paraId="11CA17BA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10FCFC83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546FDB12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5-й уровень ОРК</w:t>
            </w:r>
          </w:p>
        </w:tc>
      </w:tr>
      <w:tr w:rsidR="00A038F7" w:rsidRPr="00970532" w14:paraId="5E5C6999" w14:textId="77777777" w:rsidTr="00901A12">
        <w:tc>
          <w:tcPr>
            <w:tcW w:w="2488" w:type="dxa"/>
            <w:gridSpan w:val="2"/>
            <w:vMerge/>
          </w:tcPr>
          <w:p w14:paraId="3A35ED52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41DE246D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Техник по эксплуатации и ремонту технических средств обработки полетной информации</w:t>
            </w:r>
          </w:p>
        </w:tc>
        <w:tc>
          <w:tcPr>
            <w:tcW w:w="2673" w:type="dxa"/>
            <w:gridSpan w:val="2"/>
          </w:tcPr>
          <w:p w14:paraId="022847F0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A038F7" w:rsidRPr="00970532" w14:paraId="6AB14EA9" w14:textId="77777777" w:rsidTr="00901A12">
        <w:tc>
          <w:tcPr>
            <w:tcW w:w="2488" w:type="dxa"/>
            <w:gridSpan w:val="2"/>
            <w:vMerge/>
          </w:tcPr>
          <w:p w14:paraId="1A4C0142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70D8EFF4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4D7A5F92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5-й уровень ОРК</w:t>
            </w:r>
          </w:p>
        </w:tc>
      </w:tr>
      <w:tr w:rsidR="00A038F7" w:rsidRPr="00970532" w14:paraId="1C49CD0D" w14:textId="77777777" w:rsidTr="00901A12">
        <w:tc>
          <w:tcPr>
            <w:tcW w:w="2488" w:type="dxa"/>
            <w:gridSpan w:val="2"/>
            <w:vMerge/>
          </w:tcPr>
          <w:p w14:paraId="2F239571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0328E70C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Техник-оператор по обслуживанию ЭВМ</w:t>
            </w:r>
          </w:p>
        </w:tc>
        <w:tc>
          <w:tcPr>
            <w:tcW w:w="2673" w:type="dxa"/>
            <w:gridSpan w:val="2"/>
          </w:tcPr>
          <w:p w14:paraId="5334666A" w14:textId="77777777" w:rsidR="00A038F7" w:rsidRPr="00901A12" w:rsidRDefault="00A038F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3-й уровень ОРК</w:t>
            </w:r>
          </w:p>
        </w:tc>
      </w:tr>
      <w:tr w:rsidR="00A038F7" w:rsidRPr="00970532" w14:paraId="1BBEC7E5" w14:textId="77777777" w:rsidTr="00901A12">
        <w:tc>
          <w:tcPr>
            <w:tcW w:w="2488" w:type="dxa"/>
            <w:gridSpan w:val="2"/>
            <w:vMerge/>
          </w:tcPr>
          <w:p w14:paraId="564C1C5A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40E87E1D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323AFB13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A038F7" w:rsidRPr="00970532" w14:paraId="0BFBDA04" w14:textId="77777777" w:rsidTr="00901A12">
        <w:tc>
          <w:tcPr>
            <w:tcW w:w="2488" w:type="dxa"/>
            <w:gridSpan w:val="2"/>
            <w:vMerge/>
          </w:tcPr>
          <w:p w14:paraId="01075451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 w:val="restart"/>
          </w:tcPr>
          <w:p w14:paraId="113A5CC7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Техник-программист</w:t>
            </w:r>
          </w:p>
        </w:tc>
        <w:tc>
          <w:tcPr>
            <w:tcW w:w="2673" w:type="dxa"/>
            <w:gridSpan w:val="2"/>
          </w:tcPr>
          <w:p w14:paraId="0705FE5D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4-й уровень ОРК</w:t>
            </w:r>
          </w:p>
        </w:tc>
      </w:tr>
      <w:tr w:rsidR="00A038F7" w:rsidRPr="00970532" w14:paraId="10DB0FE0" w14:textId="77777777" w:rsidTr="00901A12">
        <w:tc>
          <w:tcPr>
            <w:tcW w:w="2488" w:type="dxa"/>
            <w:gridSpan w:val="2"/>
            <w:vMerge/>
          </w:tcPr>
          <w:p w14:paraId="57E78B54" w14:textId="77777777" w:rsidR="00A038F7" w:rsidRPr="00970532" w:rsidRDefault="00A038F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332" w:type="dxa"/>
            <w:gridSpan w:val="4"/>
            <w:vMerge/>
          </w:tcPr>
          <w:p w14:paraId="68D8FCBA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2673" w:type="dxa"/>
            <w:gridSpan w:val="2"/>
          </w:tcPr>
          <w:p w14:paraId="6764609B" w14:textId="77777777" w:rsidR="00A038F7" w:rsidRPr="00970532" w:rsidRDefault="00A038F7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5-й уровень ОРК</w:t>
            </w:r>
          </w:p>
        </w:tc>
      </w:tr>
      <w:tr w:rsidR="00135EAD" w:rsidRPr="00970532" w14:paraId="37883241" w14:textId="77777777" w:rsidTr="00901A12">
        <w:tc>
          <w:tcPr>
            <w:tcW w:w="9493" w:type="dxa"/>
            <w:gridSpan w:val="8"/>
            <w:vAlign w:val="center"/>
          </w:tcPr>
          <w:p w14:paraId="3EFCB7A0" w14:textId="7D805382" w:rsidR="00B465BE" w:rsidRPr="00970532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0C2356" w:rsidRPr="00132FB8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001D5842" w14:textId="4CE97653" w:rsidR="00E73479" w:rsidRPr="00970532" w:rsidRDefault="009F79E8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ТЕХНИК ВЫЧИСЛИТЕЛЬНОГО (ИНФОРМАЦИОННО-</w:t>
            </w:r>
          </w:p>
          <w:p w14:paraId="00CF9B5F" w14:textId="336D3029" w:rsidR="00135EAD" w:rsidRPr="00970532" w:rsidRDefault="009F79E8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ВЫЧИСЛИТЕЛЬНОГО) ЦЕНТРА</w:t>
            </w:r>
          </w:p>
        </w:tc>
      </w:tr>
      <w:tr w:rsidR="00135EAD" w:rsidRPr="00970532" w14:paraId="14C12175" w14:textId="77777777" w:rsidTr="00901A12">
        <w:tc>
          <w:tcPr>
            <w:tcW w:w="2415" w:type="dxa"/>
            <w:vAlign w:val="center"/>
          </w:tcPr>
          <w:p w14:paraId="7EFCA5F0" w14:textId="7EDD5ED8" w:rsidR="00135EAD" w:rsidRPr="00132FB8" w:rsidRDefault="00135EAD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3D76E1CC" w14:textId="77777777" w:rsidR="00135EAD" w:rsidRPr="00970532" w:rsidRDefault="00365C9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3122-2-001</w:t>
            </w:r>
          </w:p>
        </w:tc>
      </w:tr>
      <w:tr w:rsidR="00135EAD" w:rsidRPr="00970532" w14:paraId="006A8C13" w14:textId="77777777" w:rsidTr="00901A12">
        <w:tc>
          <w:tcPr>
            <w:tcW w:w="2415" w:type="dxa"/>
            <w:vAlign w:val="center"/>
          </w:tcPr>
          <w:p w14:paraId="502D50E2" w14:textId="0D8C8F64" w:rsidR="00135EAD" w:rsidRPr="00132FB8" w:rsidRDefault="00135EAD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7584BD99" w14:textId="6753B681" w:rsidR="00135EAD" w:rsidRPr="00970532" w:rsidRDefault="009F79E8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3122-0</w:t>
            </w:r>
          </w:p>
        </w:tc>
      </w:tr>
      <w:tr w:rsidR="00135EAD" w:rsidRPr="0086101C" w14:paraId="7A197407" w14:textId="77777777" w:rsidTr="00901A12">
        <w:tc>
          <w:tcPr>
            <w:tcW w:w="2415" w:type="dxa"/>
            <w:vAlign w:val="center"/>
          </w:tcPr>
          <w:p w14:paraId="128C6130" w14:textId="646599D0" w:rsidR="00135EAD" w:rsidRPr="00132FB8" w:rsidRDefault="00135EAD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2E792F54" w14:textId="77777777" w:rsidR="00135EAD" w:rsidRPr="00970532" w:rsidRDefault="00365C9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вычислительного (информационно-вычислительного) центра</w:t>
            </w:r>
          </w:p>
        </w:tc>
      </w:tr>
      <w:tr w:rsidR="00135EAD" w:rsidRPr="00970532" w14:paraId="4CD842D9" w14:textId="77777777" w:rsidTr="00901A12">
        <w:tc>
          <w:tcPr>
            <w:tcW w:w="2415" w:type="dxa"/>
            <w:vAlign w:val="center"/>
          </w:tcPr>
          <w:p w14:paraId="3D85362E" w14:textId="77777777" w:rsidR="00135EAD" w:rsidRPr="00970532" w:rsidRDefault="00135EAD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</w:t>
            </w:r>
            <w:r w:rsidRPr="00970532">
              <w:rPr>
                <w:sz w:val="24"/>
                <w:szCs w:val="24"/>
                <w:lang w:val="ru-RU"/>
              </w:rPr>
              <w:t>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3A7C47B8" w14:textId="7F83D3BC" w:rsidR="00135EAD" w:rsidRPr="00970532" w:rsidRDefault="00236AD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</w:t>
            </w:r>
            <w:r w:rsidR="00BC2170" w:rsidRPr="00970532">
              <w:rPr>
                <w:sz w:val="24"/>
                <w:szCs w:val="24"/>
                <w:lang w:val="ru-RU"/>
              </w:rPr>
              <w:t>-программист</w:t>
            </w:r>
          </w:p>
        </w:tc>
      </w:tr>
      <w:tr w:rsidR="00135EAD" w:rsidRPr="00970532" w14:paraId="468EB83B" w14:textId="77777777" w:rsidTr="00901A12">
        <w:tc>
          <w:tcPr>
            <w:tcW w:w="2415" w:type="dxa"/>
            <w:vAlign w:val="center"/>
          </w:tcPr>
          <w:p w14:paraId="1F8952FB" w14:textId="77777777" w:rsidR="00135EAD" w:rsidRPr="00132FB8" w:rsidRDefault="00135EAD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724119FB" w14:textId="4425EC10" w:rsidR="00135EAD" w:rsidRPr="00132FB8" w:rsidRDefault="00970532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3</w:t>
            </w:r>
          </w:p>
        </w:tc>
      </w:tr>
      <w:tr w:rsidR="00135EAD" w:rsidRPr="0086101C" w14:paraId="4D73E93D" w14:textId="77777777" w:rsidTr="00901A12">
        <w:tc>
          <w:tcPr>
            <w:tcW w:w="2415" w:type="dxa"/>
            <w:vAlign w:val="center"/>
          </w:tcPr>
          <w:p w14:paraId="6C3E879F" w14:textId="77777777" w:rsidR="00135EAD" w:rsidRPr="00132FB8" w:rsidRDefault="00135EAD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35E5D6F3" w14:textId="77777777" w:rsidR="004E77EC" w:rsidRPr="00970532" w:rsidRDefault="000262DE" w:rsidP="00970532">
            <w:pP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</w:t>
            </w:r>
            <w:r w:rsidR="00236ADE"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беспечени</w:t>
            </w:r>
            <w:r w:rsidR="004E77EC"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е</w:t>
            </w:r>
            <w:r w:rsidR="00236ADE"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 xml:space="preserve"> эффективной эксплуатации средств вычислительной техники, приема и передачи информации вычислительного (информационно-вычислительного) центра (ВЦ, ИВЦ)</w:t>
            </w:r>
          </w:p>
        </w:tc>
      </w:tr>
      <w:tr w:rsidR="005A48B6" w:rsidRPr="0086101C" w14:paraId="130FACA2" w14:textId="77777777" w:rsidTr="00901A12">
        <w:tc>
          <w:tcPr>
            <w:tcW w:w="2415" w:type="dxa"/>
            <w:vMerge w:val="restart"/>
            <w:vAlign w:val="center"/>
          </w:tcPr>
          <w:p w14:paraId="72C7B581" w14:textId="77777777" w:rsidR="005A48B6" w:rsidRPr="00132FB8" w:rsidRDefault="005A48B6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728B08BA" w14:textId="77777777" w:rsidR="005A48B6" w:rsidRPr="00970532" w:rsidRDefault="005A48B6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5ADAB2F1" w14:textId="5DEC9A9B" w:rsidR="005A48B6" w:rsidRPr="00901A12" w:rsidRDefault="005A48B6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>Техническое обслуживание, ремонт и диагностика оборудования</w:t>
            </w:r>
            <w:r w:rsidRPr="00901A12">
              <w:rPr>
                <w:sz w:val="24"/>
                <w:szCs w:val="24"/>
                <w:lang w:val="ru-RU"/>
              </w:rPr>
              <w:t xml:space="preserve"> </w:t>
            </w:r>
            <w:r w:rsidRPr="00132FB8">
              <w:rPr>
                <w:sz w:val="24"/>
                <w:szCs w:val="24"/>
                <w:lang w:val="ru-RU"/>
              </w:rPr>
              <w:t xml:space="preserve"> </w:t>
            </w:r>
            <w:r w:rsidRPr="00901A12">
              <w:rPr>
                <w:sz w:val="24"/>
                <w:szCs w:val="24"/>
                <w:lang w:val="ru-RU"/>
              </w:rPr>
              <w:t>вычислительного (информационно-вычислительного) центра</w:t>
            </w:r>
          </w:p>
        </w:tc>
      </w:tr>
      <w:tr w:rsidR="00970532" w:rsidRPr="0086101C" w14:paraId="1AC47EB1" w14:textId="77777777" w:rsidTr="00901A12">
        <w:tc>
          <w:tcPr>
            <w:tcW w:w="2415" w:type="dxa"/>
            <w:vMerge/>
            <w:vAlign w:val="center"/>
          </w:tcPr>
          <w:p w14:paraId="5B5E779A" w14:textId="77777777" w:rsidR="00970532" w:rsidRPr="00970532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1F23FD" w14:textId="77777777" w:rsidR="00970532" w:rsidRPr="00970532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0FB480F9" w14:textId="436ACE12" w:rsidR="00970532" w:rsidRPr="00132FB8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2.  Выполнение работ по обеспечению приемки оборудования после ремонта и ведение учета показателей использования оборудования</w:t>
            </w:r>
          </w:p>
        </w:tc>
      </w:tr>
      <w:tr w:rsidR="0087043B" w:rsidRPr="00970532" w14:paraId="194129DD" w14:textId="77777777" w:rsidTr="00901A12">
        <w:tc>
          <w:tcPr>
            <w:tcW w:w="2415" w:type="dxa"/>
            <w:vMerge/>
            <w:vAlign w:val="center"/>
          </w:tcPr>
          <w:p w14:paraId="7F3D028C" w14:textId="77777777" w:rsidR="0087043B" w:rsidRPr="00970532" w:rsidRDefault="0087043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6297A22E" w14:textId="77777777" w:rsidR="0087043B" w:rsidRPr="00970532" w:rsidRDefault="0087043B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6E359926" w14:textId="77777777" w:rsidR="0087043B" w:rsidRPr="00970532" w:rsidRDefault="0087043B" w:rsidP="00B05E8D">
            <w:pPr>
              <w:widowControl/>
              <w:shd w:val="clear" w:color="auto" w:fill="FFFFFF"/>
              <w:tabs>
                <w:tab w:val="left" w:pos="246"/>
              </w:tabs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87043B" w:rsidRPr="00970532" w14:paraId="12D10425" w14:textId="77777777" w:rsidTr="00901A12">
        <w:tc>
          <w:tcPr>
            <w:tcW w:w="2415" w:type="dxa"/>
            <w:vMerge w:val="restart"/>
            <w:vAlign w:val="center"/>
          </w:tcPr>
          <w:p w14:paraId="73EFBBDA" w14:textId="77777777" w:rsidR="0087043B" w:rsidRPr="00132FB8" w:rsidRDefault="0087043B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F069FB8" w14:textId="77777777" w:rsidR="0087043B" w:rsidRPr="00970532" w:rsidRDefault="0087043B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4C2A23B2" w14:textId="77777777" w:rsidR="0087043B" w:rsidRPr="00970532" w:rsidRDefault="0087043B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функция 1:</w:t>
            </w:r>
          </w:p>
          <w:p w14:paraId="07A832F1" w14:textId="79179904" w:rsidR="0087043B" w:rsidRPr="00901A12" w:rsidRDefault="00D10693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Т</w:t>
            </w:r>
            <w:r w:rsidR="00921DFB" w:rsidRPr="00901A12">
              <w:rPr>
                <w:color w:val="000000"/>
                <w:sz w:val="24"/>
                <w:szCs w:val="24"/>
                <w:lang w:val="ru-RU" w:eastAsia="ru-RU"/>
              </w:rPr>
              <w:t>ехническо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е</w:t>
            </w:r>
            <w:r w:rsidR="00921DFB"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обслуживани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е</w:t>
            </w:r>
            <w:r w:rsidR="00B67865" w:rsidRPr="00901A12">
              <w:rPr>
                <w:color w:val="000000"/>
                <w:sz w:val="24"/>
                <w:szCs w:val="24"/>
                <w:lang w:val="ru-RU" w:eastAsia="ru-RU"/>
              </w:rPr>
              <w:t>,</w:t>
            </w:r>
            <w:r w:rsidR="00EB76E3"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ремонт и диагностика </w:t>
            </w:r>
            <w:r w:rsidR="00921DFB" w:rsidRPr="00901A12">
              <w:rPr>
                <w:color w:val="000000"/>
                <w:sz w:val="24"/>
                <w:szCs w:val="24"/>
                <w:lang w:val="ru-RU" w:eastAsia="ru-RU"/>
              </w:rPr>
              <w:t>оборудования</w:t>
            </w:r>
            <w:r w:rsidR="00921DFB" w:rsidRPr="00901A12">
              <w:rPr>
                <w:sz w:val="24"/>
                <w:szCs w:val="24"/>
                <w:lang w:val="ru-RU"/>
              </w:rPr>
              <w:t xml:space="preserve"> </w:t>
            </w:r>
            <w:r w:rsidR="005A48B6" w:rsidRPr="00132FB8">
              <w:rPr>
                <w:sz w:val="24"/>
                <w:szCs w:val="24"/>
                <w:lang w:val="ru-RU"/>
              </w:rPr>
              <w:t>вычислительного (информационно-вычислительного) центра</w:t>
            </w:r>
            <w:r w:rsidR="005A48B6" w:rsidRPr="00901A12" w:rsidDel="005A48B6">
              <w:rPr>
                <w:sz w:val="24"/>
                <w:szCs w:val="24"/>
                <w:lang w:val="ru-RU"/>
              </w:rPr>
              <w:t xml:space="preserve"> </w:t>
            </w:r>
          </w:p>
          <w:p w14:paraId="5AB701C5" w14:textId="77777777" w:rsidR="00921DFB" w:rsidRPr="00901A12" w:rsidRDefault="00921DF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9CBC194" w14:textId="04D4508F" w:rsidR="0087043B" w:rsidRPr="00901A12" w:rsidRDefault="0087043B" w:rsidP="00970532">
            <w:pPr>
              <w:rPr>
                <w:b/>
                <w:sz w:val="24"/>
                <w:szCs w:val="24"/>
                <w:lang w:val="ru-RU"/>
              </w:rPr>
            </w:pPr>
            <w:r w:rsidRPr="00901A12">
              <w:rPr>
                <w:b/>
                <w:sz w:val="24"/>
                <w:szCs w:val="24"/>
                <w:lang w:val="ru-RU"/>
              </w:rPr>
              <w:t>Задача 1</w:t>
            </w:r>
            <w:r w:rsidR="009A1B26" w:rsidRPr="00901A12">
              <w:rPr>
                <w:b/>
                <w:sz w:val="24"/>
                <w:szCs w:val="24"/>
                <w:lang w:val="ru-RU"/>
              </w:rPr>
              <w:t>:</w:t>
            </w:r>
          </w:p>
          <w:p w14:paraId="58CE0A87" w14:textId="708962AA" w:rsidR="00D10693" w:rsidRPr="00970532" w:rsidRDefault="009D2FA9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Обеспечение рабо</w:t>
            </w:r>
            <w:r w:rsidR="00901A12">
              <w:rPr>
                <w:sz w:val="24"/>
                <w:szCs w:val="24"/>
                <w:lang w:val="ru-RU"/>
              </w:rPr>
              <w:t>-</w:t>
            </w:r>
            <w:r w:rsidRPr="00132FB8">
              <w:rPr>
                <w:sz w:val="24"/>
                <w:szCs w:val="24"/>
                <w:lang w:val="ru-RU"/>
              </w:rPr>
              <w:t>тоспособн</w:t>
            </w:r>
            <w:r w:rsidRPr="00970532">
              <w:rPr>
                <w:sz w:val="24"/>
                <w:szCs w:val="24"/>
                <w:lang w:val="ru-RU"/>
              </w:rPr>
              <w:t>ости</w:t>
            </w:r>
            <w:r w:rsidR="00D10693" w:rsidRPr="00970532">
              <w:rPr>
                <w:sz w:val="24"/>
                <w:szCs w:val="24"/>
                <w:lang w:val="ru-RU"/>
              </w:rPr>
              <w:t xml:space="preserve"> и ремонт оборудования</w:t>
            </w:r>
          </w:p>
          <w:p w14:paraId="7376CCFC" w14:textId="77777777" w:rsidR="0087043B" w:rsidRPr="00970532" w:rsidRDefault="0087043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FA2C7A0" w14:textId="77777777" w:rsidR="0087043B" w:rsidRPr="00970532" w:rsidRDefault="0087043B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87043B" w:rsidRPr="00970532" w14:paraId="3A025746" w14:textId="77777777" w:rsidTr="00901A12">
        <w:tc>
          <w:tcPr>
            <w:tcW w:w="2415" w:type="dxa"/>
            <w:vMerge/>
            <w:vAlign w:val="center"/>
          </w:tcPr>
          <w:p w14:paraId="7798A9B3" w14:textId="77777777" w:rsidR="0087043B" w:rsidRPr="00970532" w:rsidRDefault="0087043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6B322F3" w14:textId="77777777" w:rsidR="0087043B" w:rsidRPr="00970532" w:rsidRDefault="0087043B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150A5E9" w14:textId="3876EED5" w:rsidR="000262DE" w:rsidRPr="00970532" w:rsidRDefault="0087043B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D10693" w:rsidRPr="00970532">
              <w:rPr>
                <w:sz w:val="24"/>
                <w:szCs w:val="24"/>
                <w:lang w:val="ru-RU" w:eastAsia="ru-RU"/>
              </w:rPr>
              <w:t>Разработка планов и графиков работ по техническому обслуживанию и ремонту оборудования</w:t>
            </w:r>
          </w:p>
          <w:p w14:paraId="5DF9A91E" w14:textId="77777777" w:rsidR="0087043B" w:rsidRPr="00970532" w:rsidRDefault="007D06AC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</w:t>
            </w:r>
            <w:r w:rsidRPr="00901A12">
              <w:rPr>
                <w:sz w:val="24"/>
                <w:szCs w:val="24"/>
                <w:lang w:val="ru-RU" w:eastAsia="ru-RU"/>
              </w:rPr>
              <w:t xml:space="preserve">. </w:t>
            </w:r>
            <w:r w:rsidRPr="00132FB8">
              <w:rPr>
                <w:sz w:val="24"/>
                <w:szCs w:val="24"/>
                <w:lang w:val="ru-RU" w:eastAsia="ru-RU"/>
              </w:rPr>
              <w:t>Регулировка и наладка элементов и блоков машин, отдельных устройств и узлов</w:t>
            </w:r>
          </w:p>
          <w:p w14:paraId="4DD9DD0F" w14:textId="626E4D11" w:rsidR="00B67865" w:rsidRPr="00970532" w:rsidRDefault="00B67865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9D2FA9" w:rsidRPr="00970532">
              <w:rPr>
                <w:sz w:val="24"/>
                <w:szCs w:val="24"/>
                <w:lang w:val="ru-RU" w:eastAsia="ru-RU"/>
              </w:rPr>
              <w:t>П</w:t>
            </w:r>
            <w:r w:rsidRPr="00970532">
              <w:rPr>
                <w:sz w:val="24"/>
                <w:szCs w:val="24"/>
                <w:lang w:val="ru-RU" w:eastAsia="ru-RU"/>
              </w:rPr>
              <w:t>роведени</w:t>
            </w:r>
            <w:r w:rsidR="009D2FA9" w:rsidRPr="00970532">
              <w:rPr>
                <w:sz w:val="24"/>
                <w:szCs w:val="24"/>
                <w:lang w:val="ru-RU" w:eastAsia="ru-RU"/>
              </w:rPr>
              <w:t>е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текущего ремонта</w:t>
            </w:r>
          </w:p>
        </w:tc>
      </w:tr>
      <w:tr w:rsidR="0087043B" w:rsidRPr="00970532" w14:paraId="01B6A7E0" w14:textId="77777777" w:rsidTr="00901A12">
        <w:tc>
          <w:tcPr>
            <w:tcW w:w="2415" w:type="dxa"/>
            <w:vMerge/>
            <w:vAlign w:val="center"/>
          </w:tcPr>
          <w:p w14:paraId="06DAF592" w14:textId="77777777" w:rsidR="0087043B" w:rsidRPr="00970532" w:rsidRDefault="0087043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90B8D0D" w14:textId="77777777" w:rsidR="0087043B" w:rsidRPr="00970532" w:rsidRDefault="0087043B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B2EE93D" w14:textId="77777777" w:rsidR="0087043B" w:rsidRPr="00970532" w:rsidRDefault="0087043B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87043B" w:rsidRPr="00970532" w14:paraId="5C15BAC3" w14:textId="77777777" w:rsidTr="00901A12">
        <w:tc>
          <w:tcPr>
            <w:tcW w:w="2415" w:type="dxa"/>
            <w:vMerge/>
            <w:vAlign w:val="center"/>
          </w:tcPr>
          <w:p w14:paraId="5752E044" w14:textId="77777777" w:rsidR="0087043B" w:rsidRPr="00970532" w:rsidRDefault="0087043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1726AC5" w14:textId="77777777" w:rsidR="0087043B" w:rsidRPr="00970532" w:rsidRDefault="0087043B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D76DEC9" w14:textId="67DF9CA8" w:rsidR="00A240AC" w:rsidRPr="00901A12" w:rsidRDefault="0087043B" w:rsidP="00B05E8D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1. </w:t>
            </w:r>
            <w:r w:rsidR="00A240AC" w:rsidRPr="00901A12">
              <w:rPr>
                <w:color w:val="auto"/>
              </w:rPr>
              <w:t>Порядок разработки планов и графиков работ по техническому обслуживанию и ремонту оборудования</w:t>
            </w:r>
          </w:p>
          <w:p w14:paraId="144D88FC" w14:textId="77777777" w:rsidR="00257B36" w:rsidRPr="00901A12" w:rsidRDefault="00EB76E3" w:rsidP="00B05E8D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2. </w:t>
            </w:r>
            <w:r w:rsidR="00FA01CE" w:rsidRPr="00901A12">
              <w:rPr>
                <w:color w:val="auto"/>
              </w:rPr>
              <w:t>Замена неисправных частей оборудования</w:t>
            </w:r>
          </w:p>
          <w:p w14:paraId="7D8CD55A" w14:textId="77777777" w:rsidR="006E5088" w:rsidRPr="00901A12" w:rsidRDefault="00FA01CE" w:rsidP="00B05E8D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3. </w:t>
            </w:r>
            <w:r w:rsidR="006E5088" w:rsidRPr="00132FB8">
              <w:rPr>
                <w:lang w:eastAsia="ru-RU"/>
              </w:rPr>
              <w:t>Основы организации производства</w:t>
            </w:r>
          </w:p>
          <w:p w14:paraId="1EE1EB89" w14:textId="77777777" w:rsidR="00FA01CE" w:rsidRPr="00901A12" w:rsidRDefault="006E5088" w:rsidP="00B05E8D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4. </w:t>
            </w:r>
            <w:r w:rsidR="00FA01CE" w:rsidRPr="00901A12">
              <w:rPr>
                <w:color w:val="auto"/>
              </w:rPr>
              <w:t>Техника безопасности</w:t>
            </w:r>
          </w:p>
        </w:tc>
      </w:tr>
      <w:tr w:rsidR="00916994" w:rsidRPr="00970532" w14:paraId="372B0B6F" w14:textId="77777777" w:rsidTr="00901A12">
        <w:tc>
          <w:tcPr>
            <w:tcW w:w="2415" w:type="dxa"/>
            <w:vMerge/>
            <w:vAlign w:val="center"/>
          </w:tcPr>
          <w:p w14:paraId="48AABC6E" w14:textId="77777777" w:rsidR="00916994" w:rsidRPr="00970532" w:rsidRDefault="009169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590BAFE3" w14:textId="77777777" w:rsidR="00916994" w:rsidRPr="00970532" w:rsidRDefault="00916994" w:rsidP="00970532">
            <w:pPr>
              <w:pStyle w:val="Default"/>
              <w:tabs>
                <w:tab w:val="left" w:pos="414"/>
              </w:tabs>
              <w:rPr>
                <w:rFonts w:eastAsia="Times New Roman"/>
                <w:lang w:eastAsia="ru-RU"/>
              </w:rPr>
            </w:pPr>
            <w:r w:rsidRPr="00970532">
              <w:rPr>
                <w:b/>
                <w:lang w:eastAsia="ru-RU"/>
              </w:rPr>
              <w:t xml:space="preserve">Задача 2: </w:t>
            </w:r>
          </w:p>
          <w:p w14:paraId="30676ED5" w14:textId="77777777" w:rsidR="00916994" w:rsidRPr="00132FB8" w:rsidRDefault="00D10693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lastRenderedPageBreak/>
              <w:t>Т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естовые проверки и профилактические осмотры оборудования с целью своевременного обнаружения неисправностей и их ликвидации</w:t>
            </w:r>
          </w:p>
          <w:p w14:paraId="0B13B347" w14:textId="77777777" w:rsidR="00916994" w:rsidRPr="00970532" w:rsidRDefault="009169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DD172BA" w14:textId="77777777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916994" w:rsidRPr="0086101C" w14:paraId="624F54A0" w14:textId="77777777" w:rsidTr="00901A12">
        <w:tc>
          <w:tcPr>
            <w:tcW w:w="2415" w:type="dxa"/>
            <w:vMerge/>
            <w:vAlign w:val="center"/>
          </w:tcPr>
          <w:p w14:paraId="09626E34" w14:textId="77777777" w:rsidR="00916994" w:rsidRPr="00970532" w:rsidRDefault="009169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02A824E" w14:textId="77777777" w:rsidR="00916994" w:rsidRPr="00970532" w:rsidRDefault="009169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9D5B3C5" w14:textId="686732A2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Проведение профилактических осмотров оборудования </w:t>
            </w:r>
          </w:p>
          <w:p w14:paraId="365E4058" w14:textId="77777777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Своевременное обнаружение неисправностей и их ликвидация </w:t>
            </w:r>
          </w:p>
          <w:p w14:paraId="58D73726" w14:textId="74A153F3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9D2FA9" w:rsidRPr="00970532">
              <w:rPr>
                <w:sz w:val="24"/>
                <w:szCs w:val="24"/>
                <w:lang w:val="ru-RU" w:eastAsia="ru-RU"/>
              </w:rPr>
              <w:t>П</w:t>
            </w:r>
            <w:r w:rsidRPr="00970532">
              <w:rPr>
                <w:sz w:val="24"/>
                <w:szCs w:val="24"/>
                <w:lang w:val="ru-RU" w:eastAsia="ru-RU"/>
              </w:rPr>
              <w:t>роведени</w:t>
            </w:r>
            <w:r w:rsidR="009D2FA9" w:rsidRPr="00970532">
              <w:rPr>
                <w:sz w:val="24"/>
                <w:szCs w:val="24"/>
                <w:lang w:val="ru-RU" w:eastAsia="ru-RU"/>
              </w:rPr>
              <w:t>е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профилактического ремонта</w:t>
            </w:r>
          </w:p>
          <w:p w14:paraId="536B9C13" w14:textId="77777777" w:rsidR="00916994" w:rsidRPr="00970532" w:rsidRDefault="00B67865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</w:t>
            </w:r>
            <w:r w:rsidR="00916994" w:rsidRPr="00970532">
              <w:rPr>
                <w:sz w:val="24"/>
                <w:szCs w:val="24"/>
                <w:lang w:val="ru-RU" w:eastAsia="ru-RU"/>
              </w:rPr>
              <w:t>. Ведение учета машинного времени, объемов выполненных работ, замеченных дефектов работы машин</w:t>
            </w:r>
          </w:p>
        </w:tc>
      </w:tr>
      <w:tr w:rsidR="00916994" w:rsidRPr="00970532" w14:paraId="5A2D8700" w14:textId="77777777" w:rsidTr="00901A12">
        <w:tc>
          <w:tcPr>
            <w:tcW w:w="2415" w:type="dxa"/>
            <w:vMerge/>
            <w:vAlign w:val="center"/>
          </w:tcPr>
          <w:p w14:paraId="186E6228" w14:textId="77777777" w:rsidR="00916994" w:rsidRPr="00970532" w:rsidRDefault="009169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DB85ED0" w14:textId="77777777" w:rsidR="00916994" w:rsidRPr="00970532" w:rsidRDefault="009169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51A39F1" w14:textId="77777777" w:rsidR="00916994" w:rsidRPr="00132FB8" w:rsidRDefault="00916994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16994" w:rsidRPr="004B1269" w14:paraId="2F09932F" w14:textId="77777777" w:rsidTr="00901A12">
        <w:tc>
          <w:tcPr>
            <w:tcW w:w="2415" w:type="dxa"/>
            <w:vMerge/>
            <w:vAlign w:val="center"/>
          </w:tcPr>
          <w:p w14:paraId="1FA0EA89" w14:textId="77777777" w:rsidR="00916994" w:rsidRPr="00970532" w:rsidRDefault="009169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B5253F2" w14:textId="77777777" w:rsidR="00916994" w:rsidRPr="00970532" w:rsidRDefault="009169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06B6460" w14:textId="7EB74C72" w:rsidR="00916994" w:rsidRPr="00970532" w:rsidRDefault="00916994" w:rsidP="00B05E8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6705AE" w:rsidRPr="00970532">
              <w:rPr>
                <w:color w:val="000000"/>
                <w:sz w:val="24"/>
                <w:szCs w:val="24"/>
                <w:lang w:val="ru-RU" w:eastAsia="ru-RU"/>
              </w:rPr>
              <w:t>Специальные программы тестирования</w:t>
            </w:r>
          </w:p>
          <w:p w14:paraId="52F67B49" w14:textId="685614BE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6705AE" w:rsidRPr="00970532">
              <w:rPr>
                <w:sz w:val="24"/>
                <w:szCs w:val="24"/>
                <w:lang w:val="ru-RU" w:eastAsia="ru-RU"/>
              </w:rPr>
              <w:t>Виды и методы тестирования оборудования</w:t>
            </w:r>
          </w:p>
          <w:p w14:paraId="54E47323" w14:textId="4966B6A2" w:rsidR="00916994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6705AE" w:rsidRPr="00970532">
              <w:rPr>
                <w:color w:val="000000"/>
                <w:sz w:val="24"/>
                <w:szCs w:val="24"/>
                <w:lang w:val="ru-RU" w:eastAsia="ru-RU"/>
              </w:rPr>
              <w:t>Поддержание работоспособности компьютерной системы</w:t>
            </w:r>
            <w:r w:rsidR="006705AE" w:rsidRPr="00970532" w:rsidDel="006705AE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5DAE9B50" w14:textId="2F247723" w:rsidR="006705AE" w:rsidRPr="00970532" w:rsidRDefault="00916994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4. </w:t>
            </w:r>
            <w:r w:rsidR="006705AE" w:rsidRPr="00970532">
              <w:rPr>
                <w:sz w:val="24"/>
                <w:szCs w:val="24"/>
                <w:lang w:val="ru-RU" w:eastAsia="ru-RU"/>
              </w:rPr>
              <w:t>Организацию ремонтного обслуживания оборудования</w:t>
            </w:r>
          </w:p>
          <w:p w14:paraId="42897991" w14:textId="4F1CFB29" w:rsidR="00916994" w:rsidRPr="00901A12" w:rsidRDefault="006705AE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5. Методы расчета выполненных работ</w:t>
            </w:r>
            <w:r w:rsidRPr="00970532" w:rsidDel="006705AE">
              <w:rPr>
                <w:sz w:val="24"/>
                <w:szCs w:val="24"/>
                <w:lang w:val="ru-RU" w:eastAsia="ru-RU"/>
              </w:rPr>
              <w:t xml:space="preserve"> </w:t>
            </w:r>
          </w:p>
        </w:tc>
      </w:tr>
      <w:tr w:rsidR="00257B36" w:rsidRPr="00970532" w14:paraId="20C56C5D" w14:textId="77777777" w:rsidTr="00901A12">
        <w:tc>
          <w:tcPr>
            <w:tcW w:w="2415" w:type="dxa"/>
            <w:vMerge w:val="restart"/>
            <w:vAlign w:val="center"/>
          </w:tcPr>
          <w:p w14:paraId="1D602DF2" w14:textId="77777777" w:rsidR="00257B36" w:rsidRPr="00132FB8" w:rsidRDefault="00257B36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0DCF556A" w14:textId="77777777" w:rsidR="00257B36" w:rsidRPr="00970532" w:rsidRDefault="00257B36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660C7555" w14:textId="089A9552" w:rsidR="00257B36" w:rsidRPr="00970532" w:rsidRDefault="00923FA7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Выполнение работ по </w:t>
            </w:r>
            <w:r w:rsidR="000012DA" w:rsidRPr="00970532">
              <w:rPr>
                <w:sz w:val="24"/>
                <w:szCs w:val="24"/>
                <w:lang w:val="ru-RU"/>
              </w:rPr>
              <w:t>определению технического состояния</w:t>
            </w:r>
            <w:r w:rsidR="00BD0F60" w:rsidRPr="00970532">
              <w:rPr>
                <w:sz w:val="24"/>
                <w:szCs w:val="24"/>
                <w:lang w:val="ru-RU"/>
              </w:rPr>
              <w:t xml:space="preserve"> и ведение учета показателей использования оборудования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6FE3611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  <w:p w14:paraId="616CEB23" w14:textId="77777777" w:rsidR="00257B36" w:rsidRPr="00970532" w:rsidRDefault="00257B36" w:rsidP="00970532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970532">
              <w:rPr>
                <w:b/>
                <w:color w:val="auto"/>
              </w:rPr>
              <w:t>Задача 1:</w:t>
            </w:r>
          </w:p>
          <w:p w14:paraId="2A858A10" w14:textId="368BB7B1" w:rsidR="00257B36" w:rsidRPr="00132FB8" w:rsidRDefault="00551FFA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Проводит</w:t>
            </w:r>
            <w:r w:rsidR="008B3AD0" w:rsidRPr="00970532">
              <w:rPr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/>
              </w:rPr>
              <w:t xml:space="preserve">приемку </w:t>
            </w:r>
            <w:r w:rsidR="008B3AD0" w:rsidRPr="00970532">
              <w:rPr>
                <w:sz w:val="24"/>
                <w:szCs w:val="24"/>
                <w:lang w:val="ru-RU"/>
              </w:rPr>
              <w:t>оборудования из ремонта, а также в освоени</w:t>
            </w:r>
            <w:r w:rsidR="00BD0F60" w:rsidRPr="00970532">
              <w:rPr>
                <w:sz w:val="24"/>
                <w:szCs w:val="24"/>
                <w:lang w:val="ru-RU"/>
              </w:rPr>
              <w:t>и вновь вводимого оборудования</w:t>
            </w:r>
          </w:p>
        </w:tc>
        <w:tc>
          <w:tcPr>
            <w:tcW w:w="4519" w:type="dxa"/>
            <w:gridSpan w:val="3"/>
            <w:vAlign w:val="center"/>
          </w:tcPr>
          <w:p w14:paraId="600E5450" w14:textId="77777777" w:rsidR="00257B36" w:rsidRPr="00970532" w:rsidRDefault="00257B36" w:rsidP="00B05E8D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57B36" w:rsidRPr="0068367B" w14:paraId="383E9EB7" w14:textId="77777777" w:rsidTr="00901A12">
        <w:tc>
          <w:tcPr>
            <w:tcW w:w="2415" w:type="dxa"/>
            <w:vMerge/>
            <w:vAlign w:val="center"/>
          </w:tcPr>
          <w:p w14:paraId="50DAE375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54D7C4" w14:textId="77777777" w:rsidR="00257B36" w:rsidRPr="00970532" w:rsidRDefault="00257B36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9E6795B" w14:textId="722E555E" w:rsidR="000262DE" w:rsidRPr="00132FB8" w:rsidRDefault="00257B36" w:rsidP="00B05E8D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70532">
              <w:rPr>
                <w:color w:val="auto"/>
              </w:rPr>
              <w:t xml:space="preserve">1. </w:t>
            </w:r>
            <w:r w:rsidR="000012DA" w:rsidRPr="00901A12">
              <w:rPr>
                <w:lang w:eastAsia="ru-RU"/>
              </w:rPr>
              <w:t>Устанавливать устранение всех выявленных дефектов</w:t>
            </w:r>
            <w:r w:rsidR="00551FFA" w:rsidRPr="00132FB8" w:rsidDel="00551FFA">
              <w:rPr>
                <w:color w:val="auto"/>
              </w:rPr>
              <w:t xml:space="preserve"> </w:t>
            </w:r>
          </w:p>
          <w:p w14:paraId="49CA7B57" w14:textId="4B933CD9" w:rsidR="008B3AD0" w:rsidRPr="00132FB8" w:rsidRDefault="008B3AD0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2. </w:t>
            </w:r>
            <w:r w:rsidR="000012DA" w:rsidRPr="00901A12">
              <w:rPr>
                <w:lang w:eastAsia="ru-RU"/>
              </w:rPr>
              <w:t>Производить оценку качества ремонта оборудования</w:t>
            </w:r>
          </w:p>
          <w:p w14:paraId="7B20E6AE" w14:textId="3602B7EB" w:rsidR="00257B36" w:rsidRPr="00970532" w:rsidRDefault="00160938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3. </w:t>
            </w:r>
            <w:r w:rsidR="000012DA" w:rsidRPr="00970532">
              <w:rPr>
                <w:lang w:eastAsia="ru-RU"/>
              </w:rPr>
              <w:t>Модернизация и совершенствование оборудования с учетом специфических требований производства</w:t>
            </w:r>
            <w:r w:rsidR="000012DA" w:rsidRPr="00970532" w:rsidDel="00551FFA">
              <w:rPr>
                <w:lang w:eastAsia="ru-RU"/>
              </w:rPr>
              <w:t xml:space="preserve"> </w:t>
            </w:r>
          </w:p>
        </w:tc>
      </w:tr>
      <w:tr w:rsidR="00257B36" w:rsidRPr="00970532" w14:paraId="2555C328" w14:textId="77777777" w:rsidTr="00901A12">
        <w:tc>
          <w:tcPr>
            <w:tcW w:w="2415" w:type="dxa"/>
            <w:vMerge/>
            <w:vAlign w:val="center"/>
          </w:tcPr>
          <w:p w14:paraId="555BB5E9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A5E86E8" w14:textId="77777777" w:rsidR="00257B36" w:rsidRPr="00970532" w:rsidRDefault="00257B36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76A5543" w14:textId="77777777" w:rsidR="00257B36" w:rsidRPr="00132FB8" w:rsidRDefault="00257B36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</w:t>
            </w:r>
            <w:r w:rsidRPr="00132FB8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257B36" w:rsidRPr="0068367B" w14:paraId="1F1E65A5" w14:textId="77777777" w:rsidTr="00901A12">
        <w:tc>
          <w:tcPr>
            <w:tcW w:w="2415" w:type="dxa"/>
            <w:vMerge/>
            <w:vAlign w:val="center"/>
          </w:tcPr>
          <w:p w14:paraId="662CAADF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AA428F1" w14:textId="77777777" w:rsidR="00257B36" w:rsidRPr="00970532" w:rsidRDefault="00257B36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6C39006" w14:textId="23D94D52" w:rsidR="000262DE" w:rsidRPr="00970532" w:rsidRDefault="00257B36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color w:val="auto"/>
              </w:rPr>
              <w:t>1.</w:t>
            </w:r>
            <w:r w:rsidR="009B6C03" w:rsidRPr="00970532">
              <w:rPr>
                <w:color w:val="auto"/>
              </w:rPr>
              <w:t xml:space="preserve"> Технические средства сбора, передачи и обработки информации</w:t>
            </w:r>
          </w:p>
          <w:p w14:paraId="77791449" w14:textId="55AD2CB7" w:rsidR="00257B36" w:rsidRPr="00132FB8" w:rsidRDefault="009B6C03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2. </w:t>
            </w:r>
            <w:r w:rsidR="001A7B3B" w:rsidRPr="00901A12">
              <w:t xml:space="preserve">Требования </w:t>
            </w:r>
            <w:r w:rsidR="001A7B3B" w:rsidRPr="00132FB8">
              <w:t>нормативной и технической документации</w:t>
            </w:r>
          </w:p>
          <w:p w14:paraId="7B0C3A1D" w14:textId="17A11A86" w:rsidR="00923FA7" w:rsidRPr="00132FB8" w:rsidRDefault="00923FA7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3. </w:t>
            </w:r>
            <w:r w:rsidR="001A7B3B" w:rsidRPr="00901A12">
              <w:rPr>
                <w:lang w:eastAsia="ru-RU"/>
              </w:rPr>
              <w:t>Требования и методики оценки качества ремонта</w:t>
            </w:r>
          </w:p>
        </w:tc>
      </w:tr>
      <w:tr w:rsidR="00257B36" w:rsidRPr="00970532" w14:paraId="060EA1E8" w14:textId="77777777" w:rsidTr="00901A12">
        <w:tc>
          <w:tcPr>
            <w:tcW w:w="2415" w:type="dxa"/>
            <w:vMerge/>
            <w:vAlign w:val="center"/>
          </w:tcPr>
          <w:p w14:paraId="6C2E2F33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42D5A393" w14:textId="77777777" w:rsidR="00D1662B" w:rsidRPr="00970532" w:rsidRDefault="00D1662B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</w:p>
          <w:p w14:paraId="18F1158C" w14:textId="77777777" w:rsidR="00257B36" w:rsidRPr="00970532" w:rsidRDefault="00257B36" w:rsidP="00970532">
            <w:pPr>
              <w:widowControl/>
              <w:shd w:val="clear" w:color="auto" w:fill="FFFFFF"/>
              <w:autoSpaceDE/>
              <w:autoSpaceDN/>
              <w:ind w:left="3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73D458D9" w14:textId="77777777" w:rsidR="00257B36" w:rsidRPr="00970532" w:rsidRDefault="008B3AD0" w:rsidP="00970532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Ведет учет показателей использования оборудования, замеченных дефектов рабо</w:t>
            </w:r>
            <w:r w:rsidR="00BD0F60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ты машин</w:t>
            </w:r>
          </w:p>
          <w:p w14:paraId="3461777E" w14:textId="77777777" w:rsidR="00257B36" w:rsidRPr="00970532" w:rsidRDefault="00257B36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A31DD97" w14:textId="77777777" w:rsidR="00257B36" w:rsidRPr="00970532" w:rsidRDefault="00257B36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257B36" w:rsidRPr="0068367B" w14:paraId="132E336E" w14:textId="77777777" w:rsidTr="00901A12">
        <w:tc>
          <w:tcPr>
            <w:tcW w:w="2415" w:type="dxa"/>
            <w:vMerge/>
            <w:vAlign w:val="center"/>
          </w:tcPr>
          <w:p w14:paraId="7A65EFA9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3A810F2" w14:textId="77777777" w:rsidR="00257B36" w:rsidRPr="00970532" w:rsidRDefault="00257B36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19ED2C7" w14:textId="1A83391C" w:rsidR="000262DE" w:rsidRPr="00970532" w:rsidRDefault="00257B36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506534" w:rsidRPr="00970532">
              <w:rPr>
                <w:sz w:val="24"/>
                <w:szCs w:val="24"/>
                <w:lang w:val="ru-RU" w:eastAsia="ru-RU"/>
              </w:rPr>
              <w:t>Документирование</w:t>
            </w:r>
            <w:r w:rsidR="00160938" w:rsidRPr="00970532">
              <w:rPr>
                <w:sz w:val="24"/>
                <w:szCs w:val="24"/>
                <w:lang w:val="ru-RU" w:eastAsia="ru-RU"/>
              </w:rPr>
              <w:t xml:space="preserve"> показателей использования оборудования</w:t>
            </w:r>
          </w:p>
          <w:p w14:paraId="55090557" w14:textId="00F83B8C" w:rsidR="00160938" w:rsidRPr="00132FB8" w:rsidRDefault="00160938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506534" w:rsidRPr="00970532">
              <w:rPr>
                <w:sz w:val="24"/>
                <w:szCs w:val="24"/>
                <w:lang w:val="ru-RU" w:eastAsia="ru-RU"/>
              </w:rPr>
              <w:t>Запись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</w:t>
            </w:r>
            <w:r w:rsidR="00506534" w:rsidRPr="00970532">
              <w:rPr>
                <w:sz w:val="24"/>
                <w:szCs w:val="24"/>
                <w:lang w:val="ru-RU" w:eastAsia="ru-RU"/>
              </w:rPr>
              <w:t>выявленных ошибок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работы машин</w:t>
            </w:r>
          </w:p>
          <w:p w14:paraId="76C8DF5F" w14:textId="0AB126DC" w:rsidR="00257B36" w:rsidRPr="00970532" w:rsidRDefault="00160938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132FB8">
              <w:rPr>
                <w:sz w:val="24"/>
                <w:szCs w:val="24"/>
                <w:lang w:val="ru-RU" w:eastAsia="ru-RU"/>
              </w:rPr>
              <w:t xml:space="preserve">3. </w:t>
            </w:r>
            <w:r w:rsidR="005A48B6" w:rsidRPr="00132FB8">
              <w:rPr>
                <w:sz w:val="24"/>
                <w:szCs w:val="24"/>
                <w:lang w:val="ru-RU" w:eastAsia="ru-RU"/>
              </w:rPr>
              <w:t>С</w:t>
            </w:r>
            <w:r w:rsidRPr="00970532">
              <w:rPr>
                <w:sz w:val="24"/>
                <w:szCs w:val="24"/>
                <w:lang w:val="ru-RU" w:eastAsia="ru-RU"/>
              </w:rPr>
              <w:t>оставлени</w:t>
            </w:r>
            <w:r w:rsidR="005A48B6" w:rsidRPr="00970532">
              <w:rPr>
                <w:sz w:val="24"/>
                <w:szCs w:val="24"/>
                <w:lang w:val="ru-RU" w:eastAsia="ru-RU"/>
              </w:rPr>
              <w:t>е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заявок на оборудование, </w:t>
            </w:r>
            <w:r w:rsidR="003D1667" w:rsidRPr="00970532">
              <w:rPr>
                <w:sz w:val="24"/>
                <w:szCs w:val="24"/>
                <w:lang w:val="ru-RU" w:eastAsia="ru-RU"/>
              </w:rPr>
              <w:t>запасные части, инструмент, материалы и покупные комплектующие изделия для ремонта средств вычислительной техники и передающих устройств, технической документации на ремонт</w:t>
            </w:r>
          </w:p>
        </w:tc>
      </w:tr>
      <w:tr w:rsidR="00257B36" w:rsidRPr="00970532" w14:paraId="23610B88" w14:textId="77777777" w:rsidTr="00901A12">
        <w:tc>
          <w:tcPr>
            <w:tcW w:w="2415" w:type="dxa"/>
            <w:vMerge/>
            <w:vAlign w:val="center"/>
          </w:tcPr>
          <w:p w14:paraId="6E77B66F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19EB85D" w14:textId="77777777" w:rsidR="00257B36" w:rsidRPr="00970532" w:rsidRDefault="00257B36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1137AF6" w14:textId="77777777" w:rsidR="00257B36" w:rsidRPr="00970532" w:rsidRDefault="00257B36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257B36" w:rsidRPr="0068367B" w14:paraId="28F23FE6" w14:textId="77777777" w:rsidTr="00901A12">
        <w:tc>
          <w:tcPr>
            <w:tcW w:w="2415" w:type="dxa"/>
            <w:vMerge/>
            <w:vAlign w:val="center"/>
          </w:tcPr>
          <w:p w14:paraId="5D042F61" w14:textId="77777777" w:rsidR="00257B36" w:rsidRPr="00970532" w:rsidRDefault="00257B36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49A8751" w14:textId="77777777" w:rsidR="00257B36" w:rsidRPr="00970532" w:rsidRDefault="00257B36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745D132" w14:textId="42225944" w:rsidR="000262DE" w:rsidRPr="00970532" w:rsidRDefault="00257B36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03178D" w:rsidRPr="00970532">
              <w:rPr>
                <w:sz w:val="24"/>
                <w:szCs w:val="24"/>
                <w:lang w:val="ru-RU" w:eastAsia="ru-RU"/>
              </w:rPr>
              <w:t xml:space="preserve">Технико-эксплуатационные характеристики и правила технической эксплуатации средств вычислительной техники, </w:t>
            </w:r>
            <w:r w:rsidR="0003178D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lastRenderedPageBreak/>
              <w:t>комплектующих устройств и другого оборудования</w:t>
            </w:r>
          </w:p>
          <w:p w14:paraId="0C77296F" w14:textId="11553A96" w:rsidR="009B6C03" w:rsidRPr="00970532" w:rsidRDefault="009B6C03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3A10DB" w:rsidRPr="00970532">
              <w:rPr>
                <w:sz w:val="24"/>
                <w:szCs w:val="24"/>
                <w:lang w:val="ru-RU" w:eastAsia="ru-RU"/>
              </w:rPr>
              <w:t>Средства вычислительной техники</w:t>
            </w:r>
          </w:p>
          <w:p w14:paraId="527D38A0" w14:textId="77777777" w:rsidR="00257B36" w:rsidRPr="00970532" w:rsidRDefault="00AF0607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Правила составления различных заявок</w:t>
            </w:r>
          </w:p>
        </w:tc>
      </w:tr>
      <w:tr w:rsidR="007D6A94" w:rsidRPr="0068367B" w14:paraId="66B1B52A" w14:textId="77777777" w:rsidTr="00901A12">
        <w:tc>
          <w:tcPr>
            <w:tcW w:w="2415" w:type="dxa"/>
            <w:vAlign w:val="center"/>
          </w:tcPr>
          <w:p w14:paraId="627600E4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640D20D7" w14:textId="227DB143" w:rsidR="007D6A94" w:rsidRPr="00970532" w:rsidRDefault="007D6A94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551FFA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7D6A94" w:rsidRPr="0068367B" w14:paraId="0AF84F99" w14:textId="77777777" w:rsidTr="00901A12">
        <w:tc>
          <w:tcPr>
            <w:tcW w:w="2415" w:type="dxa"/>
            <w:vAlign w:val="center"/>
          </w:tcPr>
          <w:p w14:paraId="4A7FFD06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3AF23E0C" w14:textId="09B833E6" w:rsidR="007D6A94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945" w:type="dxa"/>
            <w:gridSpan w:val="4"/>
            <w:vAlign w:val="center"/>
          </w:tcPr>
          <w:p w14:paraId="7C34A704" w14:textId="3558E955" w:rsidR="007D6A94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вычислительного (информационно-вычислительного) центра</w:t>
            </w:r>
          </w:p>
        </w:tc>
      </w:tr>
      <w:tr w:rsidR="007D6A94" w:rsidRPr="0068367B" w14:paraId="7AC1E43E" w14:textId="77777777" w:rsidTr="00901A12">
        <w:tc>
          <w:tcPr>
            <w:tcW w:w="2415" w:type="dxa"/>
            <w:vAlign w:val="center"/>
          </w:tcPr>
          <w:p w14:paraId="73125FE5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2F5C0B1" w14:textId="77777777" w:rsidR="007D6A94" w:rsidRPr="00970532" w:rsidRDefault="003139B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48EDFA60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14</w:t>
            </w:r>
            <w:r w:rsidR="00215B53" w:rsidRPr="00970532">
              <w:rPr>
                <w:sz w:val="24"/>
                <w:szCs w:val="24"/>
                <w:lang w:val="ru-RU"/>
              </w:rPr>
              <w:t>0</w:t>
            </w:r>
            <w:r w:rsidRPr="00970532">
              <w:rPr>
                <w:sz w:val="24"/>
                <w:szCs w:val="24"/>
                <w:lang w:val="ru-RU"/>
              </w:rPr>
              <w:t>. Инженер-программист</w:t>
            </w:r>
          </w:p>
          <w:p w14:paraId="6CAB17EE" w14:textId="77777777" w:rsidR="00D342F2" w:rsidRPr="00970532" w:rsidRDefault="00D342F2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6C60D7" w:rsidRPr="00970532" w14:paraId="01A41A7F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7B5E162E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715185AA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22D7B753" w14:textId="39CA9080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760BA46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14D6EA3F" w14:textId="5BEBE266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8BB0C93" w14:textId="0F681FE6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3AB7FBAB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Квалификация:</w:t>
            </w:r>
          </w:p>
          <w:p w14:paraId="3F3EA1FE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130404 3</w:t>
            </w:r>
          </w:p>
          <w:p w14:paraId="60D96311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EBA5C32" w14:textId="77777777" w:rsidR="006C60D7" w:rsidRPr="00132FB8" w:rsidRDefault="006C60D7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01A12">
              <w:rPr>
                <w:color w:val="000000"/>
                <w:sz w:val="24"/>
                <w:szCs w:val="24"/>
                <w:lang w:val="ru-RU"/>
              </w:rPr>
              <w:t> </w:t>
            </w:r>
            <w:r w:rsidRPr="00132FB8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1E6F958D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5F66B113" w14:textId="147DD759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970532" w:rsidRPr="00233B8F" w14:paraId="67D80C94" w14:textId="77777777" w:rsidTr="00901A12">
        <w:tc>
          <w:tcPr>
            <w:tcW w:w="9493" w:type="dxa"/>
            <w:gridSpan w:val="8"/>
            <w:vAlign w:val="center"/>
          </w:tcPr>
          <w:p w14:paraId="12B62FC7" w14:textId="7B9BCEA2" w:rsidR="00970532" w:rsidRPr="00233B8F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  <w:r w:rsidR="00970532" w:rsidRPr="00233B8F">
              <w:rPr>
                <w:b/>
                <w:sz w:val="24"/>
                <w:szCs w:val="24"/>
                <w:lang w:val="ru-RU"/>
              </w:rPr>
              <w:t xml:space="preserve"> </w:t>
            </w:r>
          </w:p>
          <w:p w14:paraId="7253A68E" w14:textId="77777777" w:rsidR="00970532" w:rsidRPr="00233B8F" w:rsidRDefault="0097053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ТЕХНИК ВЫЧИСЛИТЕЛЬНОГО (ИНФОРМАЦИОННО-</w:t>
            </w:r>
          </w:p>
          <w:p w14:paraId="0E297772" w14:textId="77777777" w:rsidR="00970532" w:rsidRPr="00233B8F" w:rsidRDefault="0097053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ВЫЧИСЛИТЕЛЬНОГО) ЦЕНТРА</w:t>
            </w:r>
          </w:p>
        </w:tc>
      </w:tr>
      <w:tr w:rsidR="00970532" w:rsidRPr="00233B8F" w14:paraId="03EFC694" w14:textId="77777777" w:rsidTr="00901A12">
        <w:tc>
          <w:tcPr>
            <w:tcW w:w="2415" w:type="dxa"/>
            <w:vAlign w:val="center"/>
          </w:tcPr>
          <w:p w14:paraId="6667847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2C52EA3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3122-2-001</w:t>
            </w:r>
          </w:p>
        </w:tc>
      </w:tr>
      <w:tr w:rsidR="00970532" w:rsidRPr="00233B8F" w14:paraId="4DEFBB6D" w14:textId="77777777" w:rsidTr="00901A12">
        <w:tc>
          <w:tcPr>
            <w:tcW w:w="2415" w:type="dxa"/>
            <w:vAlign w:val="center"/>
          </w:tcPr>
          <w:p w14:paraId="20A1CEA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7A81503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3122-0</w:t>
            </w:r>
          </w:p>
        </w:tc>
      </w:tr>
      <w:tr w:rsidR="00970532" w:rsidRPr="0068367B" w14:paraId="2C92AC0B" w14:textId="77777777" w:rsidTr="00901A12">
        <w:tc>
          <w:tcPr>
            <w:tcW w:w="2415" w:type="dxa"/>
            <w:vAlign w:val="center"/>
          </w:tcPr>
          <w:p w14:paraId="00F6364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008C973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 вычислительного (информационно-вычислительного) центра</w:t>
            </w:r>
          </w:p>
        </w:tc>
      </w:tr>
      <w:tr w:rsidR="00970532" w:rsidRPr="00233B8F" w14:paraId="2A7D84DD" w14:textId="77777777" w:rsidTr="00901A12">
        <w:tc>
          <w:tcPr>
            <w:tcW w:w="2415" w:type="dxa"/>
            <w:vAlign w:val="center"/>
          </w:tcPr>
          <w:p w14:paraId="11DEFFC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3306E49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970532" w:rsidRPr="00233B8F" w14:paraId="1146B46E" w14:textId="77777777" w:rsidTr="00901A12">
        <w:tc>
          <w:tcPr>
            <w:tcW w:w="2415" w:type="dxa"/>
            <w:vAlign w:val="center"/>
          </w:tcPr>
          <w:p w14:paraId="2C5ECCFE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4BEAFF08" w14:textId="43D9F2C4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970532" w:rsidRPr="0068367B" w14:paraId="0B474210" w14:textId="77777777" w:rsidTr="00901A12">
        <w:tc>
          <w:tcPr>
            <w:tcW w:w="2415" w:type="dxa"/>
            <w:vAlign w:val="center"/>
          </w:tcPr>
          <w:p w14:paraId="6084ABF0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5CC4F711" w14:textId="77777777" w:rsidR="00970532" w:rsidRPr="00233B8F" w:rsidRDefault="00970532" w:rsidP="00970532">
            <w:pPr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</w:pPr>
            <w:r w:rsidRPr="00233B8F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Обеспечение эффективной эксплуатации средств вычислительной техники, приема и передачи информации вычислительного (информационно-вычислительного) центра (ВЦ, ИВЦ)</w:t>
            </w:r>
          </w:p>
        </w:tc>
      </w:tr>
      <w:tr w:rsidR="00970532" w:rsidRPr="0068367B" w14:paraId="6141E0B0" w14:textId="77777777" w:rsidTr="00901A12">
        <w:tc>
          <w:tcPr>
            <w:tcW w:w="2415" w:type="dxa"/>
            <w:vMerge w:val="restart"/>
            <w:vAlign w:val="center"/>
          </w:tcPr>
          <w:p w14:paraId="47BE0F1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6155D6C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351E2A19" w14:textId="31AF4843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233B8F">
              <w:rPr>
                <w:sz w:val="24"/>
                <w:szCs w:val="24"/>
                <w:lang w:val="ru-RU"/>
              </w:rPr>
              <w:t>. Подготовка технических носителей информации, обеспечивающих автоматический ввод данных в вычислительную машину</w:t>
            </w:r>
          </w:p>
        </w:tc>
      </w:tr>
      <w:tr w:rsidR="00970532" w:rsidRPr="0068367B" w14:paraId="05B2D03C" w14:textId="77777777" w:rsidTr="00901A12">
        <w:tc>
          <w:tcPr>
            <w:tcW w:w="2415" w:type="dxa"/>
            <w:vMerge/>
            <w:vAlign w:val="center"/>
          </w:tcPr>
          <w:p w14:paraId="7BEEDD3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5AA52E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423BA842" w14:textId="7888CEF6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2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. Выполнение подготовительных операций, связанных с осуществлением вычислительного процесса, ведение наблюдения за работой машин</w:t>
            </w:r>
          </w:p>
        </w:tc>
      </w:tr>
      <w:tr w:rsidR="00970532" w:rsidRPr="00233B8F" w14:paraId="08D3D59F" w14:textId="77777777" w:rsidTr="00901A12">
        <w:tc>
          <w:tcPr>
            <w:tcW w:w="2415" w:type="dxa"/>
            <w:vMerge/>
            <w:vAlign w:val="center"/>
          </w:tcPr>
          <w:p w14:paraId="37EB429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5767A9C6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3EE8ECDE" w14:textId="77777777" w:rsidR="00970532" w:rsidRPr="00233B8F" w:rsidRDefault="00970532" w:rsidP="00B05E8D">
            <w:pPr>
              <w:widowControl/>
              <w:shd w:val="clear" w:color="auto" w:fill="FFFFFF"/>
              <w:tabs>
                <w:tab w:val="left" w:pos="246"/>
              </w:tabs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-</w:t>
            </w:r>
          </w:p>
        </w:tc>
      </w:tr>
      <w:tr w:rsidR="00970532" w:rsidRPr="00233B8F" w14:paraId="7CEE054C" w14:textId="77777777" w:rsidTr="00901A12">
        <w:tc>
          <w:tcPr>
            <w:tcW w:w="2415" w:type="dxa"/>
            <w:vMerge w:val="restart"/>
            <w:vAlign w:val="center"/>
          </w:tcPr>
          <w:p w14:paraId="0C8277E3" w14:textId="77777777" w:rsidR="00970532" w:rsidRPr="00233B8F" w:rsidRDefault="00970532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043DFF62" w14:textId="36FE2BB0" w:rsidR="00970532" w:rsidRPr="00233B8F" w:rsidRDefault="00970532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функция </w:t>
            </w:r>
            <w:r>
              <w:rPr>
                <w:b/>
                <w:sz w:val="24"/>
                <w:szCs w:val="24"/>
                <w:lang w:val="ru-RU"/>
              </w:rPr>
              <w:t>1</w:t>
            </w:r>
            <w:r w:rsidRPr="00233B8F">
              <w:rPr>
                <w:b/>
                <w:sz w:val="24"/>
                <w:szCs w:val="24"/>
                <w:lang w:val="ru-RU"/>
              </w:rPr>
              <w:t>: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597B03C1" w14:textId="77777777" w:rsidR="00970532" w:rsidRPr="00233B8F" w:rsidRDefault="00970532" w:rsidP="00970532">
            <w:pPr>
              <w:ind w:right="-108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Подготовка технических </w:t>
            </w:r>
            <w:r w:rsidRPr="00233B8F">
              <w:rPr>
                <w:sz w:val="24"/>
                <w:szCs w:val="24"/>
                <w:lang w:val="ru-RU" w:eastAsia="ru-RU"/>
              </w:rPr>
              <w:lastRenderedPageBreak/>
              <w:t>носителей информации, обеспечивающих автоматический ввод данных в вычислительную машину</w:t>
            </w:r>
          </w:p>
          <w:p w14:paraId="5F4BE2F2" w14:textId="77777777" w:rsidR="00970532" w:rsidRPr="00233B8F" w:rsidRDefault="00970532" w:rsidP="00970532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D4E43F7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  <w:p w14:paraId="3E9243B5" w14:textId="77777777" w:rsidR="00970532" w:rsidRPr="00233B8F" w:rsidRDefault="00970532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C3C3CA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Обеспечение надлежащей работы </w:t>
            </w:r>
            <w:r w:rsidRPr="00233B8F">
              <w:rPr>
                <w:sz w:val="24"/>
                <w:szCs w:val="24"/>
                <w:lang w:val="ru-RU"/>
              </w:rPr>
              <w:lastRenderedPageBreak/>
              <w:t>вычислительного оборудования</w:t>
            </w:r>
          </w:p>
        </w:tc>
        <w:tc>
          <w:tcPr>
            <w:tcW w:w="4519" w:type="dxa"/>
            <w:gridSpan w:val="3"/>
            <w:vAlign w:val="center"/>
          </w:tcPr>
          <w:p w14:paraId="7DF00B4A" w14:textId="77777777" w:rsidR="00970532" w:rsidRPr="00233B8F" w:rsidRDefault="00970532" w:rsidP="00B05E8D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970532" w:rsidRPr="00233B8F" w14:paraId="2EEA92C6" w14:textId="77777777" w:rsidTr="00901A12">
        <w:tc>
          <w:tcPr>
            <w:tcW w:w="2415" w:type="dxa"/>
            <w:vMerge/>
            <w:vAlign w:val="center"/>
          </w:tcPr>
          <w:p w14:paraId="524E38B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DE25A96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C2D7818" w14:textId="0E938800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Pr="00233B8F">
              <w:rPr>
                <w:sz w:val="24"/>
                <w:szCs w:val="24"/>
                <w:lang w:val="ru-RU"/>
              </w:rPr>
              <w:t>Разработка форм исходящих документов</w:t>
            </w:r>
          </w:p>
          <w:p w14:paraId="27652BE7" w14:textId="6A4DC6D3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2. </w:t>
            </w:r>
            <w:r w:rsidRPr="00233B8F">
              <w:rPr>
                <w:sz w:val="24"/>
                <w:szCs w:val="24"/>
                <w:lang w:val="ru-RU"/>
              </w:rPr>
              <w:t xml:space="preserve">Автоматизация процесса ввода данных </w:t>
            </w:r>
            <w:r w:rsidRPr="00233B8F">
              <w:rPr>
                <w:sz w:val="24"/>
                <w:szCs w:val="24"/>
                <w:lang w:val="ru-RU"/>
              </w:rPr>
              <w:lastRenderedPageBreak/>
              <w:t>в вычислительную машину</w:t>
            </w:r>
          </w:p>
          <w:p w14:paraId="6F520812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3. </w:t>
            </w:r>
            <w:r w:rsidRPr="00233B8F">
              <w:rPr>
                <w:sz w:val="24"/>
                <w:szCs w:val="24"/>
                <w:lang w:val="ru-RU" w:eastAsia="ru-RU"/>
              </w:rPr>
              <w:t>Внесение необходимых изменений и своевременное корректирование рабочих программ</w:t>
            </w:r>
          </w:p>
          <w:p w14:paraId="390C7B7F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4. Поддержание работоспособности вычислительного оборудования</w:t>
            </w:r>
          </w:p>
        </w:tc>
      </w:tr>
      <w:tr w:rsidR="00970532" w:rsidRPr="00233B8F" w14:paraId="79805186" w14:textId="77777777" w:rsidTr="00901A12">
        <w:tc>
          <w:tcPr>
            <w:tcW w:w="2415" w:type="dxa"/>
            <w:vMerge/>
            <w:vAlign w:val="center"/>
          </w:tcPr>
          <w:p w14:paraId="780D956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C28E08A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73AE56E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70532" w:rsidRPr="00233B8F" w14:paraId="67F3BF98" w14:textId="77777777" w:rsidTr="00901A12">
        <w:tc>
          <w:tcPr>
            <w:tcW w:w="2415" w:type="dxa"/>
            <w:vMerge/>
            <w:vAlign w:val="center"/>
          </w:tcPr>
          <w:p w14:paraId="4AC4741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DA6A4A4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62F19C0" w14:textId="3ABCBB38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1. Методы проектирования механизированной и автоматизированной обработки информации;</w:t>
            </w:r>
          </w:p>
          <w:p w14:paraId="57FB8A41" w14:textId="636A1913" w:rsidR="00970532" w:rsidRPr="00233B8F" w:rsidRDefault="00970532" w:rsidP="00B05E8D">
            <w:pPr>
              <w:pStyle w:val="Default"/>
              <w:ind w:left="304" w:hanging="284"/>
              <w:rPr>
                <w:color w:val="auto"/>
              </w:rPr>
            </w:pPr>
            <w:r w:rsidRPr="00233B8F">
              <w:rPr>
                <w:lang w:eastAsia="ru-RU"/>
              </w:rPr>
              <w:t>2. Средства вычислительной техники</w:t>
            </w:r>
          </w:p>
        </w:tc>
      </w:tr>
      <w:tr w:rsidR="00970532" w:rsidRPr="00233B8F" w14:paraId="702E939D" w14:textId="77777777" w:rsidTr="00901A12">
        <w:tc>
          <w:tcPr>
            <w:tcW w:w="2415" w:type="dxa"/>
            <w:vMerge/>
            <w:vAlign w:val="center"/>
          </w:tcPr>
          <w:p w14:paraId="0D0A1E3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5835B7FC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 w:eastAsia="ru-RU"/>
              </w:rPr>
              <w:t xml:space="preserve">Задача 2: </w:t>
            </w:r>
          </w:p>
          <w:p w14:paraId="1FE02B7F" w14:textId="77777777" w:rsidR="00970532" w:rsidRPr="00233B8F" w:rsidRDefault="00970532" w:rsidP="00970532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/>
              </w:rPr>
              <w:t>Выполнение различных операций технологического процесса обработки информации</w:t>
            </w:r>
          </w:p>
          <w:p w14:paraId="75F15EA8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47C943B9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F37F13E" w14:textId="77777777" w:rsidR="00970532" w:rsidRPr="00233B8F" w:rsidRDefault="00970532" w:rsidP="00B05E8D">
            <w:pPr>
              <w:pStyle w:val="Default"/>
              <w:ind w:left="304" w:hanging="284"/>
              <w:rPr>
                <w:lang w:eastAsia="ru-RU"/>
              </w:rPr>
            </w:pPr>
            <w:r w:rsidRPr="00233B8F">
              <w:rPr>
                <w:b/>
                <w:lang w:eastAsia="ru-RU"/>
              </w:rPr>
              <w:t>Умения</w:t>
            </w:r>
          </w:p>
        </w:tc>
      </w:tr>
      <w:tr w:rsidR="00970532" w:rsidRPr="0068367B" w14:paraId="00C5DC24" w14:textId="77777777" w:rsidTr="00901A12">
        <w:tc>
          <w:tcPr>
            <w:tcW w:w="2415" w:type="dxa"/>
            <w:vMerge/>
            <w:vAlign w:val="center"/>
          </w:tcPr>
          <w:p w14:paraId="45E1E1C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5A04161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8C7F306" w14:textId="248FDD40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1. </w:t>
            </w:r>
            <w:r w:rsidRPr="00233B8F">
              <w:rPr>
                <w:sz w:val="24"/>
                <w:szCs w:val="24"/>
                <w:lang w:val="ru-RU"/>
              </w:rPr>
              <w:t>П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ередача и хранение информации</w:t>
            </w:r>
          </w:p>
          <w:p w14:paraId="69C30285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2. Прием и контроль входной информации</w:t>
            </w:r>
          </w:p>
          <w:p w14:paraId="7944A43F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3. Подготовка исходных данных </w:t>
            </w:r>
          </w:p>
          <w:p w14:paraId="595DEF5C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4. Обработка информации</w:t>
            </w:r>
          </w:p>
          <w:p w14:paraId="3DD07283" w14:textId="4F940D50" w:rsidR="00970532" w:rsidRPr="00901A12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5. Выпуск исходящей документации и передача ее заказчику</w:t>
            </w:r>
          </w:p>
        </w:tc>
      </w:tr>
      <w:tr w:rsidR="00970532" w:rsidRPr="00233B8F" w14:paraId="61C35A09" w14:textId="77777777" w:rsidTr="00901A12">
        <w:tc>
          <w:tcPr>
            <w:tcW w:w="2415" w:type="dxa"/>
            <w:vMerge/>
            <w:vAlign w:val="center"/>
          </w:tcPr>
          <w:p w14:paraId="419B0EA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48E9BCC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DFBD912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970532" w:rsidRPr="0068367B" w14:paraId="3C7CAB87" w14:textId="77777777" w:rsidTr="00901A12">
        <w:tc>
          <w:tcPr>
            <w:tcW w:w="2415" w:type="dxa"/>
            <w:vMerge/>
            <w:vAlign w:val="center"/>
          </w:tcPr>
          <w:p w14:paraId="1E61E49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C8B15C0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81263B9" w14:textId="348CAB62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1. Виды технических носителей информации, правила их хранения и эксплуатации</w:t>
            </w:r>
          </w:p>
          <w:p w14:paraId="7488BB0C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2. Средства сбора, передачи и обработки информации и правила их эксплуатации</w:t>
            </w:r>
          </w:p>
        </w:tc>
      </w:tr>
      <w:tr w:rsidR="00970532" w:rsidRPr="00233B8F" w14:paraId="7F3D5C31" w14:textId="77777777" w:rsidTr="00901A12">
        <w:tc>
          <w:tcPr>
            <w:tcW w:w="2415" w:type="dxa"/>
            <w:vMerge w:val="restart"/>
            <w:vAlign w:val="center"/>
          </w:tcPr>
          <w:p w14:paraId="15CD30BD" w14:textId="77777777" w:rsidR="00970532" w:rsidRPr="00233B8F" w:rsidRDefault="00970532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7BD37C34" w14:textId="32B94145" w:rsidR="00970532" w:rsidRPr="00233B8F" w:rsidRDefault="00970532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функция </w:t>
            </w:r>
            <w:r>
              <w:rPr>
                <w:b/>
                <w:sz w:val="24"/>
                <w:szCs w:val="24"/>
                <w:lang w:val="ru-RU"/>
              </w:rPr>
              <w:t>2</w:t>
            </w:r>
            <w:r w:rsidRPr="00233B8F">
              <w:rPr>
                <w:b/>
                <w:sz w:val="24"/>
                <w:szCs w:val="24"/>
                <w:lang w:val="ru-RU"/>
              </w:rPr>
              <w:t>:</w:t>
            </w:r>
          </w:p>
          <w:p w14:paraId="7B50C3E8" w14:textId="77777777" w:rsidR="00970532" w:rsidRPr="00233B8F" w:rsidRDefault="00970532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Выполнение подготовительных операций, связанных с осуществлением вычислительного процесса, ведение наблюдения за работой машин</w:t>
            </w:r>
          </w:p>
          <w:p w14:paraId="6478A69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39B22A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  <w:p w14:paraId="718D44EB" w14:textId="77777777" w:rsidR="00970532" w:rsidRPr="00233B8F" w:rsidRDefault="00970532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399ECE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Осуществление вычислительного процесса машин</w:t>
            </w:r>
          </w:p>
        </w:tc>
        <w:tc>
          <w:tcPr>
            <w:tcW w:w="4519" w:type="dxa"/>
            <w:gridSpan w:val="3"/>
            <w:vAlign w:val="center"/>
          </w:tcPr>
          <w:p w14:paraId="5322F5D2" w14:textId="77777777" w:rsidR="00970532" w:rsidRPr="00233B8F" w:rsidRDefault="00970532" w:rsidP="00B05E8D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70532" w:rsidRPr="00233B8F" w14:paraId="598F0415" w14:textId="77777777" w:rsidTr="00901A12">
        <w:tc>
          <w:tcPr>
            <w:tcW w:w="2415" w:type="dxa"/>
            <w:vMerge/>
            <w:vAlign w:val="center"/>
          </w:tcPr>
          <w:p w14:paraId="7006BB0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D413BA1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AC6890C" w14:textId="77777777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233B8F">
              <w:rPr>
                <w:color w:val="auto"/>
              </w:rPr>
              <w:t>1. Составляет простые схемы технологического процесса обработки информации</w:t>
            </w:r>
          </w:p>
          <w:p w14:paraId="3D848054" w14:textId="77777777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lang w:eastAsia="ru-RU"/>
              </w:rPr>
              <w:t>2. Составляет алгоритмы решения задач, схемы коммутации, макеты, рабочие инструкции и необходимые пояснения к ним</w:t>
            </w:r>
          </w:p>
          <w:p w14:paraId="1F3BF0BB" w14:textId="77777777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lang w:eastAsia="ru-RU"/>
              </w:rPr>
              <w:t>3. Выполняет решения простых задач</w:t>
            </w:r>
          </w:p>
        </w:tc>
      </w:tr>
      <w:tr w:rsidR="00970532" w:rsidRPr="00233B8F" w14:paraId="2F359BC9" w14:textId="77777777" w:rsidTr="00901A12">
        <w:tc>
          <w:tcPr>
            <w:tcW w:w="2415" w:type="dxa"/>
            <w:vMerge/>
            <w:vAlign w:val="center"/>
          </w:tcPr>
          <w:p w14:paraId="5E9C84C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59E9664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FFC5AD7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70532" w:rsidRPr="00233B8F" w14:paraId="62FEDF79" w14:textId="77777777" w:rsidTr="00901A12">
        <w:tc>
          <w:tcPr>
            <w:tcW w:w="2415" w:type="dxa"/>
            <w:vMerge/>
            <w:vAlign w:val="center"/>
          </w:tcPr>
          <w:p w14:paraId="36A631E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0D55A7D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38CB77D" w14:textId="6302CD78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color w:val="auto"/>
              </w:rPr>
              <w:t>1. Рабочие программы, инструкции, макеты и другие руководящие материалы, определяющие последовательность и технику выполнения расчетных операций</w:t>
            </w:r>
          </w:p>
          <w:p w14:paraId="1867FE32" w14:textId="14FE577B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lang w:eastAsia="ru-RU"/>
              </w:rPr>
              <w:t>2. Методы проведения расчетов и вычислительных работ</w:t>
            </w:r>
          </w:p>
          <w:p w14:paraId="688F7816" w14:textId="77777777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lang w:eastAsia="ru-RU"/>
              </w:rPr>
              <w:t>3. Средства вычислительных процессов</w:t>
            </w:r>
          </w:p>
        </w:tc>
      </w:tr>
      <w:tr w:rsidR="00970532" w:rsidRPr="0068367B" w14:paraId="04DD03CE" w14:textId="77777777" w:rsidTr="00901A12">
        <w:tc>
          <w:tcPr>
            <w:tcW w:w="2415" w:type="dxa"/>
            <w:vAlign w:val="center"/>
          </w:tcPr>
          <w:p w14:paraId="66D00BF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56689305" w14:textId="77777777" w:rsidR="00970532" w:rsidRPr="00233B8F" w:rsidRDefault="00970532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B8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970532" w:rsidRPr="0068367B" w14:paraId="4368C55A" w14:textId="77777777" w:rsidTr="00901A12">
        <w:tc>
          <w:tcPr>
            <w:tcW w:w="2415" w:type="dxa"/>
            <w:vAlign w:val="center"/>
          </w:tcPr>
          <w:p w14:paraId="2DE7B94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2DBB7830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945" w:type="dxa"/>
            <w:gridSpan w:val="4"/>
            <w:vAlign w:val="center"/>
          </w:tcPr>
          <w:p w14:paraId="0BFEA767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 вычислительного (информационно-вычислительного) центра</w:t>
            </w:r>
          </w:p>
        </w:tc>
      </w:tr>
      <w:tr w:rsidR="00970532" w:rsidRPr="0068367B" w14:paraId="15B2F2C1" w14:textId="77777777" w:rsidTr="00901A12">
        <w:tc>
          <w:tcPr>
            <w:tcW w:w="2415" w:type="dxa"/>
            <w:vAlign w:val="center"/>
          </w:tcPr>
          <w:p w14:paraId="2567EA9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lastRenderedPageBreak/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1EA01F2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7FD771F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140. Инженер-программист</w:t>
            </w:r>
          </w:p>
          <w:p w14:paraId="073BA19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157. Программист (веб - мастер, веб - дизайнер)</w:t>
            </w:r>
          </w:p>
        </w:tc>
      </w:tr>
      <w:tr w:rsidR="00970532" w:rsidRPr="00233B8F" w14:paraId="169320D8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D1781E0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9DE24D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A3874B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22E19EAB" w14:textId="77777777" w:rsidR="00970532" w:rsidRPr="00233B8F" w:rsidRDefault="00970532" w:rsidP="00970532">
            <w:pPr>
              <w:rPr>
                <w:bCs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Специальность:</w:t>
            </w:r>
          </w:p>
          <w:p w14:paraId="4490BCF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7FAE4E6E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5D03D81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Квалификация:</w:t>
            </w:r>
          </w:p>
          <w:p w14:paraId="77857CD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130404 3</w:t>
            </w:r>
          </w:p>
          <w:p w14:paraId="5713FEF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3528BA5F" w14:textId="77777777" w:rsidR="00970532" w:rsidRPr="00233B8F" w:rsidRDefault="00970532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/>
              </w:rPr>
              <w:t>130502 </w:t>
            </w:r>
            <w:r w:rsidRPr="00233B8F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76829F4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C25860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7D6A94" w:rsidRPr="0068367B" w14:paraId="005B4A07" w14:textId="77777777" w:rsidTr="00901A12">
        <w:tc>
          <w:tcPr>
            <w:tcW w:w="9493" w:type="dxa"/>
            <w:gridSpan w:val="8"/>
            <w:vAlign w:val="center"/>
          </w:tcPr>
          <w:p w14:paraId="214F10A8" w14:textId="46D090EF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F991F87" w14:textId="5849C673" w:rsidR="007D6A94" w:rsidRPr="00132FB8" w:rsidRDefault="00551FFA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 </w:t>
            </w:r>
            <w:r w:rsidRPr="00901A12">
              <w:rPr>
                <w:b/>
                <w:sz w:val="24"/>
                <w:szCs w:val="24"/>
                <w:lang w:val="ru-RU"/>
              </w:rPr>
              <w:t>ТЕХНИК ПО ОБСЛУЖИВАНИЮ КОМПЬЮТЕРНЫХ УСТРОЙСТВ</w:t>
            </w:r>
          </w:p>
        </w:tc>
      </w:tr>
      <w:tr w:rsidR="007D6A94" w:rsidRPr="00970532" w14:paraId="78F71A11" w14:textId="77777777" w:rsidTr="00901A12">
        <w:tc>
          <w:tcPr>
            <w:tcW w:w="2415" w:type="dxa"/>
            <w:vAlign w:val="center"/>
          </w:tcPr>
          <w:p w14:paraId="49338E33" w14:textId="63046374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59E31DB2" w14:textId="77777777" w:rsidR="007D6A94" w:rsidRPr="00970532" w:rsidRDefault="00A36FBA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3122-2-003</w:t>
            </w:r>
          </w:p>
        </w:tc>
      </w:tr>
      <w:tr w:rsidR="007D6A94" w:rsidRPr="00970532" w14:paraId="5B7B5D94" w14:textId="77777777" w:rsidTr="00901A12">
        <w:tc>
          <w:tcPr>
            <w:tcW w:w="2415" w:type="dxa"/>
            <w:vAlign w:val="center"/>
          </w:tcPr>
          <w:p w14:paraId="3AAFE74D" w14:textId="3A683B13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094948D2" w14:textId="132DEEDC" w:rsidR="007D6A94" w:rsidRPr="00970532" w:rsidRDefault="00551FFA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7D6A94" w:rsidRPr="0068367B" w14:paraId="63A008FD" w14:textId="77777777" w:rsidTr="00901A12">
        <w:tc>
          <w:tcPr>
            <w:tcW w:w="2415" w:type="dxa"/>
            <w:vAlign w:val="center"/>
          </w:tcPr>
          <w:p w14:paraId="26C1E6EF" w14:textId="4BAF0AE3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77C53570" w14:textId="77777777" w:rsidR="007D6A94" w:rsidRPr="00970532" w:rsidRDefault="00A36FBA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по обслуживанию компьютерных устройств</w:t>
            </w:r>
          </w:p>
        </w:tc>
      </w:tr>
      <w:tr w:rsidR="007D6A94" w:rsidRPr="00970532" w14:paraId="6DA63482" w14:textId="77777777" w:rsidTr="00901A12">
        <w:tc>
          <w:tcPr>
            <w:tcW w:w="2415" w:type="dxa"/>
            <w:vAlign w:val="center"/>
          </w:tcPr>
          <w:p w14:paraId="0D85C321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5F9B8E12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7D6A94" w:rsidRPr="00970532" w14:paraId="455E8090" w14:textId="77777777" w:rsidTr="00901A12">
        <w:tc>
          <w:tcPr>
            <w:tcW w:w="2415" w:type="dxa"/>
            <w:vAlign w:val="center"/>
          </w:tcPr>
          <w:p w14:paraId="1C39559E" w14:textId="77777777" w:rsidR="007D6A94" w:rsidRPr="00132FB8" w:rsidRDefault="007D6A94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5E964193" w14:textId="7F7D2CA3" w:rsidR="007D6A94" w:rsidRPr="00132FB8" w:rsidRDefault="00970532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7D6A94" w:rsidRPr="0068367B" w14:paraId="5EFDD918" w14:textId="77777777" w:rsidTr="00901A12">
        <w:tc>
          <w:tcPr>
            <w:tcW w:w="2415" w:type="dxa"/>
            <w:vAlign w:val="center"/>
          </w:tcPr>
          <w:p w14:paraId="5576FE2F" w14:textId="77777777" w:rsidR="007D6A94" w:rsidRPr="00132FB8" w:rsidRDefault="007D6A94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5102442A" w14:textId="0F1D2868" w:rsidR="007D6A94" w:rsidRPr="00970532" w:rsidRDefault="00E24D6D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К</w:t>
            </w:r>
            <w:r w:rsidR="008101EE" w:rsidRPr="00970532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онтроль за работой компьютерных и периферийных устройств, используемых для записи, хранения, передачи и обработки различной информации, ее перевода при необходимости в графическое изображение на экран дисплея, бумагу, пленку или другие носители.</w:t>
            </w:r>
          </w:p>
        </w:tc>
      </w:tr>
      <w:tr w:rsidR="00E24D6D" w:rsidRPr="0068367B" w14:paraId="21CA4D27" w14:textId="77777777" w:rsidTr="00901A12">
        <w:tc>
          <w:tcPr>
            <w:tcW w:w="2415" w:type="dxa"/>
            <w:vMerge w:val="restart"/>
            <w:vAlign w:val="center"/>
          </w:tcPr>
          <w:p w14:paraId="4B7E65C1" w14:textId="77777777" w:rsidR="00E24D6D" w:rsidRPr="00132FB8" w:rsidRDefault="00E24D6D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B127681" w14:textId="77777777" w:rsidR="00E24D6D" w:rsidRPr="00970532" w:rsidRDefault="00E24D6D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578B9B1B" w14:textId="38BD7B90" w:rsidR="00E24D6D" w:rsidRPr="00901A12" w:rsidRDefault="00E24D6D" w:rsidP="00B05E8D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B05E8D">
              <w:rPr>
                <w:color w:val="000000"/>
                <w:sz w:val="24"/>
                <w:szCs w:val="24"/>
                <w:lang w:val="ru-RU" w:eastAsia="ru-RU"/>
              </w:rPr>
              <w:t>Прове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дение контроля, диагностики и восстановления работоспособности компьютерных устройств</w:t>
            </w:r>
          </w:p>
        </w:tc>
      </w:tr>
      <w:tr w:rsidR="00970532" w:rsidRPr="0068367B" w14:paraId="00CB2DE3" w14:textId="77777777" w:rsidTr="00901A12">
        <w:tc>
          <w:tcPr>
            <w:tcW w:w="2415" w:type="dxa"/>
            <w:vMerge/>
            <w:vAlign w:val="center"/>
          </w:tcPr>
          <w:p w14:paraId="68FE8BAF" w14:textId="77777777" w:rsidR="00970532" w:rsidRPr="00970532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841B376" w14:textId="77777777" w:rsidR="00970532" w:rsidRPr="00970532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5B8E6525" w14:textId="605754CD" w:rsidR="00970532" w:rsidRPr="00901A12" w:rsidRDefault="00970532" w:rsidP="00B05E8D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Pr="00132FB8">
              <w:rPr>
                <w:sz w:val="24"/>
                <w:szCs w:val="24"/>
                <w:lang w:val="ru-RU"/>
              </w:rPr>
              <w:t>Администрирование и ремонт компьютерных и периферийных устройств</w:t>
            </w:r>
          </w:p>
        </w:tc>
      </w:tr>
      <w:tr w:rsidR="007D6A94" w:rsidRPr="00970532" w14:paraId="52BAB4DC" w14:textId="77777777" w:rsidTr="00901A12">
        <w:tc>
          <w:tcPr>
            <w:tcW w:w="2415" w:type="dxa"/>
            <w:vMerge/>
            <w:vAlign w:val="center"/>
          </w:tcPr>
          <w:p w14:paraId="0DAC1118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1D187EF8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4FCBA661" w14:textId="77777777" w:rsidR="007D6A94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7D6A94" w:rsidRPr="00970532" w14:paraId="11F4258F" w14:textId="77777777" w:rsidTr="00901A12">
        <w:tc>
          <w:tcPr>
            <w:tcW w:w="2415" w:type="dxa"/>
            <w:vMerge w:val="restart"/>
            <w:vAlign w:val="center"/>
          </w:tcPr>
          <w:p w14:paraId="5FB9475E" w14:textId="77777777" w:rsidR="007D6A94" w:rsidRPr="00132FB8" w:rsidRDefault="007D6A94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1F3CD1E" w14:textId="77777777" w:rsidR="007D6A94" w:rsidRPr="00970532" w:rsidRDefault="007D6A94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6110EE49" w14:textId="77777777" w:rsidR="007D6A94" w:rsidRPr="00901A12" w:rsidRDefault="007D6A94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функция 1: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6192400F" w14:textId="08A5E4BB" w:rsidR="00510F05" w:rsidRPr="00132FB8" w:rsidRDefault="00510F05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Пров</w:t>
            </w:r>
            <w:r w:rsidR="00D624C0" w:rsidRPr="00901A12">
              <w:rPr>
                <w:color w:val="000000"/>
                <w:sz w:val="24"/>
                <w:szCs w:val="24"/>
                <w:lang w:val="ru-RU" w:eastAsia="ru-RU"/>
              </w:rPr>
              <w:t>е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дение контроля, диагностики и восстановления работоспособности компьютерных устройств</w:t>
            </w:r>
          </w:p>
          <w:p w14:paraId="42B05B9C" w14:textId="77777777" w:rsidR="00510F05" w:rsidRPr="00970532" w:rsidRDefault="00510F05" w:rsidP="00970532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E0442DA" w14:textId="77777777" w:rsidR="004F0499" w:rsidRPr="00970532" w:rsidRDefault="004F0499" w:rsidP="00970532">
            <w:pPr>
              <w:rPr>
                <w:b/>
                <w:sz w:val="24"/>
                <w:szCs w:val="24"/>
                <w:lang w:val="ru-RU"/>
              </w:rPr>
            </w:pPr>
          </w:p>
          <w:p w14:paraId="24857944" w14:textId="77777777" w:rsidR="004F0499" w:rsidRPr="00970532" w:rsidRDefault="004F0499" w:rsidP="00970532">
            <w:pPr>
              <w:rPr>
                <w:b/>
                <w:sz w:val="24"/>
                <w:szCs w:val="24"/>
                <w:lang w:val="ru-RU"/>
              </w:rPr>
            </w:pPr>
          </w:p>
          <w:p w14:paraId="2F89F7E7" w14:textId="77777777" w:rsidR="004F0499" w:rsidRPr="00970532" w:rsidRDefault="004F0499" w:rsidP="00970532">
            <w:pPr>
              <w:rPr>
                <w:b/>
                <w:sz w:val="24"/>
                <w:szCs w:val="24"/>
                <w:lang w:val="ru-RU"/>
              </w:rPr>
            </w:pPr>
          </w:p>
          <w:p w14:paraId="02B7598D" w14:textId="77777777" w:rsidR="007D6A94" w:rsidRPr="00970532" w:rsidRDefault="007D6A94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4EF31C96" w14:textId="77777777" w:rsidR="007D6A94" w:rsidRPr="00970532" w:rsidRDefault="008101E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Эксплуатация и контроль за работой компьютеров и периферийных устройств</w:t>
            </w:r>
          </w:p>
        </w:tc>
        <w:tc>
          <w:tcPr>
            <w:tcW w:w="4519" w:type="dxa"/>
            <w:gridSpan w:val="3"/>
            <w:vAlign w:val="center"/>
          </w:tcPr>
          <w:p w14:paraId="5F9C8055" w14:textId="77777777" w:rsidR="007D6A94" w:rsidRPr="00970532" w:rsidRDefault="007D6A94" w:rsidP="00B05E8D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D6A94" w:rsidRPr="0068367B" w14:paraId="0EB131AF" w14:textId="77777777" w:rsidTr="00901A12">
        <w:tc>
          <w:tcPr>
            <w:tcW w:w="2415" w:type="dxa"/>
            <w:vMerge/>
            <w:vAlign w:val="center"/>
          </w:tcPr>
          <w:p w14:paraId="5E5188E8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FE21B1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85F7557" w14:textId="25AFE091" w:rsidR="00A36FBA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510F05" w:rsidRPr="00970532">
              <w:rPr>
                <w:sz w:val="24"/>
                <w:szCs w:val="24"/>
                <w:lang w:val="ru-RU" w:eastAsia="ru-RU"/>
              </w:rPr>
              <w:t>Комплектация компьютерного устройств</w:t>
            </w:r>
            <w:r w:rsidR="00E24D6D" w:rsidRPr="00970532">
              <w:rPr>
                <w:sz w:val="24"/>
                <w:szCs w:val="24"/>
                <w:lang w:val="ru-RU" w:eastAsia="ru-RU"/>
              </w:rPr>
              <w:t>а</w:t>
            </w:r>
            <w:r w:rsidR="00510F05" w:rsidRPr="00970532">
              <w:rPr>
                <w:sz w:val="24"/>
                <w:szCs w:val="24"/>
                <w:lang w:val="ru-RU" w:eastAsia="ru-RU"/>
              </w:rPr>
              <w:t>, согласно цели использования</w:t>
            </w:r>
          </w:p>
          <w:p w14:paraId="11257621" w14:textId="2136B65B" w:rsidR="007D6A94" w:rsidRPr="00970532" w:rsidRDefault="00510F05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Контроль функционирования модулей комплекса, посредством отслеживания системных, диагностических сообщений устройств комплекса</w:t>
            </w:r>
          </w:p>
          <w:p w14:paraId="3B503294" w14:textId="667B80ED" w:rsidR="00E53699" w:rsidRPr="00970532" w:rsidRDefault="00510F05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Определение работоспособности узлов периферийных устройств компьютерного комплекса и своевременная их замена</w:t>
            </w:r>
          </w:p>
        </w:tc>
      </w:tr>
      <w:tr w:rsidR="007D6A94" w:rsidRPr="00970532" w14:paraId="7974029B" w14:textId="77777777" w:rsidTr="00901A12">
        <w:tc>
          <w:tcPr>
            <w:tcW w:w="2415" w:type="dxa"/>
            <w:vMerge/>
            <w:vAlign w:val="center"/>
          </w:tcPr>
          <w:p w14:paraId="3ECBB8DA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87F5877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8719BD5" w14:textId="77777777" w:rsidR="007D6A94" w:rsidRPr="00970532" w:rsidRDefault="007D6A94" w:rsidP="00B05E8D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D6A94" w:rsidRPr="0068367B" w14:paraId="078F44FE" w14:textId="77777777" w:rsidTr="00901A12">
        <w:tc>
          <w:tcPr>
            <w:tcW w:w="2415" w:type="dxa"/>
            <w:vMerge/>
            <w:vAlign w:val="center"/>
          </w:tcPr>
          <w:p w14:paraId="7294F868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80A909C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85AA0FE" w14:textId="40A9B1C4" w:rsidR="00A36FBA" w:rsidRPr="00901A12" w:rsidRDefault="007D6A94" w:rsidP="00B05E8D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1.</w:t>
            </w:r>
            <w:r w:rsidR="00200C71" w:rsidRPr="00901A12">
              <w:rPr>
                <w:color w:val="auto"/>
              </w:rPr>
              <w:t xml:space="preserve"> </w:t>
            </w:r>
            <w:r w:rsidR="00E53699" w:rsidRPr="00132FB8">
              <w:t>С</w:t>
            </w:r>
            <w:r w:rsidR="00E53699" w:rsidRPr="00970532">
              <w:t>хемотехник</w:t>
            </w:r>
            <w:r w:rsidR="004F0499" w:rsidRPr="00901A12">
              <w:t>и</w:t>
            </w:r>
            <w:r w:rsidR="00E53699" w:rsidRPr="00132FB8">
              <w:t xml:space="preserve"> построения компьютерных систем, принципы работы компьютерной техники</w:t>
            </w:r>
          </w:p>
          <w:p w14:paraId="37DEEE77" w14:textId="1BE44905" w:rsidR="007D6A94" w:rsidRPr="00901A12" w:rsidRDefault="00E53699" w:rsidP="00B05E8D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2. Принципы диагностики и ремонта компьютерной техники</w:t>
            </w:r>
          </w:p>
          <w:p w14:paraId="7E6F1BED" w14:textId="7AA6C45E" w:rsidR="00E53699" w:rsidRPr="00901A12" w:rsidRDefault="00E53699" w:rsidP="00B05E8D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lastRenderedPageBreak/>
              <w:t>3. Правила и нормы охраны труда</w:t>
            </w:r>
          </w:p>
        </w:tc>
      </w:tr>
      <w:tr w:rsidR="007D6A94" w:rsidRPr="00970532" w14:paraId="194CC728" w14:textId="77777777" w:rsidTr="00901A12">
        <w:tc>
          <w:tcPr>
            <w:tcW w:w="2415" w:type="dxa"/>
            <w:vMerge/>
            <w:vAlign w:val="center"/>
          </w:tcPr>
          <w:p w14:paraId="1E567B59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6C6CC36" w14:textId="77777777" w:rsidR="007D6A94" w:rsidRPr="00970532" w:rsidRDefault="007D6A94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3952D60" w14:textId="77777777" w:rsidR="007D6A94" w:rsidRPr="00970532" w:rsidRDefault="008101E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Организация и эффективное выполнение компьютерных работ</w:t>
            </w:r>
          </w:p>
          <w:p w14:paraId="4CFA9C28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5459408" w14:textId="77777777" w:rsidR="007D6A94" w:rsidRPr="00970532" w:rsidRDefault="007D6A94" w:rsidP="00B05E8D">
            <w:pPr>
              <w:pStyle w:val="Default"/>
              <w:ind w:left="304" w:hanging="304"/>
              <w:rPr>
                <w:b/>
                <w:lang w:eastAsia="ru-RU"/>
              </w:rPr>
            </w:pPr>
            <w:r w:rsidRPr="00970532">
              <w:rPr>
                <w:b/>
                <w:lang w:eastAsia="ru-RU"/>
              </w:rPr>
              <w:t>Умения:</w:t>
            </w:r>
          </w:p>
        </w:tc>
      </w:tr>
      <w:tr w:rsidR="007D6A94" w:rsidRPr="00970532" w14:paraId="607605CE" w14:textId="77777777" w:rsidTr="00901A12">
        <w:tc>
          <w:tcPr>
            <w:tcW w:w="2415" w:type="dxa"/>
            <w:vMerge/>
            <w:vAlign w:val="center"/>
          </w:tcPr>
          <w:p w14:paraId="3181119D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F8D83D6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3076D61" w14:textId="766C86FA" w:rsidR="00A36FBA" w:rsidRPr="00901A12" w:rsidRDefault="007D6A94" w:rsidP="00B05E8D">
            <w:pPr>
              <w:pStyle w:val="Default"/>
              <w:ind w:left="304" w:hanging="304"/>
              <w:rPr>
                <w:lang w:eastAsia="ru-RU"/>
              </w:rPr>
            </w:pPr>
            <w:r w:rsidRPr="00132FB8">
              <w:rPr>
                <w:lang w:eastAsia="ru-RU"/>
              </w:rPr>
              <w:t xml:space="preserve">1. </w:t>
            </w:r>
            <w:r w:rsidR="0017786B" w:rsidRPr="00132FB8">
              <w:rPr>
                <w:lang w:eastAsia="ru-RU"/>
              </w:rPr>
              <w:t>Полная настройка и контроль корректной работы оборудования</w:t>
            </w:r>
          </w:p>
          <w:p w14:paraId="3EFBE466" w14:textId="3B2A7158" w:rsidR="001C6F33" w:rsidRPr="00132FB8" w:rsidRDefault="0017786B" w:rsidP="00B05E8D">
            <w:pPr>
              <w:pStyle w:val="Default"/>
              <w:ind w:left="304" w:hanging="304"/>
              <w:rPr>
                <w:spacing w:val="-6"/>
              </w:rPr>
            </w:pPr>
            <w:r w:rsidRPr="00901A12">
              <w:rPr>
                <w:lang w:eastAsia="ru-RU"/>
              </w:rPr>
              <w:t xml:space="preserve">2. </w:t>
            </w:r>
            <w:r w:rsidR="004C6AA0" w:rsidRPr="00132FB8">
              <w:rPr>
                <w:spacing w:val="-6"/>
              </w:rPr>
              <w:t>Обеспечение работоспособности устройств компьютера</w:t>
            </w:r>
          </w:p>
        </w:tc>
      </w:tr>
      <w:tr w:rsidR="007D6A94" w:rsidRPr="00970532" w14:paraId="45206D16" w14:textId="77777777" w:rsidTr="00901A12">
        <w:tc>
          <w:tcPr>
            <w:tcW w:w="2415" w:type="dxa"/>
            <w:vMerge/>
            <w:vAlign w:val="center"/>
          </w:tcPr>
          <w:p w14:paraId="2AC98721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051C7EB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C6F4E6D" w14:textId="77777777" w:rsidR="007D6A94" w:rsidRPr="00970532" w:rsidRDefault="007D6A94" w:rsidP="00B05E8D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D6A94" w:rsidRPr="0068367B" w14:paraId="6BE22795" w14:textId="77777777" w:rsidTr="00901A12">
        <w:tc>
          <w:tcPr>
            <w:tcW w:w="2415" w:type="dxa"/>
            <w:vMerge/>
            <w:vAlign w:val="center"/>
          </w:tcPr>
          <w:p w14:paraId="0805B565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E0C9358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37D84E4" w14:textId="04CE97E1" w:rsidR="001442E3" w:rsidRPr="00901A12" w:rsidRDefault="007D6A94" w:rsidP="00B05E8D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E53699" w:rsidRPr="00901A12">
              <w:rPr>
                <w:sz w:val="24"/>
                <w:szCs w:val="24"/>
                <w:lang w:val="ru-RU"/>
              </w:rPr>
              <w:t>Методические и нормативные материалы</w:t>
            </w:r>
            <w:r w:rsidR="001442E3" w:rsidRPr="00901A12">
              <w:rPr>
                <w:sz w:val="24"/>
                <w:szCs w:val="24"/>
                <w:lang w:val="ru-RU"/>
              </w:rPr>
              <w:t xml:space="preserve"> по вопросам выполняемой работы</w:t>
            </w:r>
          </w:p>
          <w:p w14:paraId="215FE437" w14:textId="7C74D04F" w:rsidR="001442E3" w:rsidRPr="00901A12" w:rsidRDefault="001442E3" w:rsidP="00B05E8D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2. Средства организационной техники</w:t>
            </w:r>
          </w:p>
          <w:p w14:paraId="2A431DFC" w14:textId="084DE21C" w:rsidR="007D6A94" w:rsidRPr="00132FB8" w:rsidRDefault="0017786B" w:rsidP="00B05E8D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/>
              </w:rPr>
              <w:t>3. Схемотехнику построения компьютерных систем, принципы работы компьютерной техники</w:t>
            </w:r>
          </w:p>
        </w:tc>
      </w:tr>
      <w:tr w:rsidR="007D6A94" w:rsidRPr="00970532" w14:paraId="764CFC7F" w14:textId="77777777" w:rsidTr="00901A12">
        <w:tc>
          <w:tcPr>
            <w:tcW w:w="2415" w:type="dxa"/>
            <w:vMerge w:val="restart"/>
            <w:vAlign w:val="center"/>
          </w:tcPr>
          <w:p w14:paraId="5E157391" w14:textId="77777777" w:rsidR="007D6A94" w:rsidRPr="00132FB8" w:rsidRDefault="007D6A94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77FF6600" w14:textId="77777777" w:rsidR="007D6A94" w:rsidRPr="00970532" w:rsidRDefault="007D6A94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1BF91686" w14:textId="65FC11B5" w:rsidR="007D6A94" w:rsidRPr="00970532" w:rsidRDefault="00593EFB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Администрирование</w:t>
            </w:r>
            <w:r w:rsidR="000A4882" w:rsidRPr="00970532">
              <w:rPr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/>
              </w:rPr>
              <w:t xml:space="preserve">и ремонт </w:t>
            </w:r>
            <w:r w:rsidR="000A4882" w:rsidRPr="00970532">
              <w:rPr>
                <w:sz w:val="24"/>
                <w:szCs w:val="24"/>
                <w:lang w:val="ru-RU"/>
              </w:rPr>
              <w:t>компьютерных и периферийных устройств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3DE1C45C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  <w:p w14:paraId="1936C14F" w14:textId="77777777" w:rsidR="007D6A94" w:rsidRPr="00970532" w:rsidRDefault="007D6A94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64A2BCE7" w14:textId="77777777" w:rsidR="007D6A94" w:rsidRPr="00132FB8" w:rsidRDefault="002D5C2F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Подготовка компьютерных и периферийных устройств к работе, установка носителей информации, их хранение</w:t>
            </w:r>
          </w:p>
        </w:tc>
        <w:tc>
          <w:tcPr>
            <w:tcW w:w="4519" w:type="dxa"/>
            <w:gridSpan w:val="3"/>
            <w:vAlign w:val="center"/>
          </w:tcPr>
          <w:p w14:paraId="5235D584" w14:textId="77777777" w:rsidR="007D6A94" w:rsidRPr="00970532" w:rsidRDefault="007D6A94" w:rsidP="00B05E8D">
            <w:pPr>
              <w:ind w:left="304" w:hanging="30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7D6A94" w:rsidRPr="0068367B" w14:paraId="221653C9" w14:textId="77777777" w:rsidTr="00901A12">
        <w:tc>
          <w:tcPr>
            <w:tcW w:w="2415" w:type="dxa"/>
            <w:vMerge/>
            <w:vAlign w:val="center"/>
          </w:tcPr>
          <w:p w14:paraId="027F8249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0B5DE98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295048" w14:textId="75DCBC74" w:rsidR="00CA78E0" w:rsidRPr="00901A12" w:rsidRDefault="007D6A94" w:rsidP="00B05E8D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1. </w:t>
            </w:r>
            <w:r w:rsidR="00CA78E0" w:rsidRPr="00901A12">
              <w:rPr>
                <w:color w:val="000000"/>
                <w:sz w:val="24"/>
                <w:szCs w:val="24"/>
                <w:lang w:val="ru-RU" w:eastAsia="ru-RU"/>
              </w:rPr>
              <w:t>Подключать внешние устройства ПК</w:t>
            </w:r>
          </w:p>
          <w:p w14:paraId="27F9834B" w14:textId="77777777" w:rsidR="00CA78E0" w:rsidRPr="00132FB8" w:rsidRDefault="00CA78E0" w:rsidP="00B05E8D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2.</w:t>
            </w:r>
            <w:r w:rsidRPr="00132FB8">
              <w:rPr>
                <w:sz w:val="24"/>
                <w:szCs w:val="24"/>
                <w:lang w:val="ru-RU"/>
              </w:rPr>
              <w:t xml:space="preserve"> 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Установка, подключение и конфигурирование устройства для работы с накопителями информации ПК</w:t>
            </w:r>
          </w:p>
          <w:p w14:paraId="5A3E4628" w14:textId="1E66ABB9" w:rsidR="007D6A94" w:rsidRPr="00132FB8" w:rsidRDefault="00CA78E0" w:rsidP="00B05E8D">
            <w:pPr>
              <w:pStyle w:val="Default"/>
              <w:tabs>
                <w:tab w:val="left" w:pos="414"/>
              </w:tabs>
              <w:ind w:left="304" w:hanging="304"/>
              <w:rPr>
                <w:lang w:eastAsia="ru-RU"/>
              </w:rPr>
            </w:pPr>
            <w:r w:rsidRPr="00901A12">
              <w:rPr>
                <w:lang w:eastAsia="ru-RU"/>
              </w:rPr>
              <w:t xml:space="preserve">3. </w:t>
            </w:r>
            <w:r w:rsidR="00593EFB" w:rsidRPr="00901A12">
              <w:rPr>
                <w:lang w:eastAsia="ru-RU"/>
              </w:rPr>
              <w:t>Обеспечивать работоспособность</w:t>
            </w:r>
            <w:r w:rsidRPr="00132FB8">
              <w:rPr>
                <w:lang w:eastAsia="ru-RU"/>
              </w:rPr>
              <w:t xml:space="preserve"> </w:t>
            </w:r>
            <w:r w:rsidR="00593EFB" w:rsidRPr="00132FB8">
              <w:rPr>
                <w:lang w:eastAsia="ru-RU"/>
              </w:rPr>
              <w:t>периферийны</w:t>
            </w:r>
            <w:r w:rsidR="00593EFB" w:rsidRPr="00901A12">
              <w:rPr>
                <w:lang w:eastAsia="ru-RU"/>
              </w:rPr>
              <w:t>х</w:t>
            </w:r>
            <w:r w:rsidR="00593EFB" w:rsidRPr="00132FB8">
              <w:rPr>
                <w:lang w:eastAsia="ru-RU"/>
              </w:rPr>
              <w:t xml:space="preserve"> </w:t>
            </w:r>
            <w:r w:rsidRPr="00132FB8">
              <w:rPr>
                <w:lang w:eastAsia="ru-RU"/>
              </w:rPr>
              <w:t>устрой</w:t>
            </w:r>
            <w:r w:rsidRPr="00970532">
              <w:rPr>
                <w:lang w:eastAsia="ru-RU"/>
              </w:rPr>
              <w:t xml:space="preserve">ств персонального компьютера и </w:t>
            </w:r>
            <w:r w:rsidR="00593EFB" w:rsidRPr="00970532">
              <w:rPr>
                <w:lang w:eastAsia="ru-RU"/>
              </w:rPr>
              <w:t>компьютерн</w:t>
            </w:r>
            <w:r w:rsidR="00593EFB" w:rsidRPr="00901A12">
              <w:rPr>
                <w:lang w:eastAsia="ru-RU"/>
              </w:rPr>
              <w:t>ой</w:t>
            </w:r>
            <w:r w:rsidR="00593EFB" w:rsidRPr="00132FB8">
              <w:rPr>
                <w:lang w:eastAsia="ru-RU"/>
              </w:rPr>
              <w:t xml:space="preserve"> оргтехник</w:t>
            </w:r>
            <w:r w:rsidR="00593EFB" w:rsidRPr="00901A12">
              <w:rPr>
                <w:lang w:eastAsia="ru-RU"/>
              </w:rPr>
              <w:t>и</w:t>
            </w:r>
            <w:r w:rsidRPr="00132FB8">
              <w:rPr>
                <w:lang w:eastAsia="ru-RU"/>
              </w:rPr>
              <w:t>.</w:t>
            </w:r>
          </w:p>
        </w:tc>
      </w:tr>
      <w:tr w:rsidR="007D6A94" w:rsidRPr="00970532" w14:paraId="70AA924E" w14:textId="77777777" w:rsidTr="00901A12">
        <w:tc>
          <w:tcPr>
            <w:tcW w:w="2415" w:type="dxa"/>
            <w:vMerge/>
            <w:vAlign w:val="center"/>
          </w:tcPr>
          <w:p w14:paraId="4D990509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262FAE5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A3FE7C1" w14:textId="77777777" w:rsidR="007D6A94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7D6A94" w:rsidRPr="0068367B" w14:paraId="06FBC7B3" w14:textId="77777777" w:rsidTr="00901A12">
        <w:tc>
          <w:tcPr>
            <w:tcW w:w="2415" w:type="dxa"/>
            <w:vMerge/>
            <w:vAlign w:val="center"/>
          </w:tcPr>
          <w:p w14:paraId="5ABBBE35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F7CEB77" w14:textId="77777777" w:rsidR="007D6A94" w:rsidRPr="00970532" w:rsidRDefault="007D6A94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66229DF" w14:textId="55D16FC4" w:rsidR="00CA78E0" w:rsidRPr="00970532" w:rsidRDefault="007D6A94" w:rsidP="00B05E8D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1. </w:t>
            </w:r>
            <w:r w:rsidR="00CA78E0" w:rsidRPr="00970532">
              <w:rPr>
                <w:sz w:val="24"/>
                <w:szCs w:val="24"/>
                <w:lang w:val="ru-RU" w:eastAsia="ru-RU"/>
              </w:rPr>
              <w:t>Основные характеристики компьютерных и периферийных устройств;</w:t>
            </w:r>
          </w:p>
          <w:p w14:paraId="1EED0A62" w14:textId="77777777" w:rsidR="00CA78E0" w:rsidRPr="00970532" w:rsidRDefault="00CA78E0" w:rsidP="00B05E8D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Виды и назначение периферийных устройств, их устройство и принцип действия, </w:t>
            </w:r>
          </w:p>
          <w:p w14:paraId="4610A0F6" w14:textId="3DCCCFCB" w:rsidR="007D6A94" w:rsidRPr="00901A12" w:rsidRDefault="00CA78E0" w:rsidP="00B05E8D">
            <w:pPr>
              <w:ind w:left="304" w:hanging="304"/>
              <w:rPr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Интерфейсы подключения и правила эксплуатации;</w:t>
            </w:r>
          </w:p>
        </w:tc>
      </w:tr>
      <w:tr w:rsidR="007D6A94" w:rsidRPr="00970532" w14:paraId="5956C46C" w14:textId="77777777" w:rsidTr="00901A12">
        <w:tc>
          <w:tcPr>
            <w:tcW w:w="2415" w:type="dxa"/>
            <w:vMerge/>
            <w:vAlign w:val="center"/>
          </w:tcPr>
          <w:p w14:paraId="0428D8B3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2E0E071F" w14:textId="77777777" w:rsidR="007D6A94" w:rsidRPr="00970532" w:rsidRDefault="007D6A94" w:rsidP="00970532">
            <w:pPr>
              <w:pStyle w:val="Default"/>
              <w:tabs>
                <w:tab w:val="left" w:pos="414"/>
              </w:tabs>
              <w:rPr>
                <w:rFonts w:eastAsia="Times New Roman"/>
                <w:lang w:eastAsia="ru-RU"/>
              </w:rPr>
            </w:pPr>
            <w:r w:rsidRPr="00970532">
              <w:rPr>
                <w:b/>
                <w:lang w:eastAsia="ru-RU"/>
              </w:rPr>
              <w:t xml:space="preserve">Задача 2: </w:t>
            </w:r>
          </w:p>
          <w:p w14:paraId="6B33FDA9" w14:textId="77777777" w:rsidR="007D6A94" w:rsidRPr="00970532" w:rsidRDefault="002D5C2F" w:rsidP="00970532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Проведение технического обслуживания и небольшого ремонта компьютерных и периферийных устройств</w:t>
            </w:r>
          </w:p>
          <w:p w14:paraId="44972E96" w14:textId="77777777" w:rsidR="007D6A94" w:rsidRPr="00970532" w:rsidRDefault="007D6A94" w:rsidP="00970532">
            <w:pPr>
              <w:ind w:right="-108"/>
              <w:rPr>
                <w:sz w:val="24"/>
                <w:szCs w:val="24"/>
                <w:lang w:val="ru-RU"/>
              </w:rPr>
            </w:pPr>
          </w:p>
          <w:p w14:paraId="76E3036F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7E07BC72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9D55CD3" w14:textId="77777777" w:rsidR="007D6A94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60" w:hanging="340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7D6A94" w:rsidRPr="0068367B" w14:paraId="5906C6A5" w14:textId="77777777" w:rsidTr="00901A12">
        <w:tc>
          <w:tcPr>
            <w:tcW w:w="2415" w:type="dxa"/>
            <w:vMerge/>
            <w:vAlign w:val="center"/>
          </w:tcPr>
          <w:p w14:paraId="70BA3ECB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407F09A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FA60B5A" w14:textId="57A65477" w:rsidR="00A36FBA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4F5251" w:rsidRPr="00970532">
              <w:rPr>
                <w:sz w:val="24"/>
                <w:szCs w:val="24"/>
                <w:lang w:val="ru-RU"/>
              </w:rPr>
              <w:t xml:space="preserve">Использование технических средств </w:t>
            </w:r>
            <w:r w:rsidR="004F5251" w:rsidRPr="00970532">
              <w:rPr>
                <w:sz w:val="24"/>
                <w:szCs w:val="24"/>
                <w:lang w:val="ru-RU" w:eastAsia="ru-RU"/>
              </w:rPr>
              <w:t>для определения неисправности</w:t>
            </w:r>
          </w:p>
          <w:p w14:paraId="100E5982" w14:textId="7457F2D7" w:rsidR="007D6A94" w:rsidRPr="00970532" w:rsidRDefault="004F5251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</w:t>
            </w:r>
            <w:r w:rsidR="008416D9" w:rsidRPr="00970532">
              <w:rPr>
                <w:sz w:val="24"/>
                <w:szCs w:val="24"/>
                <w:lang w:val="ru-RU" w:eastAsia="ru-RU"/>
              </w:rPr>
              <w:t xml:space="preserve">. </w:t>
            </w:r>
            <w:r w:rsidRPr="00970532">
              <w:rPr>
                <w:sz w:val="24"/>
                <w:szCs w:val="24"/>
                <w:lang w:val="ru-RU" w:eastAsia="ru-RU"/>
              </w:rPr>
              <w:t>Применение технических средств (электронных устройств, тестеров, пробников) для диагностики компьютерных и периферийных устройств</w:t>
            </w:r>
          </w:p>
          <w:p w14:paraId="7C4635B0" w14:textId="711B7675" w:rsidR="004F5251" w:rsidRPr="00132FB8" w:rsidRDefault="004F5251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CD2A40" w:rsidRPr="00970532">
              <w:rPr>
                <w:sz w:val="24"/>
                <w:szCs w:val="24"/>
                <w:lang w:val="ru-RU" w:eastAsia="ru-RU"/>
              </w:rPr>
              <w:t>Устранение неисправностей</w:t>
            </w:r>
            <w:r w:rsidR="00B05E8D">
              <w:rPr>
                <w:sz w:val="24"/>
                <w:szCs w:val="24"/>
                <w:lang w:val="ru-RU" w:eastAsia="ru-RU"/>
              </w:rPr>
              <w:t xml:space="preserve"> компоненто</w:t>
            </w:r>
            <w:r w:rsidR="00CD2A40" w:rsidRPr="00132FB8">
              <w:rPr>
                <w:sz w:val="24"/>
                <w:szCs w:val="24"/>
                <w:lang w:val="ru-RU" w:eastAsia="ru-RU"/>
              </w:rPr>
              <w:t xml:space="preserve">  компьютерных и периферийных устройств</w:t>
            </w:r>
          </w:p>
          <w:p w14:paraId="118C9397" w14:textId="76E09C84" w:rsidR="002E1C42" w:rsidRPr="00970532" w:rsidRDefault="002E1C42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Замена или ремонт компонентов компьютерных и периферийных устройств</w:t>
            </w:r>
          </w:p>
        </w:tc>
      </w:tr>
      <w:tr w:rsidR="007D6A94" w:rsidRPr="00970532" w14:paraId="7A317ACF" w14:textId="77777777" w:rsidTr="00901A12">
        <w:tc>
          <w:tcPr>
            <w:tcW w:w="2415" w:type="dxa"/>
            <w:vMerge/>
            <w:vAlign w:val="center"/>
          </w:tcPr>
          <w:p w14:paraId="73FF8A05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5ED91B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ABB9AE1" w14:textId="77777777" w:rsidR="007D6A94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7D6A94" w:rsidRPr="0068367B" w14:paraId="679A26FE" w14:textId="77777777" w:rsidTr="00901A12">
        <w:tc>
          <w:tcPr>
            <w:tcW w:w="2415" w:type="dxa"/>
            <w:vMerge/>
            <w:vAlign w:val="center"/>
          </w:tcPr>
          <w:p w14:paraId="57414591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E16BAF1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90EA5A3" w14:textId="6137425A" w:rsidR="00A36FBA" w:rsidRPr="00970532" w:rsidRDefault="007D6A94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4F5251" w:rsidRPr="00970532">
              <w:rPr>
                <w:sz w:val="24"/>
                <w:szCs w:val="24"/>
                <w:lang w:val="ru-RU" w:eastAsia="ru-RU"/>
              </w:rPr>
              <w:t>Основные характеристики компьютерных и периферийных устройств</w:t>
            </w:r>
          </w:p>
          <w:p w14:paraId="51F5423E" w14:textId="1222A33F" w:rsidR="004F5251" w:rsidRPr="00970532" w:rsidRDefault="004F5251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lastRenderedPageBreak/>
              <w:t>2. Методики диагностики неисправностей</w:t>
            </w:r>
          </w:p>
          <w:p w14:paraId="48FB312B" w14:textId="731D43AD" w:rsidR="007D6A94" w:rsidRPr="00970532" w:rsidRDefault="004F5251" w:rsidP="00B05E8D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</w:t>
            </w:r>
            <w:r w:rsidR="00B05E8D">
              <w:rPr>
                <w:sz w:val="24"/>
                <w:szCs w:val="24"/>
                <w:lang w:val="ru-RU" w:eastAsia="ru-RU"/>
              </w:rPr>
              <w:t xml:space="preserve"> </w:t>
            </w: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Тестовые программы для определения технического состояния компьютерного</w:t>
            </w:r>
          </w:p>
        </w:tc>
      </w:tr>
      <w:tr w:rsidR="007D6A94" w:rsidRPr="0068367B" w14:paraId="562C505A" w14:textId="77777777" w:rsidTr="00901A12">
        <w:tc>
          <w:tcPr>
            <w:tcW w:w="2415" w:type="dxa"/>
            <w:vAlign w:val="center"/>
          </w:tcPr>
          <w:p w14:paraId="2092B668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lastRenderedPageBreak/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376C70B3" w14:textId="52B79C54" w:rsidR="007D6A94" w:rsidRPr="00970532" w:rsidRDefault="007D6A94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B96DFB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7D6A94" w:rsidRPr="0068367B" w14:paraId="575F04E1" w14:textId="77777777" w:rsidTr="00901A12">
        <w:tc>
          <w:tcPr>
            <w:tcW w:w="2415" w:type="dxa"/>
            <w:vAlign w:val="center"/>
          </w:tcPr>
          <w:p w14:paraId="7D1377EA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6EEC496F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</w:p>
          <w:p w14:paraId="79CA2A39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945" w:type="dxa"/>
            <w:gridSpan w:val="4"/>
            <w:vAlign w:val="center"/>
          </w:tcPr>
          <w:p w14:paraId="5BC2B322" w14:textId="77777777" w:rsidR="007D6A94" w:rsidRPr="00970532" w:rsidRDefault="007D6A94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7D6A94" w:rsidRPr="00970532" w14:paraId="135373EC" w14:textId="77777777" w:rsidTr="00901A12">
        <w:tc>
          <w:tcPr>
            <w:tcW w:w="2415" w:type="dxa"/>
            <w:vAlign w:val="center"/>
          </w:tcPr>
          <w:p w14:paraId="734B0A4C" w14:textId="77777777" w:rsidR="007D6A94" w:rsidRPr="00132FB8" w:rsidRDefault="007D6A94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0D6E84B" w14:textId="77777777" w:rsidR="007D6A94" w:rsidRPr="00132FB8" w:rsidRDefault="00696B0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6F9A4143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252. Главный научный сотрудник</w:t>
            </w:r>
          </w:p>
          <w:p w14:paraId="0BC69424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253. Ведущий научный сотрудник</w:t>
            </w:r>
          </w:p>
          <w:p w14:paraId="5C2DD2A9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254. Старший научный сотрудник</w:t>
            </w:r>
          </w:p>
          <w:p w14:paraId="64F79654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255. Научный сотрудник</w:t>
            </w:r>
          </w:p>
          <w:p w14:paraId="094EF4CD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35121F9C" w14:textId="77777777" w:rsidR="007D6A94" w:rsidRPr="00970532" w:rsidRDefault="007D6A94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6C60D7" w:rsidRPr="00970532" w14:paraId="588E35A2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392ECD2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2D34AEDE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693DDBA" w14:textId="1E36A1C4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E9B27F4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615894CE" w14:textId="5BC75AB0" w:rsidR="006C60D7" w:rsidRPr="00970532" w:rsidRDefault="00B05E8D" w:rsidP="00970532">
            <w:pPr>
              <w:rPr>
                <w:sz w:val="24"/>
                <w:szCs w:val="24"/>
                <w:lang w:val="ru-RU"/>
              </w:rPr>
            </w:pPr>
            <w:r>
              <w:rPr>
                <w:bCs/>
                <w:sz w:val="24"/>
                <w:szCs w:val="24"/>
                <w:lang w:val="ru-RU"/>
              </w:rPr>
              <w:t>1304000</w:t>
            </w:r>
            <w:r w:rsidR="006C60D7" w:rsidRPr="00970532">
              <w:rPr>
                <w:bCs/>
                <w:sz w:val="24"/>
                <w:szCs w:val="24"/>
                <w:lang w:val="ru-RU"/>
              </w:rPr>
              <w:t xml:space="preserve"> Вычислительная техника и программное обеспечение (по видам)</w:t>
            </w:r>
          </w:p>
          <w:p w14:paraId="6871CC6A" w14:textId="7AB25709" w:rsidR="006C60D7" w:rsidRPr="00901A1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54A5E47E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Квалификация:</w:t>
            </w:r>
          </w:p>
          <w:p w14:paraId="16263B5D" w14:textId="6DF8598A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Прикладной бакалавр</w:t>
            </w:r>
          </w:p>
          <w:p w14:paraId="682E7011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970532" w:rsidRPr="0068367B" w14:paraId="0041ECD4" w14:textId="77777777" w:rsidTr="00901A12">
        <w:tc>
          <w:tcPr>
            <w:tcW w:w="9493" w:type="dxa"/>
            <w:gridSpan w:val="8"/>
            <w:vAlign w:val="center"/>
          </w:tcPr>
          <w:p w14:paraId="7B001E8B" w14:textId="3871C552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33EC0328" w14:textId="4F93FA8F" w:rsidR="00970532" w:rsidRPr="00233B8F" w:rsidRDefault="0097053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 ТЕХНИК ПО ОБСЛУЖИВАНИЮ КОМПЬЮТЕРНЫХ УСТРОЙСТВ</w:t>
            </w:r>
          </w:p>
        </w:tc>
      </w:tr>
      <w:tr w:rsidR="00970532" w:rsidRPr="00233B8F" w14:paraId="29A38806" w14:textId="77777777" w:rsidTr="00901A12">
        <w:tc>
          <w:tcPr>
            <w:tcW w:w="2415" w:type="dxa"/>
            <w:vAlign w:val="center"/>
          </w:tcPr>
          <w:p w14:paraId="7C27259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04D99130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3122-2-003</w:t>
            </w:r>
          </w:p>
        </w:tc>
      </w:tr>
      <w:tr w:rsidR="00970532" w:rsidRPr="00233B8F" w14:paraId="78E28A67" w14:textId="77777777" w:rsidTr="00901A12">
        <w:tc>
          <w:tcPr>
            <w:tcW w:w="2415" w:type="dxa"/>
            <w:vAlign w:val="center"/>
          </w:tcPr>
          <w:p w14:paraId="01A620C1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5D43460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970532" w:rsidRPr="0068367B" w14:paraId="5B4E9CFB" w14:textId="77777777" w:rsidTr="00901A12">
        <w:tc>
          <w:tcPr>
            <w:tcW w:w="2415" w:type="dxa"/>
            <w:vAlign w:val="center"/>
          </w:tcPr>
          <w:p w14:paraId="25E4937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4CFB2F3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 по обслуживанию компьютерных устройств</w:t>
            </w:r>
          </w:p>
        </w:tc>
      </w:tr>
      <w:tr w:rsidR="00970532" w:rsidRPr="00233B8F" w14:paraId="37F611DE" w14:textId="77777777" w:rsidTr="00901A12">
        <w:tc>
          <w:tcPr>
            <w:tcW w:w="2415" w:type="dxa"/>
            <w:vAlign w:val="center"/>
          </w:tcPr>
          <w:p w14:paraId="71E920C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179B32B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970532" w:rsidRPr="00233B8F" w14:paraId="6001F270" w14:textId="77777777" w:rsidTr="00901A12">
        <w:tc>
          <w:tcPr>
            <w:tcW w:w="2415" w:type="dxa"/>
            <w:vAlign w:val="center"/>
          </w:tcPr>
          <w:p w14:paraId="761834A2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19A81387" w14:textId="5A1040F9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5</w:t>
            </w:r>
          </w:p>
        </w:tc>
      </w:tr>
      <w:tr w:rsidR="00970532" w:rsidRPr="0068367B" w14:paraId="56B63D77" w14:textId="77777777" w:rsidTr="00901A12">
        <w:tc>
          <w:tcPr>
            <w:tcW w:w="2415" w:type="dxa"/>
            <w:vAlign w:val="center"/>
          </w:tcPr>
          <w:p w14:paraId="45BEAF12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3F4F0D1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pacing w:val="-1"/>
                <w:sz w:val="24"/>
                <w:szCs w:val="24"/>
                <w:shd w:val="clear" w:color="auto" w:fill="FFFFFF"/>
                <w:lang w:val="ru-RU"/>
              </w:rPr>
              <w:t>Контроль за работой компьютерных и периферийных устройств, используемых для записи, хранения, передачи и обработки различной информации, ее перевода при необходимости в графическое изображение на экран дисплея, бумагу, пленку или другие носители.</w:t>
            </w:r>
          </w:p>
        </w:tc>
      </w:tr>
      <w:tr w:rsidR="00970532" w:rsidRPr="00233B8F" w14:paraId="081D78A3" w14:textId="77777777" w:rsidTr="00901A12">
        <w:tc>
          <w:tcPr>
            <w:tcW w:w="2415" w:type="dxa"/>
            <w:vMerge w:val="restart"/>
            <w:vAlign w:val="center"/>
          </w:tcPr>
          <w:p w14:paraId="2860DFB7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27732F0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08DFADDC" w14:textId="39ABB9FA" w:rsidR="00970532" w:rsidRPr="00233B8F" w:rsidRDefault="00970532" w:rsidP="00B05E8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/>
              </w:rPr>
              <w:t>1</w:t>
            </w:r>
            <w:r w:rsidRPr="00233B8F">
              <w:rPr>
                <w:sz w:val="24"/>
                <w:szCs w:val="24"/>
                <w:lang w:val="ru-RU"/>
              </w:rPr>
              <w:t>. Проверка функциональности компьютерных устройств</w:t>
            </w:r>
          </w:p>
        </w:tc>
      </w:tr>
      <w:tr w:rsidR="00970532" w:rsidRPr="0068367B" w14:paraId="6CD4074D" w14:textId="77777777" w:rsidTr="00901A12">
        <w:tc>
          <w:tcPr>
            <w:tcW w:w="2415" w:type="dxa"/>
            <w:vMerge/>
            <w:vAlign w:val="center"/>
          </w:tcPr>
          <w:p w14:paraId="6D7BD29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24A5A8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397F89BE" w14:textId="332F1949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 w:eastAsia="ru-RU"/>
              </w:rPr>
              <w:t>2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. Инсталляция и настройка системного програм</w:t>
            </w:r>
            <w:r w:rsidR="00B05E8D">
              <w:rPr>
                <w:color w:val="000000"/>
                <w:sz w:val="24"/>
                <w:szCs w:val="24"/>
                <w:lang w:val="ru-RU" w:eastAsia="ru-RU"/>
              </w:rPr>
              <w:t>м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ного обеспечения</w:t>
            </w:r>
          </w:p>
        </w:tc>
      </w:tr>
      <w:tr w:rsidR="00970532" w:rsidRPr="00233B8F" w14:paraId="26A23278" w14:textId="77777777" w:rsidTr="00901A12">
        <w:tc>
          <w:tcPr>
            <w:tcW w:w="2415" w:type="dxa"/>
            <w:vMerge/>
            <w:vAlign w:val="center"/>
          </w:tcPr>
          <w:p w14:paraId="1D29078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4A1308A2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573EFDFA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-</w:t>
            </w:r>
          </w:p>
        </w:tc>
      </w:tr>
      <w:tr w:rsidR="00970532" w:rsidRPr="00233B8F" w14:paraId="733E0B1F" w14:textId="77777777" w:rsidTr="00901A12">
        <w:tc>
          <w:tcPr>
            <w:tcW w:w="2415" w:type="dxa"/>
            <w:vMerge w:val="restart"/>
            <w:vAlign w:val="center"/>
          </w:tcPr>
          <w:p w14:paraId="79CE215E" w14:textId="77777777" w:rsidR="00970532" w:rsidRPr="00233B8F" w:rsidRDefault="00970532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73E30629" w14:textId="77777777" w:rsidR="00970532" w:rsidRPr="00233B8F" w:rsidRDefault="00970532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67704C34" w14:textId="574D32B9" w:rsidR="00970532" w:rsidRPr="00233B8F" w:rsidRDefault="00970532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функция </w:t>
            </w:r>
            <w:r w:rsidR="00A96F3A">
              <w:rPr>
                <w:b/>
                <w:sz w:val="24"/>
                <w:szCs w:val="24"/>
                <w:lang w:val="ru-RU"/>
              </w:rPr>
              <w:t>1</w:t>
            </w:r>
            <w:r w:rsidRPr="00233B8F">
              <w:rPr>
                <w:b/>
                <w:sz w:val="24"/>
                <w:szCs w:val="24"/>
                <w:lang w:val="ru-RU"/>
              </w:rPr>
              <w:t xml:space="preserve">: </w:t>
            </w:r>
          </w:p>
          <w:p w14:paraId="5A2843B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Проверка функциональности компьютерных устройств</w:t>
            </w:r>
            <w:r w:rsidRPr="00233B8F" w:rsidDel="00F7350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5BB126E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04BEFA54" w14:textId="77777777" w:rsidR="00970532" w:rsidRPr="00233B8F" w:rsidRDefault="00970532" w:rsidP="00970532">
            <w:pPr>
              <w:widowControl/>
              <w:shd w:val="clear" w:color="auto" w:fill="FFFFFF"/>
              <w:autoSpaceDE/>
              <w:autoSpaceDN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Тестирование компьютерных устройств</w:t>
            </w:r>
            <w:r w:rsidRPr="00233B8F" w:rsidDel="00F73507">
              <w:rPr>
                <w:sz w:val="24"/>
                <w:szCs w:val="24"/>
                <w:lang w:val="ru-RU" w:eastAsia="ru-RU"/>
              </w:rPr>
              <w:t xml:space="preserve"> </w:t>
            </w:r>
            <w:r w:rsidRPr="00233B8F">
              <w:rPr>
                <w:sz w:val="24"/>
                <w:szCs w:val="24"/>
                <w:lang w:val="ru-RU" w:eastAsia="ru-RU"/>
              </w:rPr>
              <w:t>при максимальной нагрузке</w:t>
            </w:r>
          </w:p>
        </w:tc>
        <w:tc>
          <w:tcPr>
            <w:tcW w:w="4519" w:type="dxa"/>
            <w:gridSpan w:val="3"/>
            <w:vAlign w:val="center"/>
          </w:tcPr>
          <w:p w14:paraId="2D961F5D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70532" w:rsidRPr="0068367B" w14:paraId="153F4168" w14:textId="77777777" w:rsidTr="00901A12">
        <w:tc>
          <w:tcPr>
            <w:tcW w:w="2415" w:type="dxa"/>
            <w:vMerge/>
            <w:vAlign w:val="center"/>
          </w:tcPr>
          <w:p w14:paraId="2E3DAA6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EBE50D7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90CFDB9" w14:textId="33321B7F" w:rsidR="00970532" w:rsidRPr="00233B8F" w:rsidRDefault="00970532" w:rsidP="00B05E8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1. </w:t>
            </w:r>
            <w:r w:rsidRPr="00233B8F">
              <w:rPr>
                <w:sz w:val="24"/>
                <w:szCs w:val="24"/>
                <w:lang w:val="ru-RU"/>
              </w:rPr>
              <w:t xml:space="preserve">Проверка 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стабильности процессора в стрессовых условиях (по нагрузке, питанию, температуре и тп)</w:t>
            </w:r>
            <w:r w:rsidRPr="00233B8F" w:rsidDel="00F7350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326E8B68" w14:textId="08309E0F" w:rsidR="00970532" w:rsidRPr="00233B8F" w:rsidRDefault="00970532" w:rsidP="00B05E8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Pr="00233B8F">
              <w:rPr>
                <w:sz w:val="24"/>
                <w:szCs w:val="24"/>
                <w:lang w:val="ru-RU"/>
              </w:rPr>
              <w:t xml:space="preserve">Проверка 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стабильности видеокарты</w:t>
            </w:r>
            <w:r w:rsidRPr="00233B8F" w:rsidDel="00F7350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и элементов питания</w:t>
            </w:r>
          </w:p>
          <w:p w14:paraId="55E6EF85" w14:textId="55E11F7F" w:rsidR="00970532" w:rsidRPr="00233B8F" w:rsidRDefault="00970532" w:rsidP="00B05E8D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3. Обработка и анализ результатов 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lastRenderedPageBreak/>
              <w:t>тестирования</w:t>
            </w:r>
            <w:r w:rsidRPr="00233B8F" w:rsidDel="00F73507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177F99E2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4. Выявление характера сбоев и их устранение</w:t>
            </w:r>
          </w:p>
        </w:tc>
      </w:tr>
      <w:tr w:rsidR="00970532" w:rsidRPr="00233B8F" w14:paraId="22D587A1" w14:textId="77777777" w:rsidTr="00901A12">
        <w:tc>
          <w:tcPr>
            <w:tcW w:w="2415" w:type="dxa"/>
            <w:vMerge/>
            <w:vAlign w:val="center"/>
          </w:tcPr>
          <w:p w14:paraId="36BCDF2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6C92FF0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F40C514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70532" w:rsidRPr="0068367B" w14:paraId="4F74CE21" w14:textId="77777777" w:rsidTr="00901A12">
        <w:tc>
          <w:tcPr>
            <w:tcW w:w="2415" w:type="dxa"/>
            <w:vMerge/>
            <w:vAlign w:val="center"/>
          </w:tcPr>
          <w:p w14:paraId="74C0EC9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841A3DE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DF89353" w14:textId="7410492A" w:rsidR="00970532" w:rsidRPr="00233B8F" w:rsidRDefault="00970532" w:rsidP="00B05E8D">
            <w:pPr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1. </w:t>
            </w:r>
            <w:r w:rsidRPr="00233B8F">
              <w:rPr>
                <w:sz w:val="24"/>
                <w:szCs w:val="24"/>
                <w:lang w:val="ru-RU" w:eastAsia="ru-RU"/>
              </w:rPr>
              <w:t xml:space="preserve">Программы для диагностики и тестирования </w:t>
            </w:r>
          </w:p>
          <w:p w14:paraId="4438D4A8" w14:textId="77777777" w:rsidR="00970532" w:rsidRPr="00233B8F" w:rsidRDefault="00970532" w:rsidP="00B05E8D">
            <w:pPr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2. Методы сбора и анализа результатов диагностики</w:t>
            </w:r>
          </w:p>
          <w:p w14:paraId="53431476" w14:textId="77777777" w:rsidR="00970532" w:rsidRPr="00233B8F" w:rsidRDefault="00970532" w:rsidP="00B05E8D">
            <w:pPr>
              <w:ind w:left="304" w:hanging="284"/>
              <w:rPr>
                <w:lang w:val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3. Основные аппаратно-программные средства компьютерных устройств</w:t>
            </w:r>
          </w:p>
        </w:tc>
      </w:tr>
      <w:tr w:rsidR="00970532" w:rsidRPr="00233B8F" w14:paraId="2A6F5BCC" w14:textId="77777777" w:rsidTr="00901A12">
        <w:tc>
          <w:tcPr>
            <w:tcW w:w="2415" w:type="dxa"/>
            <w:vMerge/>
            <w:vAlign w:val="center"/>
          </w:tcPr>
          <w:p w14:paraId="4F14AAF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6EFC3E8" w14:textId="77777777" w:rsidR="00970532" w:rsidRPr="00233B8F" w:rsidRDefault="00970532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Задача 2: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173B96FE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Восстановление оборудования после аппаратных и программных сбоев</w:t>
            </w:r>
            <w:r w:rsidRPr="00233B8F" w:rsidDel="00F73507">
              <w:rPr>
                <w:sz w:val="24"/>
                <w:szCs w:val="24"/>
                <w:lang w:val="ru-RU"/>
              </w:rPr>
              <w:t xml:space="preserve"> </w:t>
            </w:r>
            <w:r w:rsidRPr="00233B8F">
              <w:rPr>
                <w:sz w:val="24"/>
                <w:szCs w:val="24"/>
                <w:lang w:val="ru-RU"/>
              </w:rPr>
              <w:t>и их предотвращение</w:t>
            </w:r>
          </w:p>
        </w:tc>
        <w:tc>
          <w:tcPr>
            <w:tcW w:w="4519" w:type="dxa"/>
            <w:gridSpan w:val="3"/>
            <w:vAlign w:val="center"/>
          </w:tcPr>
          <w:p w14:paraId="641C3D7A" w14:textId="77777777" w:rsidR="00970532" w:rsidRPr="00233B8F" w:rsidRDefault="00970532" w:rsidP="00B05E8D">
            <w:pPr>
              <w:pStyle w:val="Default"/>
              <w:ind w:left="304" w:hanging="284"/>
              <w:rPr>
                <w:b/>
                <w:lang w:eastAsia="ru-RU"/>
              </w:rPr>
            </w:pPr>
            <w:r w:rsidRPr="00233B8F">
              <w:rPr>
                <w:b/>
                <w:lang w:eastAsia="ru-RU"/>
              </w:rPr>
              <w:t>Умения:</w:t>
            </w:r>
          </w:p>
        </w:tc>
      </w:tr>
      <w:tr w:rsidR="00970532" w:rsidRPr="0068367B" w14:paraId="3E43E854" w14:textId="77777777" w:rsidTr="00901A12">
        <w:tc>
          <w:tcPr>
            <w:tcW w:w="2415" w:type="dxa"/>
            <w:vMerge/>
            <w:vAlign w:val="center"/>
          </w:tcPr>
          <w:p w14:paraId="0D2158D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35AA8CB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D88EE17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1. Производить профилактику предотвращения сбоев</w:t>
            </w:r>
          </w:p>
          <w:p w14:paraId="2922AB31" w14:textId="5CB00F1B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2. Обновлять программу удаления шпионских программ (Spyware) и антивирусные базы</w:t>
            </w:r>
            <w:r w:rsidRPr="00233B8F" w:rsidDel="00F73507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320E518A" w14:textId="5B71E5D3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3. Запускать приложение чистки реестра</w:t>
            </w:r>
          </w:p>
          <w:p w14:paraId="6A5AF3B2" w14:textId="2119685D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4. Проверять совместимость новых аппаратных устройств с уже используемыми</w:t>
            </w:r>
            <w:r w:rsidRPr="00233B8F" w:rsidDel="00F73507">
              <w:rPr>
                <w:sz w:val="24"/>
                <w:szCs w:val="24"/>
                <w:lang w:val="ru-RU" w:eastAsia="ru-RU"/>
              </w:rPr>
              <w:t xml:space="preserve">  </w:t>
            </w:r>
          </w:p>
        </w:tc>
      </w:tr>
      <w:tr w:rsidR="00970532" w:rsidRPr="00233B8F" w14:paraId="0AEB2A1E" w14:textId="77777777" w:rsidTr="00901A12">
        <w:tc>
          <w:tcPr>
            <w:tcW w:w="2415" w:type="dxa"/>
            <w:vMerge/>
            <w:vAlign w:val="center"/>
          </w:tcPr>
          <w:p w14:paraId="4E34B13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6803904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0182FB7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70532" w:rsidRPr="00233B8F" w14:paraId="78DEF8D0" w14:textId="77777777" w:rsidTr="00901A12">
        <w:tc>
          <w:tcPr>
            <w:tcW w:w="2415" w:type="dxa"/>
            <w:vMerge/>
            <w:vAlign w:val="center"/>
          </w:tcPr>
          <w:p w14:paraId="7ABB81E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674A125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ED9160B" w14:textId="4E0F928E" w:rsidR="00970532" w:rsidRPr="00233B8F" w:rsidRDefault="00970532" w:rsidP="00B05E8D">
            <w:pPr>
              <w:pStyle w:val="Default"/>
              <w:tabs>
                <w:tab w:val="left" w:pos="306"/>
              </w:tabs>
              <w:ind w:left="304" w:hanging="284"/>
              <w:rPr>
                <w:color w:val="auto"/>
              </w:rPr>
            </w:pPr>
            <w:r w:rsidRPr="00233B8F">
              <w:rPr>
                <w:lang w:eastAsia="ru-RU"/>
              </w:rPr>
              <w:t xml:space="preserve">1. </w:t>
            </w:r>
            <w:r w:rsidRPr="00233B8F">
              <w:t xml:space="preserve">Конфигурация аппаратных средств </w:t>
            </w:r>
          </w:p>
          <w:p w14:paraId="192FA0C1" w14:textId="6F808611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rFonts w:eastAsiaTheme="minorHAnsi"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2. </w:t>
            </w:r>
            <w:r w:rsidRPr="00233B8F">
              <w:rPr>
                <w:rFonts w:eastAsiaTheme="minorHAnsi"/>
                <w:sz w:val="24"/>
                <w:szCs w:val="24"/>
                <w:lang w:val="ru-RU"/>
              </w:rPr>
              <w:t>Технические характеристики компьютерных устройств</w:t>
            </w:r>
          </w:p>
          <w:p w14:paraId="5336D039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rFonts w:eastAsiaTheme="minorHAnsi"/>
                <w:sz w:val="24"/>
                <w:szCs w:val="24"/>
                <w:lang w:val="ru-RU"/>
              </w:rPr>
              <w:t>3. Антивирусные и антишпионские программы</w:t>
            </w:r>
          </w:p>
        </w:tc>
      </w:tr>
      <w:tr w:rsidR="00970532" w:rsidRPr="00233B8F" w14:paraId="71089B19" w14:textId="77777777" w:rsidTr="00901A12">
        <w:tc>
          <w:tcPr>
            <w:tcW w:w="2415" w:type="dxa"/>
            <w:vMerge w:val="restart"/>
            <w:vAlign w:val="center"/>
          </w:tcPr>
          <w:p w14:paraId="1CFC492A" w14:textId="77777777" w:rsidR="00970532" w:rsidRPr="00233B8F" w:rsidRDefault="00970532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158F7EA4" w14:textId="4C681254" w:rsidR="00970532" w:rsidRPr="00233B8F" w:rsidRDefault="00970532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функция </w:t>
            </w:r>
            <w:r w:rsidR="00ED1ABC">
              <w:rPr>
                <w:b/>
                <w:sz w:val="24"/>
                <w:szCs w:val="24"/>
                <w:lang w:val="ru-RU"/>
              </w:rPr>
              <w:t>2</w:t>
            </w:r>
            <w:r w:rsidRPr="00233B8F">
              <w:rPr>
                <w:b/>
                <w:sz w:val="24"/>
                <w:szCs w:val="24"/>
                <w:lang w:val="ru-RU"/>
              </w:rPr>
              <w:t>: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3CFA1DC3" w14:textId="77777777" w:rsidR="00970532" w:rsidRPr="00233B8F" w:rsidRDefault="00970532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Инсталляция и настройка системного програмного обеспечения 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6254A6E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  <w:p w14:paraId="6494607B" w14:textId="77777777" w:rsidR="00970532" w:rsidRPr="00233B8F" w:rsidRDefault="00970532" w:rsidP="00970532">
            <w:pPr>
              <w:pStyle w:val="Default"/>
              <w:tabs>
                <w:tab w:val="left" w:pos="414"/>
              </w:tabs>
              <w:rPr>
                <w:color w:val="auto"/>
                <w:lang w:eastAsia="ru-RU"/>
              </w:rPr>
            </w:pPr>
            <w:r w:rsidRPr="00233B8F">
              <w:rPr>
                <w:b/>
                <w:color w:val="auto"/>
              </w:rPr>
              <w:t>Задача 1:</w:t>
            </w:r>
          </w:p>
          <w:p w14:paraId="2B464A1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Обслуживание программного обеспечения</w:t>
            </w:r>
            <w:r w:rsidRPr="00233B8F" w:rsidDel="00F73507">
              <w:rPr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519" w:type="dxa"/>
            <w:gridSpan w:val="3"/>
            <w:vAlign w:val="center"/>
          </w:tcPr>
          <w:p w14:paraId="4295346A" w14:textId="77777777" w:rsidR="00970532" w:rsidRPr="00233B8F" w:rsidRDefault="00970532" w:rsidP="00B05E8D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970532" w:rsidRPr="00233B8F" w14:paraId="70B32174" w14:textId="77777777" w:rsidTr="00901A12">
        <w:tc>
          <w:tcPr>
            <w:tcW w:w="2415" w:type="dxa"/>
            <w:vMerge/>
            <w:vAlign w:val="center"/>
          </w:tcPr>
          <w:p w14:paraId="7233110E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C223368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08B0267" w14:textId="312181E6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1. Установка и тестирование лицензированного ПО</w:t>
            </w:r>
          </w:p>
          <w:p w14:paraId="0FE7E1D8" w14:textId="7260A00C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2. Выполнять диагностику как программного обеспечения, так и аппаратных средств ПК</w:t>
            </w:r>
            <w:r w:rsidRPr="00233B8F" w:rsidDel="00F73507">
              <w:rPr>
                <w:sz w:val="24"/>
                <w:szCs w:val="24"/>
                <w:lang w:val="ru-RU"/>
              </w:rPr>
              <w:t xml:space="preserve"> </w:t>
            </w:r>
          </w:p>
          <w:p w14:paraId="4DCFC654" w14:textId="64354C98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3. Обнаруживать и устранять различные неисправности;</w:t>
            </w:r>
          </w:p>
          <w:p w14:paraId="36F85A76" w14:textId="77777777" w:rsidR="00970532" w:rsidRPr="00233B8F" w:rsidRDefault="00970532" w:rsidP="00B05E8D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/>
              </w:rPr>
              <w:t>4. Восстанавливать работоспособность</w:t>
            </w:r>
            <w:r w:rsidRPr="00233B8F" w:rsidDel="00F73507">
              <w:rPr>
                <w:sz w:val="24"/>
                <w:szCs w:val="24"/>
                <w:lang w:val="ru-RU"/>
              </w:rPr>
              <w:t xml:space="preserve"> </w:t>
            </w:r>
            <w:r w:rsidRPr="00233B8F">
              <w:rPr>
                <w:sz w:val="24"/>
                <w:szCs w:val="24"/>
                <w:lang w:val="ru-RU"/>
              </w:rPr>
              <w:t>ПК</w:t>
            </w:r>
          </w:p>
        </w:tc>
      </w:tr>
      <w:tr w:rsidR="00970532" w:rsidRPr="00233B8F" w14:paraId="1CF0F602" w14:textId="77777777" w:rsidTr="00901A12">
        <w:tc>
          <w:tcPr>
            <w:tcW w:w="2415" w:type="dxa"/>
            <w:vMerge/>
            <w:vAlign w:val="center"/>
          </w:tcPr>
          <w:p w14:paraId="23174F0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03EE0E8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74714AD" w14:textId="77777777" w:rsidR="00970532" w:rsidRPr="00233B8F" w:rsidRDefault="00970532" w:rsidP="00B05E8D">
            <w:pPr>
              <w:widowControl/>
              <w:shd w:val="clear" w:color="auto" w:fill="FFFFFF"/>
              <w:autoSpaceDE/>
              <w:autoSpaceDN/>
              <w:ind w:left="304"/>
              <w:rPr>
                <w:b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970532" w:rsidRPr="0068367B" w14:paraId="731CE8CD" w14:textId="77777777" w:rsidTr="00901A12">
        <w:tc>
          <w:tcPr>
            <w:tcW w:w="2415" w:type="dxa"/>
            <w:vMerge/>
            <w:vAlign w:val="center"/>
          </w:tcPr>
          <w:p w14:paraId="631A774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95FB73E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502A68B" w14:textId="3D996E02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rPr>
                <w:lang w:eastAsia="ru-RU"/>
              </w:rPr>
              <w:t>1. Архитектуры компьютерных устройств, назначение и принципы работы компонентов</w:t>
            </w:r>
            <w:r w:rsidRPr="00233B8F" w:rsidDel="00F73507">
              <w:rPr>
                <w:lang w:eastAsia="ru-RU"/>
              </w:rPr>
              <w:t xml:space="preserve"> </w:t>
            </w:r>
          </w:p>
          <w:p w14:paraId="11BBF7C5" w14:textId="77777777" w:rsidR="00970532" w:rsidRPr="00233B8F" w:rsidRDefault="00970532" w:rsidP="00B05E8D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233B8F">
              <w:t>2. Принципы взаимодействия программного обеспечения и аппаратной части</w:t>
            </w:r>
            <w:r w:rsidRPr="00233B8F" w:rsidDel="00F73507">
              <w:t xml:space="preserve"> </w:t>
            </w:r>
            <w:r w:rsidRPr="00233B8F">
              <w:t>ПК</w:t>
            </w:r>
          </w:p>
        </w:tc>
      </w:tr>
      <w:tr w:rsidR="00970532" w:rsidRPr="0068367B" w14:paraId="6EC09966" w14:textId="77777777" w:rsidTr="00901A12">
        <w:tc>
          <w:tcPr>
            <w:tcW w:w="2415" w:type="dxa"/>
            <w:vAlign w:val="center"/>
          </w:tcPr>
          <w:p w14:paraId="371BEF11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45AF3CE9" w14:textId="77777777" w:rsidR="00970532" w:rsidRPr="00233B8F" w:rsidRDefault="00970532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B8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970532" w:rsidRPr="0068367B" w14:paraId="19237BA2" w14:textId="77777777" w:rsidTr="00901A12">
        <w:tc>
          <w:tcPr>
            <w:tcW w:w="2415" w:type="dxa"/>
            <w:vAlign w:val="center"/>
          </w:tcPr>
          <w:p w14:paraId="6DC9C75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70F0C34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  <w:p w14:paraId="5F81161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945" w:type="dxa"/>
            <w:gridSpan w:val="4"/>
            <w:vAlign w:val="center"/>
          </w:tcPr>
          <w:p w14:paraId="76398EA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970532" w:rsidRPr="00233B8F" w14:paraId="6C8790B9" w14:textId="77777777" w:rsidTr="00901A12">
        <w:tc>
          <w:tcPr>
            <w:tcW w:w="2415" w:type="dxa"/>
            <w:vAlign w:val="center"/>
          </w:tcPr>
          <w:p w14:paraId="014AC83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2CEF17E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6B74EEC7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252. Главный научный сотрудник</w:t>
            </w:r>
          </w:p>
          <w:p w14:paraId="7FF94947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253. Ведущий научный сотрудник</w:t>
            </w:r>
          </w:p>
          <w:p w14:paraId="197D307E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lastRenderedPageBreak/>
              <w:t>254. Старший научный сотрудник</w:t>
            </w:r>
          </w:p>
          <w:p w14:paraId="72BA0373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255. Научный сотрудник</w:t>
            </w:r>
          </w:p>
          <w:p w14:paraId="65233D06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256. Младший научный сотрудник</w:t>
            </w:r>
          </w:p>
          <w:p w14:paraId="13E8FEE7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96. Руководитель проекта</w:t>
            </w:r>
          </w:p>
        </w:tc>
      </w:tr>
      <w:tr w:rsidR="00970532" w:rsidRPr="00233B8F" w14:paraId="1C0C259D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27C7FAE0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lastRenderedPageBreak/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3DF02BF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1D4166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006C1536" w14:textId="77777777" w:rsidR="00970532" w:rsidRPr="00233B8F" w:rsidRDefault="00970532" w:rsidP="00970532">
            <w:pPr>
              <w:rPr>
                <w:bCs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Специальность:</w:t>
            </w:r>
          </w:p>
          <w:p w14:paraId="4D76570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4FF5EABB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283AF3E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Квалификация:</w:t>
            </w:r>
          </w:p>
          <w:p w14:paraId="78ABDB4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Прикладной бакалавр</w:t>
            </w:r>
          </w:p>
          <w:p w14:paraId="740918D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4B1269" w14:paraId="26D2E9AE" w14:textId="77777777" w:rsidTr="00901A12">
        <w:tc>
          <w:tcPr>
            <w:tcW w:w="9493" w:type="dxa"/>
            <w:gridSpan w:val="8"/>
            <w:vAlign w:val="center"/>
          </w:tcPr>
          <w:p w14:paraId="7194A8F9" w14:textId="7699D48C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021657A2" w14:textId="0C6AA04F" w:rsidR="000A1C84" w:rsidRPr="00970532" w:rsidRDefault="00B610EC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="000A1C84" w:rsidRPr="00970532">
              <w:rPr>
                <w:b/>
                <w:sz w:val="24"/>
                <w:szCs w:val="24"/>
                <w:lang w:val="ru-RU"/>
              </w:rPr>
              <w:t>ТЕХНИК ПО ЭКСПЛУАТАЦИИ И РЕМОНТУ ТЕХНИЧЕСКИХ СРЕДСТВ</w:t>
            </w:r>
          </w:p>
          <w:p w14:paraId="573EFF3F" w14:textId="729D9A10" w:rsidR="00B610EC" w:rsidRPr="00132FB8" w:rsidRDefault="000A1C84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ОБРАБОТКИ ПОЛЕТНОЙ ИНФОРМАЦИИ</w:t>
            </w:r>
          </w:p>
        </w:tc>
      </w:tr>
      <w:tr w:rsidR="00B610EC" w:rsidRPr="00970532" w14:paraId="583A4548" w14:textId="77777777" w:rsidTr="00901A12">
        <w:tc>
          <w:tcPr>
            <w:tcW w:w="2415" w:type="dxa"/>
            <w:vAlign w:val="center"/>
          </w:tcPr>
          <w:p w14:paraId="045B913B" w14:textId="31F5C566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47DF2FD1" w14:textId="77777777" w:rsidR="00B610EC" w:rsidRPr="00132FB8" w:rsidRDefault="001D5EEC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3122-2-005</w:t>
            </w:r>
          </w:p>
        </w:tc>
      </w:tr>
      <w:tr w:rsidR="00B610EC" w:rsidRPr="00970532" w14:paraId="1AD4D712" w14:textId="77777777" w:rsidTr="00901A12">
        <w:tc>
          <w:tcPr>
            <w:tcW w:w="2415" w:type="dxa"/>
            <w:vAlign w:val="center"/>
          </w:tcPr>
          <w:p w14:paraId="4E80CBA0" w14:textId="3CA295C6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3E108541" w14:textId="29C300E3" w:rsidR="00B610EC" w:rsidRPr="00970532" w:rsidRDefault="00B96DFB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B610EC" w:rsidRPr="0068367B" w14:paraId="3C63B6E6" w14:textId="77777777" w:rsidTr="00901A12">
        <w:tc>
          <w:tcPr>
            <w:tcW w:w="2415" w:type="dxa"/>
            <w:vAlign w:val="center"/>
          </w:tcPr>
          <w:p w14:paraId="724B99D0" w14:textId="44589DDA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5958BD51" w14:textId="77777777" w:rsidR="00B610EC" w:rsidRPr="00970532" w:rsidRDefault="001D5EEC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по эксплуатаци</w:t>
            </w:r>
            <w:r w:rsidR="00C32E01" w:rsidRPr="00970532">
              <w:rPr>
                <w:sz w:val="24"/>
                <w:szCs w:val="24"/>
                <w:lang w:val="ru-RU"/>
              </w:rPr>
              <w:t xml:space="preserve">и и ремонту технических средств </w:t>
            </w:r>
            <w:r w:rsidRPr="00970532">
              <w:rPr>
                <w:sz w:val="24"/>
                <w:szCs w:val="24"/>
                <w:lang w:val="ru-RU"/>
              </w:rPr>
              <w:t>обработки полетной информации</w:t>
            </w:r>
          </w:p>
        </w:tc>
      </w:tr>
      <w:tr w:rsidR="00B610EC" w:rsidRPr="00970532" w14:paraId="743E27F1" w14:textId="77777777" w:rsidTr="00901A12">
        <w:tc>
          <w:tcPr>
            <w:tcW w:w="2415" w:type="dxa"/>
            <w:vAlign w:val="center"/>
          </w:tcPr>
          <w:p w14:paraId="586C73AA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539E1FF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970532" w14:paraId="55FB070C" w14:textId="77777777" w:rsidTr="00901A12">
        <w:tc>
          <w:tcPr>
            <w:tcW w:w="2415" w:type="dxa"/>
            <w:vAlign w:val="center"/>
          </w:tcPr>
          <w:p w14:paraId="0F8F2C22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029CD744" w14:textId="0E0FEBBB" w:rsidR="00B610EC" w:rsidRPr="00132FB8" w:rsidRDefault="00ED1ABC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4</w:t>
            </w:r>
          </w:p>
        </w:tc>
      </w:tr>
      <w:tr w:rsidR="00B610EC" w:rsidRPr="0068367B" w14:paraId="74198515" w14:textId="77777777" w:rsidTr="00901A12">
        <w:tc>
          <w:tcPr>
            <w:tcW w:w="2415" w:type="dxa"/>
            <w:vAlign w:val="center"/>
          </w:tcPr>
          <w:p w14:paraId="1A4A2BCF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2A7F6384" w14:textId="16AC94A2" w:rsidR="00B610EC" w:rsidRPr="00970532" w:rsidRDefault="00B7799B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Обеспеч</w:t>
            </w:r>
            <w:r w:rsidR="00FA5E16" w:rsidRPr="00970532">
              <w:rPr>
                <w:sz w:val="24"/>
                <w:szCs w:val="24"/>
                <w:lang w:val="ru-RU"/>
              </w:rPr>
              <w:t>ение</w:t>
            </w:r>
            <w:r w:rsidRPr="00970532">
              <w:rPr>
                <w:sz w:val="24"/>
                <w:szCs w:val="24"/>
                <w:lang w:val="ru-RU"/>
              </w:rPr>
              <w:t xml:space="preserve"> </w:t>
            </w:r>
            <w:r w:rsidR="00FA5E16" w:rsidRPr="00970532">
              <w:rPr>
                <w:sz w:val="24"/>
                <w:szCs w:val="24"/>
                <w:lang w:val="ru-RU"/>
              </w:rPr>
              <w:t xml:space="preserve">бесперебойности и </w:t>
            </w:r>
            <w:r w:rsidRPr="00970532">
              <w:rPr>
                <w:sz w:val="24"/>
                <w:szCs w:val="24"/>
                <w:lang w:val="ru-RU"/>
              </w:rPr>
              <w:t xml:space="preserve">техническое обслуживание средств обработки полетной информации </w:t>
            </w:r>
          </w:p>
        </w:tc>
      </w:tr>
      <w:tr w:rsidR="00FA5E16" w:rsidRPr="0068367B" w14:paraId="5B9CE146" w14:textId="77777777" w:rsidTr="00901A12">
        <w:tc>
          <w:tcPr>
            <w:tcW w:w="2415" w:type="dxa"/>
            <w:vMerge w:val="restart"/>
            <w:vAlign w:val="center"/>
          </w:tcPr>
          <w:p w14:paraId="1213776F" w14:textId="77777777" w:rsidR="00FA5E16" w:rsidRPr="00132FB8" w:rsidRDefault="00FA5E16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FD99A18" w14:textId="77777777" w:rsidR="00FA5E16" w:rsidRPr="00970532" w:rsidRDefault="00FA5E16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29F94A1C" w14:textId="2F0373EB" w:rsidR="00FA5E16" w:rsidRPr="00901A12" w:rsidRDefault="00FA5E16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1.</w:t>
            </w:r>
            <w:r w:rsidRPr="00901A12">
              <w:rPr>
                <w:sz w:val="24"/>
                <w:szCs w:val="24"/>
                <w:lang w:val="ru-RU"/>
              </w:rPr>
              <w:t xml:space="preserve"> Техническая эксплуатация</w:t>
            </w:r>
            <w:r w:rsidRPr="00132FB8">
              <w:rPr>
                <w:sz w:val="24"/>
                <w:szCs w:val="24"/>
                <w:lang w:val="ru-RU"/>
              </w:rPr>
              <w:t xml:space="preserve"> </w:t>
            </w:r>
            <w:r w:rsidRPr="00901A12">
              <w:rPr>
                <w:sz w:val="24"/>
                <w:szCs w:val="24"/>
                <w:lang w:val="ru-RU"/>
              </w:rPr>
              <w:t>средств обработки полетной информации</w:t>
            </w:r>
          </w:p>
        </w:tc>
      </w:tr>
      <w:tr w:rsidR="00132FB8" w:rsidRPr="0068367B" w14:paraId="3246CF6B" w14:textId="77777777" w:rsidTr="00901A12">
        <w:tc>
          <w:tcPr>
            <w:tcW w:w="2415" w:type="dxa"/>
            <w:vMerge/>
            <w:vAlign w:val="center"/>
          </w:tcPr>
          <w:p w14:paraId="2C7B10C0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83E52D2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59FBF730" w14:textId="78CD7D72" w:rsidR="00132FB8" w:rsidRPr="00901A12" w:rsidRDefault="00132FB8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2. Ремонт обслуживаемых средств и систем, совершенствование технологии обработки и расшифровки полетной информации</w:t>
            </w:r>
          </w:p>
        </w:tc>
      </w:tr>
      <w:tr w:rsidR="00B610EC" w:rsidRPr="00970532" w14:paraId="62E962D4" w14:textId="77777777" w:rsidTr="00901A12">
        <w:tc>
          <w:tcPr>
            <w:tcW w:w="2415" w:type="dxa"/>
            <w:vMerge/>
            <w:vAlign w:val="center"/>
          </w:tcPr>
          <w:p w14:paraId="619013A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6F501C47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6F59CBB9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B610EC" w:rsidRPr="00970532" w14:paraId="04CF8760" w14:textId="77777777" w:rsidTr="00901A12">
        <w:tc>
          <w:tcPr>
            <w:tcW w:w="2415" w:type="dxa"/>
            <w:vMerge w:val="restart"/>
            <w:vAlign w:val="center"/>
          </w:tcPr>
          <w:p w14:paraId="2E814B23" w14:textId="77777777" w:rsidR="00B610EC" w:rsidRPr="00132FB8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12C5BAD" w14:textId="77777777" w:rsidR="00B610EC" w:rsidRPr="00970532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0DC5CD26" w14:textId="77777777" w:rsidR="00B610EC" w:rsidRPr="00901A12" w:rsidRDefault="00B610EC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функция 1: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785BE159" w14:textId="77777777" w:rsidR="00CB0388" w:rsidRPr="00901A12" w:rsidRDefault="00CB0388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 xml:space="preserve">Техническая </w:t>
            </w:r>
            <w:r w:rsidR="00094E57" w:rsidRPr="00901A12">
              <w:rPr>
                <w:sz w:val="24"/>
                <w:szCs w:val="24"/>
                <w:lang w:val="ru-RU"/>
              </w:rPr>
              <w:t>эксплуатация</w:t>
            </w:r>
            <w:r w:rsidRPr="00132FB8">
              <w:rPr>
                <w:sz w:val="24"/>
                <w:szCs w:val="24"/>
                <w:lang w:val="ru-RU"/>
              </w:rPr>
              <w:t xml:space="preserve"> </w:t>
            </w:r>
            <w:r w:rsidRPr="00901A12">
              <w:rPr>
                <w:sz w:val="24"/>
                <w:szCs w:val="24"/>
                <w:lang w:val="ru-RU"/>
              </w:rPr>
              <w:t>средств обработки полетной информации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77E11C86" w14:textId="77777777" w:rsidR="00B610EC" w:rsidRPr="00132FB8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Задача 1</w:t>
            </w:r>
            <w:r w:rsidRPr="00132FB8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12103100" w14:textId="02800ABA" w:rsidR="00B610EC" w:rsidRPr="00132FB8" w:rsidRDefault="00515FF7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Обесп</w:t>
            </w:r>
            <w:r w:rsidR="004B1269">
              <w:rPr>
                <w:sz w:val="24"/>
                <w:szCs w:val="24"/>
                <w:lang w:val="ru-RU"/>
              </w:rPr>
              <w:t>е</w:t>
            </w:r>
            <w:r w:rsidRPr="00901A12">
              <w:rPr>
                <w:sz w:val="24"/>
                <w:szCs w:val="24"/>
                <w:lang w:val="ru-RU"/>
              </w:rPr>
              <w:t>чение работоспособности</w:t>
            </w:r>
            <w:r w:rsidR="00094E57" w:rsidRPr="00901A12">
              <w:rPr>
                <w:sz w:val="24"/>
                <w:szCs w:val="24"/>
                <w:lang w:val="ru-RU"/>
              </w:rPr>
              <w:t xml:space="preserve"> </w:t>
            </w:r>
            <w:r w:rsidR="00094E57" w:rsidRPr="00132FB8">
              <w:rPr>
                <w:sz w:val="24"/>
                <w:szCs w:val="24"/>
                <w:lang w:val="ru-RU"/>
              </w:rPr>
              <w:t xml:space="preserve"> </w:t>
            </w:r>
            <w:r w:rsidR="00094E57" w:rsidRPr="00901A12">
              <w:rPr>
                <w:sz w:val="24"/>
                <w:szCs w:val="24"/>
                <w:lang w:val="ru-RU"/>
              </w:rPr>
              <w:t>средств обработки полетной информации</w:t>
            </w:r>
          </w:p>
        </w:tc>
        <w:tc>
          <w:tcPr>
            <w:tcW w:w="4519" w:type="dxa"/>
            <w:gridSpan w:val="3"/>
            <w:vAlign w:val="center"/>
          </w:tcPr>
          <w:p w14:paraId="12348B45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610EC" w:rsidRPr="00970532" w14:paraId="0BB5A258" w14:textId="77777777" w:rsidTr="00901A12">
        <w:tc>
          <w:tcPr>
            <w:tcW w:w="2415" w:type="dxa"/>
            <w:vMerge/>
            <w:vAlign w:val="center"/>
          </w:tcPr>
          <w:p w14:paraId="28890EEC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0E2B2F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CC2207A" w14:textId="5DB93C14" w:rsidR="00B610EC" w:rsidRPr="00970532" w:rsidRDefault="00FA5E1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</w:t>
            </w:r>
            <w:r w:rsidR="00E7281B" w:rsidRPr="00970532">
              <w:rPr>
                <w:sz w:val="24"/>
                <w:szCs w:val="24"/>
                <w:lang w:val="ru-RU" w:eastAsia="ru-RU"/>
              </w:rPr>
              <w:t>. Контроль работоспособности систем, оборудования средств обработки полетной информации и ее элементов в процессе выполнения технического обслуживания</w:t>
            </w:r>
          </w:p>
          <w:p w14:paraId="4E64CA67" w14:textId="5C55FCA9" w:rsidR="00D2126C" w:rsidRPr="00132FB8" w:rsidRDefault="00FA5E1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</w:t>
            </w:r>
            <w:r w:rsidR="00E7281B" w:rsidRPr="00970532">
              <w:rPr>
                <w:sz w:val="24"/>
                <w:szCs w:val="24"/>
                <w:lang w:val="ru-RU" w:eastAsia="ru-RU"/>
              </w:rPr>
              <w:t>. Ведение технической документации</w:t>
            </w:r>
          </w:p>
        </w:tc>
      </w:tr>
      <w:tr w:rsidR="00B610EC" w:rsidRPr="00970532" w14:paraId="6C0890BE" w14:textId="77777777" w:rsidTr="00901A12">
        <w:tc>
          <w:tcPr>
            <w:tcW w:w="2415" w:type="dxa"/>
            <w:vMerge/>
            <w:vAlign w:val="center"/>
          </w:tcPr>
          <w:p w14:paraId="5221C40A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46A84B4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571DBC3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68367B" w14:paraId="3B1C8F55" w14:textId="77777777" w:rsidTr="00901A12">
        <w:tc>
          <w:tcPr>
            <w:tcW w:w="2415" w:type="dxa"/>
            <w:vMerge/>
            <w:vAlign w:val="center"/>
          </w:tcPr>
          <w:p w14:paraId="1FA5BF1D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4A17934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1B3862D" w14:textId="62B34A85" w:rsidR="00B610EC" w:rsidRPr="00901A12" w:rsidRDefault="00B610EC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1.</w:t>
            </w:r>
            <w:r w:rsidR="00E7281B" w:rsidRPr="00901A12">
              <w:rPr>
                <w:color w:val="auto"/>
              </w:rPr>
              <w:t xml:space="preserve"> Требования эксплуатационной документации по техническому обслуживанию техники</w:t>
            </w:r>
          </w:p>
          <w:p w14:paraId="4F2F2E5C" w14:textId="2041786A" w:rsidR="00E7281B" w:rsidRPr="00901A12" w:rsidRDefault="00E7281B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2. Назначение, устройство и принципы работы элементов </w:t>
            </w:r>
            <w:r w:rsidRPr="00901A12">
              <w:t>технических средств обработки полетной информации</w:t>
            </w:r>
          </w:p>
          <w:p w14:paraId="60125A3C" w14:textId="752F53B5" w:rsidR="00D2126C" w:rsidRPr="00901A12" w:rsidRDefault="00E7281B" w:rsidP="004B1269">
            <w:pPr>
              <w:pStyle w:val="Default"/>
              <w:ind w:left="304" w:hanging="284"/>
              <w:rPr>
                <w:lang w:eastAsia="ru-RU"/>
              </w:rPr>
            </w:pPr>
            <w:r w:rsidRPr="00901A12">
              <w:t>3. Правила ведения и оформления технической документации</w:t>
            </w:r>
          </w:p>
        </w:tc>
      </w:tr>
      <w:tr w:rsidR="00B610EC" w:rsidRPr="00970532" w14:paraId="7A00F1CB" w14:textId="77777777" w:rsidTr="00901A12">
        <w:tc>
          <w:tcPr>
            <w:tcW w:w="2415" w:type="dxa"/>
            <w:vMerge/>
            <w:vAlign w:val="center"/>
          </w:tcPr>
          <w:p w14:paraId="51B37A0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D5E648B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9441331" w14:textId="77777777" w:rsidR="00B610EC" w:rsidRPr="00970532" w:rsidRDefault="000C66CF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lastRenderedPageBreak/>
              <w:t xml:space="preserve">Сбор, обработка и анализ </w:t>
            </w:r>
            <w:r w:rsidR="00E7281B" w:rsidRPr="00970532">
              <w:rPr>
                <w:sz w:val="24"/>
                <w:szCs w:val="24"/>
                <w:lang w:val="ru-RU"/>
              </w:rPr>
              <w:t>полетной информации</w:t>
            </w:r>
          </w:p>
        </w:tc>
        <w:tc>
          <w:tcPr>
            <w:tcW w:w="4519" w:type="dxa"/>
            <w:gridSpan w:val="3"/>
            <w:vAlign w:val="center"/>
          </w:tcPr>
          <w:p w14:paraId="23A131D1" w14:textId="77777777" w:rsidR="00B610EC" w:rsidRPr="00970532" w:rsidRDefault="00B610EC" w:rsidP="004B1269">
            <w:pPr>
              <w:pStyle w:val="Default"/>
              <w:ind w:left="304" w:hanging="284"/>
              <w:rPr>
                <w:b/>
                <w:lang w:eastAsia="ru-RU"/>
              </w:rPr>
            </w:pPr>
            <w:r w:rsidRPr="00970532">
              <w:rPr>
                <w:b/>
                <w:lang w:eastAsia="ru-RU"/>
              </w:rPr>
              <w:lastRenderedPageBreak/>
              <w:t>Умения:</w:t>
            </w:r>
          </w:p>
        </w:tc>
      </w:tr>
      <w:tr w:rsidR="00B610EC" w:rsidRPr="0068367B" w14:paraId="74382E9F" w14:textId="77777777" w:rsidTr="00901A12">
        <w:tc>
          <w:tcPr>
            <w:tcW w:w="2415" w:type="dxa"/>
            <w:vMerge/>
            <w:vAlign w:val="center"/>
          </w:tcPr>
          <w:p w14:paraId="1148F4E8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6E81B02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160F472" w14:textId="0335448B" w:rsidR="000C66CF" w:rsidRPr="00132FB8" w:rsidRDefault="00B610EC" w:rsidP="004B1269">
            <w:pPr>
              <w:pStyle w:val="Default"/>
              <w:ind w:left="304" w:hanging="284"/>
              <w:rPr>
                <w:lang w:eastAsia="ru-RU"/>
              </w:rPr>
            </w:pPr>
            <w:r w:rsidRPr="00132FB8">
              <w:rPr>
                <w:lang w:eastAsia="ru-RU"/>
              </w:rPr>
              <w:t xml:space="preserve">1. </w:t>
            </w:r>
            <w:r w:rsidR="00B96DFB" w:rsidRPr="00901A12">
              <w:rPr>
                <w:lang w:eastAsia="ru-RU"/>
              </w:rPr>
              <w:t>С</w:t>
            </w:r>
            <w:r w:rsidR="000C66CF" w:rsidRPr="00132FB8">
              <w:rPr>
                <w:lang w:eastAsia="ru-RU"/>
              </w:rPr>
              <w:t xml:space="preserve">бор и </w:t>
            </w:r>
            <w:r w:rsidR="00B96DFB" w:rsidRPr="00132FB8">
              <w:rPr>
                <w:lang w:eastAsia="ru-RU"/>
              </w:rPr>
              <w:t>обработк</w:t>
            </w:r>
            <w:r w:rsidR="00B96DFB" w:rsidRPr="00901A12">
              <w:rPr>
                <w:lang w:eastAsia="ru-RU"/>
              </w:rPr>
              <w:t>а</w:t>
            </w:r>
            <w:r w:rsidR="00B96DFB" w:rsidRPr="00132FB8">
              <w:rPr>
                <w:lang w:eastAsia="ru-RU"/>
              </w:rPr>
              <w:t xml:space="preserve"> </w:t>
            </w:r>
            <w:r w:rsidR="000C66CF" w:rsidRPr="00132FB8">
              <w:rPr>
                <w:lang w:eastAsia="ru-RU"/>
              </w:rPr>
              <w:t>полетной информации в «ручном» и «автоматизированном» режимах;</w:t>
            </w:r>
          </w:p>
          <w:p w14:paraId="7F8E6F49" w14:textId="77777777" w:rsidR="00E7281B" w:rsidRPr="00901A12" w:rsidRDefault="000C66CF" w:rsidP="004B1269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2. Учет и анализ выявленных замечаний и отклонений по Технике Пилотирования (ТП) и Авиационной техники (АТ)</w:t>
            </w:r>
          </w:p>
          <w:p w14:paraId="1650345E" w14:textId="50A87862" w:rsidR="000C66CF" w:rsidRPr="00901A12" w:rsidRDefault="000C66CF" w:rsidP="004B1269">
            <w:pPr>
              <w:pStyle w:val="Default"/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 xml:space="preserve">3. Анализ материалов обработки, выявленных отклонений параметров режимов полета и функционирования систем, своевременное информирование об отклонениях своих непосредственных руководителей. </w:t>
            </w:r>
          </w:p>
          <w:p w14:paraId="1DF5A7EF" w14:textId="77777777" w:rsidR="00B610EC" w:rsidRPr="00901A12" w:rsidRDefault="000C66CF" w:rsidP="004B1269">
            <w:pPr>
              <w:pStyle w:val="Default"/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4. Составление описаний по расследованию инцидентов и происшествий</w:t>
            </w:r>
          </w:p>
        </w:tc>
      </w:tr>
      <w:tr w:rsidR="00B610EC" w:rsidRPr="00970532" w14:paraId="17F9BF22" w14:textId="77777777" w:rsidTr="00901A12">
        <w:tc>
          <w:tcPr>
            <w:tcW w:w="2415" w:type="dxa"/>
            <w:vMerge/>
            <w:vAlign w:val="center"/>
          </w:tcPr>
          <w:p w14:paraId="2A618FC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BD6D063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B055E26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68367B" w14:paraId="59BAB58B" w14:textId="77777777" w:rsidTr="00901A12">
        <w:tc>
          <w:tcPr>
            <w:tcW w:w="2415" w:type="dxa"/>
            <w:vMerge/>
            <w:vAlign w:val="center"/>
          </w:tcPr>
          <w:p w14:paraId="63264168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DA82C9D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7C46A36" w14:textId="6D90C139" w:rsidR="00E7281B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1.</w:t>
            </w:r>
            <w:r w:rsidR="00E7281B" w:rsidRPr="00970532">
              <w:rPr>
                <w:sz w:val="24"/>
                <w:szCs w:val="24"/>
                <w:lang w:val="ru-RU" w:eastAsia="ru-RU"/>
              </w:rPr>
              <w:t xml:space="preserve"> О</w:t>
            </w:r>
            <w:r w:rsidR="0028384F" w:rsidRPr="00970532">
              <w:rPr>
                <w:sz w:val="24"/>
                <w:szCs w:val="24"/>
                <w:lang w:val="ru-RU" w:eastAsia="ru-RU"/>
              </w:rPr>
              <w:t xml:space="preserve">сновы электроники и вычислительной техники, </w:t>
            </w:r>
          </w:p>
          <w:p w14:paraId="552B7807" w14:textId="77777777" w:rsidR="0028384F" w:rsidRPr="00970532" w:rsidRDefault="00E7281B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П</w:t>
            </w:r>
            <w:r w:rsidR="0028384F" w:rsidRPr="00970532">
              <w:rPr>
                <w:sz w:val="24"/>
                <w:szCs w:val="24"/>
                <w:lang w:val="ru-RU" w:eastAsia="ru-RU"/>
              </w:rPr>
              <w:t xml:space="preserve">рограммное обеспечение для обработки полетной информации </w:t>
            </w:r>
          </w:p>
          <w:p w14:paraId="7FA87949" w14:textId="77777777" w:rsidR="00D81339" w:rsidRPr="00970532" w:rsidRDefault="00E7281B" w:rsidP="004B1269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3. </w:t>
            </w:r>
            <w:r w:rsidR="00D81339" w:rsidRPr="00970532">
              <w:rPr>
                <w:lang w:eastAsia="ru-RU"/>
              </w:rPr>
              <w:t xml:space="preserve">Технология расшифровки полетной информации </w:t>
            </w:r>
          </w:p>
          <w:p w14:paraId="7D41D010" w14:textId="77777777" w:rsidR="00E7281B" w:rsidRPr="00901A12" w:rsidRDefault="00D81339" w:rsidP="004B1269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4. </w:t>
            </w:r>
            <w:r w:rsidR="00E7281B" w:rsidRPr="00970532">
              <w:rPr>
                <w:lang w:eastAsia="ru-RU"/>
              </w:rPr>
              <w:t>Методические и справочные материалы по выполняемой работе</w:t>
            </w:r>
          </w:p>
          <w:p w14:paraId="60D80167" w14:textId="77777777" w:rsidR="00B610EC" w:rsidRPr="00970532" w:rsidRDefault="000C66CF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5. </w:t>
            </w:r>
            <w:r w:rsidRPr="00132FB8">
              <w:rPr>
                <w:sz w:val="24"/>
                <w:szCs w:val="24"/>
                <w:lang w:val="ru-RU" w:eastAsia="ru-RU"/>
              </w:rPr>
              <w:t>П</w:t>
            </w:r>
            <w:r w:rsidR="00E7281B" w:rsidRPr="00132FB8">
              <w:rPr>
                <w:sz w:val="24"/>
                <w:szCs w:val="24"/>
                <w:lang w:val="ru-RU" w:eastAsia="ru-RU"/>
              </w:rPr>
              <w:t>орядок эксплуатации устройств и систем обработки полетной информации</w:t>
            </w:r>
          </w:p>
        </w:tc>
      </w:tr>
      <w:tr w:rsidR="00132FB8" w:rsidRPr="00970532" w14:paraId="678A640A" w14:textId="77777777" w:rsidTr="00901A12">
        <w:tc>
          <w:tcPr>
            <w:tcW w:w="2415" w:type="dxa"/>
            <w:vMerge w:val="restart"/>
            <w:vAlign w:val="center"/>
          </w:tcPr>
          <w:p w14:paraId="6AD36943" w14:textId="77777777" w:rsidR="00132FB8" w:rsidRPr="00132FB8" w:rsidRDefault="00132FB8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4B7A3264" w14:textId="77777777" w:rsidR="00132FB8" w:rsidRPr="00970532" w:rsidRDefault="00132FB8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29EBF455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Ремонт обслуживаемых средств и систем, совершенствование технологии обработки и расшифровки полетной информации</w:t>
            </w:r>
          </w:p>
          <w:p w14:paraId="5C0917BA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63E012E9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  <w:p w14:paraId="26425468" w14:textId="77777777" w:rsidR="00132FB8" w:rsidRPr="00970532" w:rsidRDefault="00132FB8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59ACD280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Проводит работы по текущему ремонту обслуживаемых средств и систем</w:t>
            </w:r>
          </w:p>
        </w:tc>
        <w:tc>
          <w:tcPr>
            <w:tcW w:w="4519" w:type="dxa"/>
            <w:gridSpan w:val="3"/>
            <w:vAlign w:val="center"/>
          </w:tcPr>
          <w:p w14:paraId="56146598" w14:textId="77777777" w:rsidR="00132FB8" w:rsidRPr="00970532" w:rsidRDefault="00132FB8" w:rsidP="004B1269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32FB8" w:rsidRPr="0068367B" w14:paraId="244060C8" w14:textId="77777777" w:rsidTr="00901A12">
        <w:tc>
          <w:tcPr>
            <w:tcW w:w="2415" w:type="dxa"/>
            <w:vMerge/>
            <w:vAlign w:val="center"/>
          </w:tcPr>
          <w:p w14:paraId="432CBC15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638536A" w14:textId="77777777" w:rsidR="00132FB8" w:rsidRPr="00970532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9E4BE8E" w14:textId="6037293C" w:rsidR="00132FB8" w:rsidRPr="00901A1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Pr="00970532">
              <w:rPr>
                <w:sz w:val="24"/>
                <w:szCs w:val="24"/>
                <w:lang w:val="ru-RU"/>
              </w:rPr>
              <w:t>П</w:t>
            </w:r>
            <w:r w:rsidRPr="00901A12">
              <w:rPr>
                <w:sz w:val="24"/>
                <w:szCs w:val="24"/>
                <w:lang w:val="ru-RU"/>
              </w:rPr>
              <w:t>роведение п</w:t>
            </w:r>
            <w:r w:rsidRPr="00132FB8">
              <w:rPr>
                <w:sz w:val="24"/>
                <w:szCs w:val="24"/>
                <w:lang w:val="ru-RU"/>
              </w:rPr>
              <w:t>рофилактически</w:t>
            </w:r>
            <w:r w:rsidRPr="00901A12">
              <w:rPr>
                <w:sz w:val="24"/>
                <w:szCs w:val="24"/>
                <w:lang w:val="ru-RU"/>
              </w:rPr>
              <w:t>х</w:t>
            </w:r>
            <w:r w:rsidRPr="00132FB8">
              <w:rPr>
                <w:sz w:val="24"/>
                <w:szCs w:val="24"/>
                <w:lang w:val="ru-RU"/>
              </w:rPr>
              <w:t xml:space="preserve"> работ</w:t>
            </w:r>
          </w:p>
          <w:p w14:paraId="376F3E81" w14:textId="524EE947" w:rsidR="00132FB8" w:rsidRPr="00132FB8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2. </w:t>
            </w:r>
            <w:r w:rsidRPr="00132FB8">
              <w:rPr>
                <w:sz w:val="24"/>
                <w:szCs w:val="24"/>
                <w:lang w:val="ru-RU" w:eastAsia="ru-RU"/>
              </w:rPr>
              <w:t>Выявление и устранение неисправностей в работе технических средств обработки полетной информации</w:t>
            </w:r>
          </w:p>
          <w:p w14:paraId="41BDAA70" w14:textId="77777777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Д</w:t>
            </w:r>
            <w:r w:rsidRPr="00970532">
              <w:rPr>
                <w:sz w:val="24"/>
                <w:szCs w:val="24"/>
                <w:lang w:val="ru-RU" w:eastAsia="ru-RU"/>
              </w:rPr>
              <w:t>иагностировать простейшие неисправности средств и систем обработки полетной информации</w:t>
            </w:r>
          </w:p>
        </w:tc>
      </w:tr>
      <w:tr w:rsidR="00132FB8" w:rsidRPr="00970532" w14:paraId="524EA19D" w14:textId="77777777" w:rsidTr="00901A12">
        <w:tc>
          <w:tcPr>
            <w:tcW w:w="2415" w:type="dxa"/>
            <w:vMerge/>
            <w:vAlign w:val="center"/>
          </w:tcPr>
          <w:p w14:paraId="54CDA72E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0937756" w14:textId="77777777" w:rsidR="00132FB8" w:rsidRPr="00970532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4560019" w14:textId="77777777" w:rsidR="00132FB8" w:rsidRPr="00970532" w:rsidRDefault="00132FB8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32FB8" w:rsidRPr="0068367B" w14:paraId="0EF451E4" w14:textId="77777777" w:rsidTr="00901A12">
        <w:tc>
          <w:tcPr>
            <w:tcW w:w="2415" w:type="dxa"/>
            <w:vMerge/>
            <w:vAlign w:val="center"/>
          </w:tcPr>
          <w:p w14:paraId="2D9AD868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86CD57D" w14:textId="77777777" w:rsidR="00132FB8" w:rsidRPr="00970532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246EFBA" w14:textId="3C517C40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1. Организация и технология обслуживания и ремонта</w:t>
            </w:r>
            <w:r w:rsidRPr="00970532">
              <w:rPr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устройств и систем обработки полетной информации; </w:t>
            </w:r>
          </w:p>
          <w:p w14:paraId="2667B22D" w14:textId="3CFFB907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Диагностические программы общего и специального назначения</w:t>
            </w:r>
          </w:p>
          <w:p w14:paraId="732B28B5" w14:textId="07F1D7C9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Виды неисправностей и характерные особенности их проявления</w:t>
            </w:r>
          </w:p>
          <w:p w14:paraId="59C5A914" w14:textId="00D2A451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Типовые алгоритмы нахождения неисправностей Совершенствование технологии обработки и расшифровки полетной информации</w:t>
            </w:r>
          </w:p>
        </w:tc>
      </w:tr>
      <w:tr w:rsidR="00132FB8" w:rsidRPr="00970532" w14:paraId="3BCDEE52" w14:textId="77777777" w:rsidTr="00901A12">
        <w:tc>
          <w:tcPr>
            <w:tcW w:w="2415" w:type="dxa"/>
            <w:vMerge/>
            <w:vAlign w:val="center"/>
          </w:tcPr>
          <w:p w14:paraId="4DF64156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B357234" w14:textId="77777777" w:rsidR="00132FB8" w:rsidRPr="00970532" w:rsidRDefault="00132FB8" w:rsidP="00970532">
            <w:pPr>
              <w:pStyle w:val="Default"/>
              <w:tabs>
                <w:tab w:val="left" w:pos="414"/>
              </w:tabs>
              <w:rPr>
                <w:rFonts w:eastAsia="Times New Roman"/>
                <w:lang w:eastAsia="ru-RU"/>
              </w:rPr>
            </w:pPr>
            <w:r w:rsidRPr="00970532">
              <w:rPr>
                <w:b/>
                <w:lang w:eastAsia="ru-RU"/>
              </w:rPr>
              <w:t xml:space="preserve">Задача 2: </w:t>
            </w:r>
          </w:p>
          <w:p w14:paraId="4C6B3FA8" w14:textId="77777777" w:rsidR="00132FB8" w:rsidRPr="00970532" w:rsidRDefault="00132FB8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lastRenderedPageBreak/>
              <w:t>Совершенствование технологии обработки и расшифровки полетной информации</w:t>
            </w:r>
          </w:p>
          <w:p w14:paraId="4975F928" w14:textId="77777777" w:rsidR="00132FB8" w:rsidRPr="00970532" w:rsidRDefault="00132FB8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4DE4474D" w14:textId="77777777" w:rsidR="00132FB8" w:rsidRPr="00970532" w:rsidRDefault="00132FB8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99031A9" w14:textId="77777777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lastRenderedPageBreak/>
              <w:t>Умения</w:t>
            </w:r>
          </w:p>
        </w:tc>
      </w:tr>
      <w:tr w:rsidR="00132FB8" w:rsidRPr="0068367B" w14:paraId="3D89DF8C" w14:textId="77777777" w:rsidTr="00901A12">
        <w:tc>
          <w:tcPr>
            <w:tcW w:w="2415" w:type="dxa"/>
            <w:vMerge/>
            <w:vAlign w:val="center"/>
          </w:tcPr>
          <w:p w14:paraId="663C9608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D548D5E" w14:textId="77777777" w:rsidR="00132FB8" w:rsidRPr="00970532" w:rsidRDefault="00132FB8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AC5FA03" w14:textId="120EC515" w:rsidR="00132FB8" w:rsidRPr="00970532" w:rsidRDefault="00132FB8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>Обрабатывать и анализировать полетные данные</w:t>
            </w:r>
            <w:r w:rsidRPr="00970532" w:rsidDel="009C737E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1F474A80" w14:textId="0B0B8C2E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2. Обеспечивать повышение производительности труда</w:t>
            </w:r>
          </w:p>
          <w:p w14:paraId="0A647EDA" w14:textId="3CF0BDE2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3. Выявлять наиболее характерные нарушения, допускаемые</w:t>
            </w:r>
          </w:p>
          <w:p w14:paraId="4C6323D9" w14:textId="77777777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экипажами;</w:t>
            </w:r>
          </w:p>
          <w:p w14:paraId="12630D95" w14:textId="6DA8F0FA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4. Оценивать эффективность проводимых мероприятий по предупреждению нарушений;</w:t>
            </w:r>
          </w:p>
          <w:p w14:paraId="7D0CC71F" w14:textId="06F1C59A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5. Собирать материалы для проведения разборов полетов;</w:t>
            </w:r>
          </w:p>
          <w:p w14:paraId="5815206D" w14:textId="4D3D94EF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6. Выбирать данных для учета и отчетности</w:t>
            </w:r>
          </w:p>
        </w:tc>
      </w:tr>
      <w:tr w:rsidR="00132FB8" w:rsidRPr="00970532" w14:paraId="0761998C" w14:textId="77777777" w:rsidTr="00901A12">
        <w:tc>
          <w:tcPr>
            <w:tcW w:w="2415" w:type="dxa"/>
            <w:vMerge/>
            <w:vAlign w:val="center"/>
          </w:tcPr>
          <w:p w14:paraId="6D51D18D" w14:textId="75691B6D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6E10A4D" w14:textId="77777777" w:rsidR="00132FB8" w:rsidRPr="00970532" w:rsidRDefault="00132FB8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2552462" w14:textId="77777777" w:rsidR="00132FB8" w:rsidRPr="00970532" w:rsidRDefault="00132FB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132FB8" w:rsidRPr="0068367B" w14:paraId="0BC53041" w14:textId="77777777" w:rsidTr="00901A12">
        <w:tc>
          <w:tcPr>
            <w:tcW w:w="2415" w:type="dxa"/>
            <w:vMerge/>
            <w:tcBorders>
              <w:bottom w:val="single" w:sz="4" w:space="0" w:color="auto"/>
            </w:tcBorders>
            <w:vAlign w:val="center"/>
          </w:tcPr>
          <w:p w14:paraId="464C5073" w14:textId="77777777" w:rsidR="00132FB8" w:rsidRPr="00970532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78B71547" w14:textId="77777777" w:rsidR="00132FB8" w:rsidRPr="00970532" w:rsidRDefault="00132FB8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tcBorders>
              <w:bottom w:val="single" w:sz="4" w:space="0" w:color="auto"/>
            </w:tcBorders>
            <w:vAlign w:val="center"/>
          </w:tcPr>
          <w:p w14:paraId="086B296A" w14:textId="384B7F11" w:rsidR="00132FB8" w:rsidRPr="00970532" w:rsidRDefault="00132FB8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1.</w:t>
            </w:r>
            <w:r w:rsidRPr="00970532">
              <w:rPr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 w:eastAsia="ru-RU"/>
              </w:rPr>
              <w:t>Принципы работы и основные характеристики систем сбора полетной информации</w:t>
            </w:r>
          </w:p>
          <w:p w14:paraId="51C2B786" w14:textId="0467BE50" w:rsidR="00132FB8" w:rsidRPr="00970532" w:rsidRDefault="00132FB8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Форм представления результатов обработки и экспресс-анализа полетной информации</w:t>
            </w:r>
          </w:p>
          <w:p w14:paraId="61621B7B" w14:textId="3F240598" w:rsidR="00132FB8" w:rsidRPr="00970532" w:rsidRDefault="00132FB8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Перечней параметров и разовых команд, регистрируемых системами сбора </w:t>
            </w:r>
          </w:p>
        </w:tc>
      </w:tr>
      <w:tr w:rsidR="00B610EC" w:rsidRPr="0068367B" w14:paraId="6DE2A9FD" w14:textId="77777777" w:rsidTr="00901A12">
        <w:tc>
          <w:tcPr>
            <w:tcW w:w="2415" w:type="dxa"/>
            <w:vAlign w:val="center"/>
          </w:tcPr>
          <w:p w14:paraId="66C7D51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1B462ABF" w14:textId="698A0C44" w:rsidR="00B610EC" w:rsidRPr="00970532" w:rsidRDefault="00B610EC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EE58AF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B610EC" w:rsidRPr="0068367B" w14:paraId="094DC539" w14:textId="77777777" w:rsidTr="00901A12">
        <w:tc>
          <w:tcPr>
            <w:tcW w:w="2415" w:type="dxa"/>
            <w:vAlign w:val="center"/>
          </w:tcPr>
          <w:p w14:paraId="2BA04F7D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40163C9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  <w:p w14:paraId="301E2519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945" w:type="dxa"/>
            <w:gridSpan w:val="4"/>
            <w:vAlign w:val="center"/>
          </w:tcPr>
          <w:p w14:paraId="0F82002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B610EC" w:rsidRPr="0068367B" w14:paraId="58712DD5" w14:textId="77777777" w:rsidTr="00901A12">
        <w:tc>
          <w:tcPr>
            <w:tcW w:w="2415" w:type="dxa"/>
            <w:vAlign w:val="center"/>
          </w:tcPr>
          <w:p w14:paraId="0793CD63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4C3B12D9" w14:textId="77777777" w:rsidR="00B610EC" w:rsidRPr="00970532" w:rsidRDefault="00230061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2B07771C" w14:textId="2DF0EE3D" w:rsidR="00B610EC" w:rsidRPr="00970532" w:rsidRDefault="00BC2170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 по эксплуатации и ремонту технических средств обработки полетной информации</w:t>
            </w:r>
          </w:p>
        </w:tc>
      </w:tr>
      <w:tr w:rsidR="006C60D7" w:rsidRPr="00970532" w14:paraId="3453391D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8F83B38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345B0448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60489F8" w14:textId="0EF0573B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5B9DA31B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49873752" w14:textId="0C3156D8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F26D12A" w14:textId="250731BD" w:rsidR="006C60D7" w:rsidRPr="00901A1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1D1848CC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Квалификация:</w:t>
            </w:r>
          </w:p>
          <w:p w14:paraId="47AD84BD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130404 3</w:t>
            </w:r>
          </w:p>
          <w:p w14:paraId="66CA1D33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2CF25DC" w14:textId="77777777" w:rsidR="006C60D7" w:rsidRPr="00132FB8" w:rsidRDefault="006C60D7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01A12">
              <w:rPr>
                <w:color w:val="000000"/>
                <w:sz w:val="24"/>
                <w:szCs w:val="24"/>
                <w:lang w:val="ru-RU"/>
              </w:rPr>
              <w:t> </w:t>
            </w:r>
            <w:r w:rsidRPr="00132FB8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0FEC5E30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811F791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970532" w:rsidRPr="004B1269" w14:paraId="481BCF70" w14:textId="77777777" w:rsidTr="00901A12">
        <w:tc>
          <w:tcPr>
            <w:tcW w:w="9493" w:type="dxa"/>
            <w:gridSpan w:val="8"/>
            <w:vAlign w:val="center"/>
          </w:tcPr>
          <w:p w14:paraId="6296D6BB" w14:textId="5F4DCB0A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70B993A6" w14:textId="7ECEE792" w:rsidR="00970532" w:rsidRPr="00233B8F" w:rsidRDefault="0097053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 </w:t>
            </w:r>
            <w:bookmarkStart w:id="1" w:name="_Hlk26457369"/>
            <w:r w:rsidRPr="00233B8F">
              <w:rPr>
                <w:b/>
                <w:sz w:val="24"/>
                <w:szCs w:val="24"/>
                <w:lang w:val="ru-RU"/>
              </w:rPr>
              <w:t>ТЕХНИК ПО ЭКСПЛУАТАЦИИ И РЕМОНТУ ТЕХНИЧЕСКИХ СРЕДСТВ</w:t>
            </w:r>
          </w:p>
          <w:p w14:paraId="1A624C74" w14:textId="5E077C98" w:rsidR="00970532" w:rsidRPr="00233B8F" w:rsidRDefault="00970532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ОБРАБОТКИ ПОЛЕТНОЙ ИНФОРМАЦИИ</w:t>
            </w:r>
            <w:bookmarkEnd w:id="1"/>
          </w:p>
        </w:tc>
      </w:tr>
      <w:tr w:rsidR="00970532" w:rsidRPr="00233B8F" w14:paraId="4F59D476" w14:textId="77777777" w:rsidTr="00901A12">
        <w:tc>
          <w:tcPr>
            <w:tcW w:w="2415" w:type="dxa"/>
            <w:vAlign w:val="center"/>
          </w:tcPr>
          <w:p w14:paraId="6DF1D89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720F486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3122-2-005</w:t>
            </w:r>
          </w:p>
        </w:tc>
      </w:tr>
      <w:tr w:rsidR="00970532" w:rsidRPr="00233B8F" w14:paraId="31C3383E" w14:textId="77777777" w:rsidTr="00901A12">
        <w:tc>
          <w:tcPr>
            <w:tcW w:w="2415" w:type="dxa"/>
            <w:vAlign w:val="center"/>
          </w:tcPr>
          <w:p w14:paraId="4438977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4A18BAC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970532" w:rsidRPr="0068367B" w14:paraId="5E96C719" w14:textId="77777777" w:rsidTr="00901A12">
        <w:tc>
          <w:tcPr>
            <w:tcW w:w="2415" w:type="dxa"/>
            <w:vAlign w:val="center"/>
          </w:tcPr>
          <w:p w14:paraId="29518056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36B5269B" w14:textId="77777777" w:rsidR="00970532" w:rsidRPr="00233B8F" w:rsidRDefault="00970532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 по эксплуатации и ремонту технических средств обработки полетной информации</w:t>
            </w:r>
          </w:p>
        </w:tc>
      </w:tr>
      <w:tr w:rsidR="00970532" w:rsidRPr="00233B8F" w14:paraId="16823D26" w14:textId="77777777" w:rsidTr="00901A12">
        <w:tc>
          <w:tcPr>
            <w:tcW w:w="2415" w:type="dxa"/>
            <w:vAlign w:val="center"/>
          </w:tcPr>
          <w:p w14:paraId="5960EC29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7650D82D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970532" w:rsidRPr="00233B8F" w14:paraId="240F7017" w14:textId="77777777" w:rsidTr="00901A12">
        <w:tc>
          <w:tcPr>
            <w:tcW w:w="2415" w:type="dxa"/>
            <w:vAlign w:val="center"/>
          </w:tcPr>
          <w:p w14:paraId="1D708597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Квалификационный </w:t>
            </w:r>
            <w:r w:rsidRPr="00233B8F">
              <w:rPr>
                <w:sz w:val="24"/>
                <w:szCs w:val="24"/>
                <w:lang w:val="ru-RU"/>
              </w:rPr>
              <w:lastRenderedPageBreak/>
              <w:t>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00C1C0D6" w14:textId="7BFC87B5" w:rsidR="00970532" w:rsidRPr="00233B8F" w:rsidRDefault="00132FB8" w:rsidP="00970532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5</w:t>
            </w:r>
          </w:p>
        </w:tc>
      </w:tr>
      <w:tr w:rsidR="00970532" w:rsidRPr="0068367B" w14:paraId="775F78C6" w14:textId="77777777" w:rsidTr="00901A12">
        <w:tc>
          <w:tcPr>
            <w:tcW w:w="2415" w:type="dxa"/>
            <w:vAlign w:val="center"/>
          </w:tcPr>
          <w:p w14:paraId="7F4BEB7C" w14:textId="77777777" w:rsidR="00970532" w:rsidRPr="00233B8F" w:rsidRDefault="00970532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1E95E42E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 xml:space="preserve">Обеспечение бесперебойности и техническое обслуживание средств обработки полетной информации </w:t>
            </w:r>
          </w:p>
        </w:tc>
      </w:tr>
      <w:tr w:rsidR="00132FB8" w:rsidRPr="0068367B" w14:paraId="4DDD1BA8" w14:textId="77777777" w:rsidTr="00901A12">
        <w:tc>
          <w:tcPr>
            <w:tcW w:w="2415" w:type="dxa"/>
            <w:vMerge w:val="restart"/>
            <w:vAlign w:val="center"/>
          </w:tcPr>
          <w:p w14:paraId="24A92962" w14:textId="77777777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Align w:val="center"/>
          </w:tcPr>
          <w:p w14:paraId="08A56C59" w14:textId="77777777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4D3A3A58" w14:textId="34B04EE0" w:rsidR="00132FB8" w:rsidRPr="00233B8F" w:rsidRDefault="00132FB8" w:rsidP="004B1269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Pr="00233B8F">
              <w:rPr>
                <w:sz w:val="24"/>
                <w:szCs w:val="24"/>
                <w:lang w:val="ru-RU"/>
              </w:rPr>
              <w:t>Техническая эксплуатация средств обработки полетной информации</w:t>
            </w:r>
          </w:p>
        </w:tc>
      </w:tr>
      <w:tr w:rsidR="00970532" w:rsidRPr="00233B8F" w14:paraId="613D5E8A" w14:textId="77777777" w:rsidTr="00901A12">
        <w:tc>
          <w:tcPr>
            <w:tcW w:w="2415" w:type="dxa"/>
            <w:vMerge/>
            <w:vAlign w:val="center"/>
          </w:tcPr>
          <w:p w14:paraId="565D74A0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5A501230" w14:textId="77777777" w:rsidR="00970532" w:rsidRPr="00233B8F" w:rsidRDefault="00970532" w:rsidP="00970532">
            <w:pPr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4CD6A323" w14:textId="77777777" w:rsidR="00970532" w:rsidRPr="00233B8F" w:rsidRDefault="00970532" w:rsidP="004B1269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-</w:t>
            </w:r>
          </w:p>
        </w:tc>
      </w:tr>
      <w:tr w:rsidR="00132FB8" w:rsidRPr="00233B8F" w14:paraId="36F77480" w14:textId="77777777" w:rsidTr="00901A12">
        <w:tc>
          <w:tcPr>
            <w:tcW w:w="2415" w:type="dxa"/>
            <w:vMerge w:val="restart"/>
            <w:vAlign w:val="center"/>
          </w:tcPr>
          <w:p w14:paraId="0A60B265" w14:textId="77777777" w:rsidR="00132FB8" w:rsidRPr="00233B8F" w:rsidRDefault="00132FB8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3AA89380" w14:textId="77777777" w:rsidR="00132FB8" w:rsidRPr="00233B8F" w:rsidRDefault="00132FB8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702F61ED" w14:textId="77777777" w:rsidR="00132FB8" w:rsidRPr="00233B8F" w:rsidRDefault="00132FB8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функция 1: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64CCA56D" w14:textId="77777777" w:rsidR="00132FB8" w:rsidRPr="00233B8F" w:rsidRDefault="00132FB8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Техническая эксплуатация средств обработки полетной информации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19F328D5" w14:textId="77777777" w:rsidR="00132FB8" w:rsidRPr="00233B8F" w:rsidRDefault="00132FB8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Задача 1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20722BE1" w14:textId="028EA2EF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Обесп</w:t>
            </w:r>
            <w:r w:rsidR="004B1269">
              <w:rPr>
                <w:sz w:val="24"/>
                <w:szCs w:val="24"/>
                <w:lang w:val="ru-RU"/>
              </w:rPr>
              <w:t>е</w:t>
            </w:r>
            <w:r w:rsidRPr="00233B8F">
              <w:rPr>
                <w:sz w:val="24"/>
                <w:szCs w:val="24"/>
                <w:lang w:val="ru-RU"/>
              </w:rPr>
              <w:t>чение работоспособности  средств обработки полетной информации</w:t>
            </w:r>
          </w:p>
        </w:tc>
        <w:tc>
          <w:tcPr>
            <w:tcW w:w="4519" w:type="dxa"/>
            <w:gridSpan w:val="3"/>
            <w:vAlign w:val="center"/>
          </w:tcPr>
          <w:p w14:paraId="570A0891" w14:textId="77777777" w:rsidR="00132FB8" w:rsidRPr="00233B8F" w:rsidRDefault="00132FB8" w:rsidP="004B1269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32FB8" w:rsidRPr="0068367B" w14:paraId="290258F1" w14:textId="77777777" w:rsidTr="00901A12">
        <w:tc>
          <w:tcPr>
            <w:tcW w:w="2415" w:type="dxa"/>
            <w:vMerge/>
            <w:vAlign w:val="center"/>
          </w:tcPr>
          <w:p w14:paraId="4E3D1376" w14:textId="77777777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8208237" w14:textId="77777777" w:rsidR="00132FB8" w:rsidRPr="00233B8F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21CE4ED" w14:textId="77777777" w:rsidR="00132FB8" w:rsidRPr="00233B8F" w:rsidRDefault="00132FB8" w:rsidP="004B1269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1. Реализация мероприятий по повышению эффективности работы оборудования</w:t>
            </w:r>
          </w:p>
          <w:p w14:paraId="69873348" w14:textId="77777777" w:rsidR="00132FB8" w:rsidRPr="00233B8F" w:rsidRDefault="00132FB8" w:rsidP="004B1269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2. </w:t>
            </w:r>
            <w:r w:rsidRPr="00233B8F">
              <w:rPr>
                <w:color w:val="000000"/>
                <w:sz w:val="24"/>
                <w:szCs w:val="24"/>
                <w:lang w:val="ru-RU" w:eastAsia="ru-RU"/>
              </w:rPr>
              <w:t xml:space="preserve"> Обеспечение снижения трудоемкости процессов обработки полетной информации</w:t>
            </w:r>
            <w:r w:rsidRPr="00233B8F">
              <w:rPr>
                <w:sz w:val="24"/>
                <w:szCs w:val="24"/>
                <w:lang w:val="ru-RU" w:eastAsia="ru-RU"/>
              </w:rPr>
              <w:t xml:space="preserve"> </w:t>
            </w:r>
          </w:p>
          <w:p w14:paraId="02C75389" w14:textId="77777777" w:rsidR="00132FB8" w:rsidRPr="00233B8F" w:rsidRDefault="00132FB8" w:rsidP="004B1269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3. Разработка эксплуатационно-технической документации на оборудование</w:t>
            </w:r>
          </w:p>
          <w:p w14:paraId="33DC6458" w14:textId="77777777" w:rsidR="00132FB8" w:rsidRPr="00233B8F" w:rsidRDefault="00132FB8" w:rsidP="004B1269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4. Ведение записей по эксплуатации, технического обслуживания и ремонта средств обработки полетной информации</w:t>
            </w:r>
          </w:p>
        </w:tc>
      </w:tr>
      <w:tr w:rsidR="00132FB8" w:rsidRPr="00233B8F" w14:paraId="5E0EACF5" w14:textId="77777777" w:rsidTr="00901A12">
        <w:tc>
          <w:tcPr>
            <w:tcW w:w="2415" w:type="dxa"/>
            <w:vMerge/>
            <w:vAlign w:val="center"/>
          </w:tcPr>
          <w:p w14:paraId="5A1ADF47" w14:textId="77777777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3F49CCE" w14:textId="77777777" w:rsidR="00132FB8" w:rsidRPr="00233B8F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A3067E5" w14:textId="77777777" w:rsidR="00132FB8" w:rsidRPr="00233B8F" w:rsidRDefault="00132FB8" w:rsidP="004B1269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233B8F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32FB8" w:rsidRPr="0068367B" w14:paraId="5E201342" w14:textId="77777777" w:rsidTr="00901A12">
        <w:tc>
          <w:tcPr>
            <w:tcW w:w="2415" w:type="dxa"/>
            <w:vMerge/>
            <w:tcBorders>
              <w:bottom w:val="single" w:sz="4" w:space="0" w:color="auto"/>
            </w:tcBorders>
            <w:vAlign w:val="center"/>
          </w:tcPr>
          <w:p w14:paraId="740E1B00" w14:textId="77777777" w:rsidR="00132FB8" w:rsidRPr="00233B8F" w:rsidRDefault="00132FB8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tcBorders>
              <w:bottom w:val="single" w:sz="4" w:space="0" w:color="auto"/>
            </w:tcBorders>
            <w:vAlign w:val="center"/>
          </w:tcPr>
          <w:p w14:paraId="5C2ED3B2" w14:textId="77777777" w:rsidR="00132FB8" w:rsidRPr="00233B8F" w:rsidRDefault="00132FB8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tcBorders>
              <w:bottom w:val="single" w:sz="4" w:space="0" w:color="auto"/>
            </w:tcBorders>
            <w:vAlign w:val="center"/>
          </w:tcPr>
          <w:p w14:paraId="6C06D07F" w14:textId="77777777" w:rsidR="00132FB8" w:rsidRPr="00233B8F" w:rsidRDefault="00132FB8" w:rsidP="004B1269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1. Эксплуатационную документацию средств обработки полетной информации </w:t>
            </w:r>
          </w:p>
          <w:p w14:paraId="5C798036" w14:textId="0ED2F723" w:rsidR="00132FB8" w:rsidRPr="00233B8F" w:rsidRDefault="00132FB8" w:rsidP="004B1269">
            <w:pPr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 xml:space="preserve">2. Технологию расшифровки полетной информации; </w:t>
            </w:r>
          </w:p>
          <w:p w14:paraId="3C387CFF" w14:textId="77777777" w:rsidR="00132FB8" w:rsidRPr="00233B8F" w:rsidRDefault="00132FB8" w:rsidP="004B1269">
            <w:pPr>
              <w:ind w:left="304" w:hanging="304"/>
              <w:rPr>
                <w:lang w:val="ru-RU" w:eastAsia="ru-RU"/>
              </w:rPr>
            </w:pPr>
            <w:r w:rsidRPr="00233B8F">
              <w:rPr>
                <w:sz w:val="24"/>
                <w:szCs w:val="24"/>
                <w:lang w:val="ru-RU" w:eastAsia="ru-RU"/>
              </w:rPr>
              <w:t>3. Методические и справочные материалы по выполняемой работе</w:t>
            </w:r>
          </w:p>
        </w:tc>
      </w:tr>
      <w:tr w:rsidR="00970532" w:rsidRPr="0068367B" w14:paraId="48183FF5" w14:textId="77777777" w:rsidTr="00901A12">
        <w:tc>
          <w:tcPr>
            <w:tcW w:w="2415" w:type="dxa"/>
            <w:vAlign w:val="center"/>
          </w:tcPr>
          <w:p w14:paraId="639BF7D5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717F9F89" w14:textId="77777777" w:rsidR="00970532" w:rsidRPr="00233B8F" w:rsidRDefault="00970532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233B8F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Креативность.</w:t>
            </w:r>
          </w:p>
        </w:tc>
      </w:tr>
      <w:tr w:rsidR="00970532" w:rsidRPr="0068367B" w14:paraId="0E6DCE48" w14:textId="77777777" w:rsidTr="00901A12">
        <w:tc>
          <w:tcPr>
            <w:tcW w:w="2415" w:type="dxa"/>
            <w:vAlign w:val="center"/>
          </w:tcPr>
          <w:p w14:paraId="655A772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5A997173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  <w:p w14:paraId="4BA22CA8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7</w:t>
            </w:r>
          </w:p>
        </w:tc>
        <w:tc>
          <w:tcPr>
            <w:tcW w:w="4945" w:type="dxa"/>
            <w:gridSpan w:val="4"/>
            <w:vAlign w:val="center"/>
          </w:tcPr>
          <w:p w14:paraId="279807BE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 w:eastAsia="ru-RU"/>
              </w:rPr>
              <w:t>Научный исследователь в области ИКТ</w:t>
            </w:r>
          </w:p>
        </w:tc>
      </w:tr>
      <w:tr w:rsidR="00970532" w:rsidRPr="0068367B" w14:paraId="1BBB5E60" w14:textId="77777777" w:rsidTr="00901A12">
        <w:tc>
          <w:tcPr>
            <w:tcW w:w="2415" w:type="dxa"/>
            <w:vAlign w:val="center"/>
          </w:tcPr>
          <w:p w14:paraId="258F53DC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0690DF2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7ECD0EBD" w14:textId="77777777" w:rsidR="00970532" w:rsidRPr="00233B8F" w:rsidRDefault="00970532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 по эксплуатации и ремонту технических средств обработки полетной информации</w:t>
            </w:r>
          </w:p>
        </w:tc>
      </w:tr>
      <w:tr w:rsidR="00970532" w:rsidRPr="00233B8F" w14:paraId="543522D5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7E204A2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37C9029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35747D9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51021E68" w14:textId="77777777" w:rsidR="00970532" w:rsidRPr="00233B8F" w:rsidRDefault="00970532" w:rsidP="00970532">
            <w:pPr>
              <w:rPr>
                <w:bCs/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Специальность:</w:t>
            </w:r>
          </w:p>
          <w:p w14:paraId="595569DA" w14:textId="1A9F5294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3CCAA38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44EFD831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Квалификация:</w:t>
            </w:r>
          </w:p>
          <w:p w14:paraId="4045B674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130404 3</w:t>
            </w:r>
          </w:p>
          <w:p w14:paraId="4D755422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29298DF2" w14:textId="77777777" w:rsidR="00970532" w:rsidRPr="00233B8F" w:rsidRDefault="00970532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233B8F">
              <w:rPr>
                <w:color w:val="000000"/>
                <w:sz w:val="24"/>
                <w:szCs w:val="24"/>
                <w:lang w:val="ru-RU"/>
              </w:rPr>
              <w:t>130502 </w:t>
            </w:r>
            <w:r w:rsidRPr="00233B8F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3A373E7A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  <w:r w:rsidRPr="00233B8F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7464A5AF" w14:textId="77777777" w:rsidR="00970532" w:rsidRPr="00233B8F" w:rsidRDefault="00970532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68367B" w14:paraId="0830C236" w14:textId="77777777" w:rsidTr="00901A12">
        <w:tc>
          <w:tcPr>
            <w:tcW w:w="9493" w:type="dxa"/>
            <w:gridSpan w:val="8"/>
            <w:vAlign w:val="center"/>
          </w:tcPr>
          <w:p w14:paraId="602C01C8" w14:textId="4A19B923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77C2D34A" w14:textId="7AEC8EB7" w:rsidR="00B610EC" w:rsidRPr="00132FB8" w:rsidRDefault="00B610EC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="00A23D9E" w:rsidRPr="00970532">
              <w:rPr>
                <w:b/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B610EC" w:rsidRPr="00970532" w14:paraId="59B630F6" w14:textId="77777777" w:rsidTr="00901A12">
        <w:tc>
          <w:tcPr>
            <w:tcW w:w="2415" w:type="dxa"/>
            <w:vAlign w:val="center"/>
          </w:tcPr>
          <w:p w14:paraId="51973CB3" w14:textId="4E595CA1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320089E0" w14:textId="77777777" w:rsidR="00B610EC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3122-2-007</w:t>
            </w:r>
          </w:p>
        </w:tc>
      </w:tr>
      <w:tr w:rsidR="00B610EC" w:rsidRPr="00970532" w14:paraId="5EB746B3" w14:textId="77777777" w:rsidTr="00901A12">
        <w:tc>
          <w:tcPr>
            <w:tcW w:w="2415" w:type="dxa"/>
            <w:vAlign w:val="center"/>
          </w:tcPr>
          <w:p w14:paraId="3D813E5C" w14:textId="55435D56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224225F7" w14:textId="203CF379" w:rsidR="00B610EC" w:rsidRPr="00970532" w:rsidRDefault="00A23D9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B610EC" w:rsidRPr="0068367B" w14:paraId="252CEF2A" w14:textId="77777777" w:rsidTr="00901A12">
        <w:tc>
          <w:tcPr>
            <w:tcW w:w="2415" w:type="dxa"/>
            <w:vAlign w:val="center"/>
          </w:tcPr>
          <w:p w14:paraId="3820364A" w14:textId="146085B6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46CF98FD" w14:textId="77777777" w:rsidR="00B610EC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B610EC" w:rsidRPr="00970532" w14:paraId="09E7844A" w14:textId="77777777" w:rsidTr="00901A12">
        <w:tc>
          <w:tcPr>
            <w:tcW w:w="2415" w:type="dxa"/>
            <w:vAlign w:val="center"/>
          </w:tcPr>
          <w:p w14:paraId="47DFDC26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lastRenderedPageBreak/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720D78FD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970532" w14:paraId="5EE5840C" w14:textId="77777777" w:rsidTr="00901A12">
        <w:tc>
          <w:tcPr>
            <w:tcW w:w="2415" w:type="dxa"/>
            <w:vAlign w:val="center"/>
          </w:tcPr>
          <w:p w14:paraId="11CAC076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2A461D79" w14:textId="77777777" w:rsidR="00B610EC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</w:t>
            </w:r>
          </w:p>
        </w:tc>
      </w:tr>
      <w:tr w:rsidR="00B610EC" w:rsidRPr="0068367B" w14:paraId="6391118E" w14:textId="77777777" w:rsidTr="00901A12">
        <w:tc>
          <w:tcPr>
            <w:tcW w:w="2415" w:type="dxa"/>
            <w:vAlign w:val="center"/>
          </w:tcPr>
          <w:p w14:paraId="26079914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0C884A24" w14:textId="77777777" w:rsidR="00B610EC" w:rsidRPr="00970532" w:rsidRDefault="008F73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Осуществляют</w:t>
            </w:r>
            <w:r w:rsidR="00A2014B" w:rsidRPr="00970532">
              <w:rPr>
                <w:sz w:val="24"/>
                <w:szCs w:val="24"/>
                <w:lang w:val="ru-RU"/>
              </w:rPr>
              <w:t xml:space="preserve"> ввод разного рода данных на ЭВМ</w:t>
            </w:r>
            <w:r w:rsidRPr="00970532">
              <w:rPr>
                <w:sz w:val="24"/>
                <w:szCs w:val="24"/>
                <w:lang w:val="ru-RU"/>
              </w:rPr>
              <w:t>, их обработку и хранение</w:t>
            </w:r>
          </w:p>
        </w:tc>
      </w:tr>
      <w:tr w:rsidR="00B610EC" w:rsidRPr="0068367B" w14:paraId="1A2244EA" w14:textId="77777777" w:rsidTr="00901A12">
        <w:tc>
          <w:tcPr>
            <w:tcW w:w="2415" w:type="dxa"/>
            <w:vMerge w:val="restart"/>
            <w:vAlign w:val="center"/>
          </w:tcPr>
          <w:p w14:paraId="4F5B638E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00718C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2B4F3EA0" w14:textId="4D29C6F5" w:rsidR="00B610EC" w:rsidRPr="00901A12" w:rsidRDefault="00B610EC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CC783B" w:rsidRPr="00901A12">
              <w:rPr>
                <w:color w:val="000000"/>
                <w:sz w:val="24"/>
                <w:szCs w:val="24"/>
                <w:lang w:val="ru-RU" w:eastAsia="ru-RU"/>
              </w:rPr>
              <w:t>Набор обработка и копирование информации на ЭВМ</w:t>
            </w:r>
          </w:p>
        </w:tc>
      </w:tr>
      <w:tr w:rsidR="00B610EC" w:rsidRPr="0068367B" w14:paraId="3CA6C091" w14:textId="77777777" w:rsidTr="00901A12">
        <w:tc>
          <w:tcPr>
            <w:tcW w:w="2415" w:type="dxa"/>
            <w:vMerge/>
            <w:vAlign w:val="center"/>
          </w:tcPr>
          <w:p w14:paraId="2FBA7C62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04277F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3102348D" w14:textId="3623AC81" w:rsidR="00B610EC" w:rsidRPr="00901A12" w:rsidRDefault="00B610EC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B47872" w:rsidRPr="00132FB8">
              <w:rPr>
                <w:sz w:val="24"/>
                <w:szCs w:val="24"/>
                <w:lang w:val="ru-RU"/>
              </w:rPr>
              <w:t>Распечатка и работа в основных офисных программ</w:t>
            </w:r>
            <w:r w:rsidR="004F5FC5" w:rsidRPr="00970532">
              <w:rPr>
                <w:sz w:val="24"/>
                <w:szCs w:val="24"/>
                <w:lang w:val="ru-RU"/>
              </w:rPr>
              <w:t>ах</w:t>
            </w:r>
          </w:p>
        </w:tc>
      </w:tr>
      <w:tr w:rsidR="00B610EC" w:rsidRPr="00970532" w14:paraId="28997395" w14:textId="77777777" w:rsidTr="00901A12">
        <w:tc>
          <w:tcPr>
            <w:tcW w:w="2415" w:type="dxa"/>
            <w:vMerge/>
            <w:vAlign w:val="center"/>
          </w:tcPr>
          <w:p w14:paraId="64364F1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128626F1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3F909463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B610EC" w:rsidRPr="00970532" w14:paraId="6494CAD5" w14:textId="77777777" w:rsidTr="00901A12">
        <w:tc>
          <w:tcPr>
            <w:tcW w:w="2415" w:type="dxa"/>
            <w:vMerge w:val="restart"/>
            <w:vAlign w:val="center"/>
          </w:tcPr>
          <w:p w14:paraId="21F3D7E6" w14:textId="77777777" w:rsidR="00B610EC" w:rsidRPr="00132FB8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2AE51F2" w14:textId="77777777" w:rsidR="00B610EC" w:rsidRPr="00970532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148A7E05" w14:textId="77777777" w:rsidR="00B610EC" w:rsidRPr="00901A12" w:rsidRDefault="00B610EC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функция 1: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201135C6" w14:textId="77777777" w:rsidR="00A2014B" w:rsidRPr="00901A12" w:rsidRDefault="00A2014B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Набор обработка и копирование информации на ЭВМ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4F48A9FF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Задача 1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31AE76E7" w14:textId="77777777" w:rsidR="00B610EC" w:rsidRPr="00970532" w:rsidRDefault="001E2B07" w:rsidP="00970532">
            <w:pPr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Выполнять набор текстовых материалов с использованием текстового редактора на электронно-вычислительных машинах (персональных электронно-вычислительных машинах)</w:t>
            </w:r>
          </w:p>
          <w:p w14:paraId="0D14388A" w14:textId="77777777" w:rsidR="001E2B07" w:rsidRPr="00970532" w:rsidRDefault="001E2B07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BC9B796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610EC" w:rsidRPr="0068367B" w14:paraId="35F3E2FE" w14:textId="77777777" w:rsidTr="00901A12">
        <w:tc>
          <w:tcPr>
            <w:tcW w:w="2415" w:type="dxa"/>
            <w:vMerge/>
            <w:vAlign w:val="center"/>
          </w:tcPr>
          <w:p w14:paraId="3B36495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CA7462C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83BE419" w14:textId="2D15989B" w:rsidR="001E2B07" w:rsidRPr="00970532" w:rsidRDefault="00B610EC" w:rsidP="004B1269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1.</w:t>
            </w:r>
            <w:r w:rsidR="001E2B07" w:rsidRPr="00970532">
              <w:rPr>
                <w:sz w:val="24"/>
                <w:szCs w:val="24"/>
                <w:lang w:val="ru-RU"/>
              </w:rPr>
              <w:t xml:space="preserve"> </w:t>
            </w:r>
            <w:r w:rsidR="001E2B07" w:rsidRPr="00970532">
              <w:rPr>
                <w:sz w:val="24"/>
                <w:szCs w:val="24"/>
                <w:lang w:val="ru-RU" w:eastAsia="ru-RU"/>
              </w:rPr>
              <w:t>Осуществлять работу на ЭВМ и ПВЭМ;</w:t>
            </w:r>
          </w:p>
          <w:p w14:paraId="1CAA4BF5" w14:textId="7A397399" w:rsidR="00D1740E" w:rsidRPr="00970532" w:rsidRDefault="00C8407E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D1740E" w:rsidRPr="00970532">
              <w:rPr>
                <w:sz w:val="24"/>
                <w:szCs w:val="24"/>
                <w:lang w:val="ru-RU" w:eastAsia="ru-RU"/>
              </w:rPr>
              <w:t>Набор текстовой информации с соблюдением правил орфографии и пунктуации</w:t>
            </w:r>
          </w:p>
          <w:p w14:paraId="4C30A44F" w14:textId="77777777" w:rsidR="00C8407E" w:rsidRPr="00970532" w:rsidRDefault="00D1740E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Р</w:t>
            </w:r>
            <w:r w:rsidR="00C8407E" w:rsidRPr="00970532">
              <w:rPr>
                <w:sz w:val="24"/>
                <w:szCs w:val="24"/>
                <w:lang w:val="ru-RU" w:eastAsia="ru-RU"/>
              </w:rPr>
              <w:t>едактирование и форматирование текста;</w:t>
            </w:r>
          </w:p>
          <w:p w14:paraId="011C4E48" w14:textId="77777777" w:rsidR="00B610EC" w:rsidRPr="00970532" w:rsidRDefault="00D1740E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</w:t>
            </w:r>
            <w:r w:rsidR="00C8407E" w:rsidRPr="00970532">
              <w:rPr>
                <w:sz w:val="24"/>
                <w:szCs w:val="24"/>
                <w:lang w:val="ru-RU" w:eastAsia="ru-RU"/>
              </w:rPr>
              <w:t>. Использование текстовых наборов</w:t>
            </w:r>
          </w:p>
        </w:tc>
      </w:tr>
      <w:tr w:rsidR="00B610EC" w:rsidRPr="00970532" w14:paraId="72AC03DE" w14:textId="77777777" w:rsidTr="00901A12">
        <w:tc>
          <w:tcPr>
            <w:tcW w:w="2415" w:type="dxa"/>
            <w:vMerge/>
            <w:vAlign w:val="center"/>
          </w:tcPr>
          <w:p w14:paraId="6858050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3C5281F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DA0F38C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970532" w14:paraId="4E7CC44A" w14:textId="77777777" w:rsidTr="00901A12">
        <w:tc>
          <w:tcPr>
            <w:tcW w:w="2415" w:type="dxa"/>
            <w:vMerge/>
            <w:vAlign w:val="center"/>
          </w:tcPr>
          <w:p w14:paraId="4C1D5CD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D7EEA30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8EAFD9E" w14:textId="15D51788" w:rsidR="001E2B07" w:rsidRPr="00901A12" w:rsidRDefault="00B610EC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1.</w:t>
            </w:r>
            <w:r w:rsidR="001E2B07" w:rsidRPr="00901A12">
              <w:rPr>
                <w:color w:val="auto"/>
              </w:rPr>
              <w:t xml:space="preserve"> Общие сведения об устройстве электронно-вычислительных машин (ЭВМ), персональных электронно-вычислительных машин (ПЭВМ);</w:t>
            </w:r>
          </w:p>
          <w:p w14:paraId="5A10697E" w14:textId="77777777" w:rsidR="001E2B07" w:rsidRPr="00901A12" w:rsidRDefault="001E2B07" w:rsidP="004B1269">
            <w:pPr>
              <w:pStyle w:val="Default"/>
              <w:ind w:left="304" w:hanging="284"/>
              <w:rPr>
                <w:color w:val="auto"/>
              </w:rPr>
            </w:pPr>
            <w:r w:rsidRPr="00132FB8">
              <w:rPr>
                <w:color w:val="auto"/>
              </w:rPr>
              <w:t xml:space="preserve">2. </w:t>
            </w:r>
            <w:r w:rsidRPr="00901A12">
              <w:rPr>
                <w:color w:val="auto"/>
              </w:rPr>
              <w:t>Правила эксплуатации ЭВМ и ПВЭМ;</w:t>
            </w:r>
          </w:p>
          <w:p w14:paraId="42ABF179" w14:textId="77777777" w:rsidR="001E2B07" w:rsidRPr="00901A12" w:rsidRDefault="001E2B07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3. Требования к машинописному оформлению текстов;</w:t>
            </w:r>
          </w:p>
          <w:p w14:paraId="25A1E28B" w14:textId="6D2FC623" w:rsidR="00B610EC" w:rsidRPr="00901A12" w:rsidRDefault="001E2B07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t>4. Правила машинописного набора</w:t>
            </w:r>
          </w:p>
        </w:tc>
      </w:tr>
      <w:tr w:rsidR="00B610EC" w:rsidRPr="00970532" w14:paraId="3BA2C416" w14:textId="77777777" w:rsidTr="00901A12">
        <w:tc>
          <w:tcPr>
            <w:tcW w:w="2415" w:type="dxa"/>
            <w:vMerge/>
            <w:vAlign w:val="center"/>
          </w:tcPr>
          <w:p w14:paraId="238323E6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905004C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4FE96A54" w14:textId="77777777" w:rsidR="001E2B07" w:rsidRPr="00970532" w:rsidRDefault="001E2B07" w:rsidP="00970532">
            <w:pPr>
              <w:shd w:val="clear" w:color="auto" w:fill="FFFFFF"/>
              <w:ind w:left="-5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Производить запись, считывание и копирование информации с одного носителя на другой;</w:t>
            </w:r>
          </w:p>
          <w:p w14:paraId="48A10922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4E8376A" w14:textId="77777777" w:rsidR="00B610EC" w:rsidRPr="00970532" w:rsidRDefault="00B610EC" w:rsidP="004B1269">
            <w:pPr>
              <w:pStyle w:val="Default"/>
              <w:ind w:left="304" w:hanging="284"/>
              <w:rPr>
                <w:b/>
                <w:lang w:eastAsia="ru-RU"/>
              </w:rPr>
            </w:pPr>
            <w:r w:rsidRPr="00970532">
              <w:rPr>
                <w:b/>
                <w:lang w:eastAsia="ru-RU"/>
              </w:rPr>
              <w:t>Умения:</w:t>
            </w:r>
          </w:p>
        </w:tc>
      </w:tr>
      <w:tr w:rsidR="00B610EC" w:rsidRPr="0068367B" w14:paraId="20002A66" w14:textId="77777777" w:rsidTr="00901A12">
        <w:tc>
          <w:tcPr>
            <w:tcW w:w="2415" w:type="dxa"/>
            <w:vMerge/>
            <w:vAlign w:val="center"/>
          </w:tcPr>
          <w:p w14:paraId="6E494D04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D1C882B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AA09AE3" w14:textId="77777777" w:rsidR="00B610EC" w:rsidRPr="00970532" w:rsidRDefault="00B610EC" w:rsidP="004B1269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1. </w:t>
            </w:r>
            <w:r w:rsidR="005D1F67" w:rsidRPr="00970532">
              <w:rPr>
                <w:lang w:eastAsia="ru-RU"/>
              </w:rPr>
              <w:t>Подключение внешнего носителя информации</w:t>
            </w:r>
          </w:p>
          <w:p w14:paraId="1E62B1F6" w14:textId="77777777" w:rsidR="005D1F67" w:rsidRPr="00901A12" w:rsidRDefault="005D1F67" w:rsidP="004B1269">
            <w:pPr>
              <w:pStyle w:val="Default"/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2. Копирование данных</w:t>
            </w:r>
          </w:p>
          <w:p w14:paraId="4B51E662" w14:textId="77777777" w:rsidR="00B610EC" w:rsidRPr="00901A12" w:rsidRDefault="005D1F67" w:rsidP="004B1269">
            <w:pPr>
              <w:pStyle w:val="Default"/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3. Перенесение информации с одного носителя на другой</w:t>
            </w:r>
          </w:p>
        </w:tc>
      </w:tr>
      <w:tr w:rsidR="00B610EC" w:rsidRPr="00970532" w14:paraId="156AC150" w14:textId="77777777" w:rsidTr="00901A12">
        <w:tc>
          <w:tcPr>
            <w:tcW w:w="2415" w:type="dxa"/>
            <w:vMerge/>
            <w:vAlign w:val="center"/>
          </w:tcPr>
          <w:p w14:paraId="41675B01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51B07EF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90C3C1B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970532" w14:paraId="02C42D3E" w14:textId="77777777" w:rsidTr="00901A12">
        <w:tc>
          <w:tcPr>
            <w:tcW w:w="2415" w:type="dxa"/>
            <w:vMerge/>
            <w:vAlign w:val="center"/>
          </w:tcPr>
          <w:p w14:paraId="3B86C3F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C18095C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12BDE3A" w14:textId="77777777" w:rsidR="00B610EC" w:rsidRPr="00132FB8" w:rsidRDefault="00B610EC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1E2B07" w:rsidRPr="00901A12">
              <w:rPr>
                <w:sz w:val="24"/>
                <w:szCs w:val="24"/>
                <w:lang w:val="ru-RU"/>
              </w:rPr>
              <w:t>Характеристики носителей информации</w:t>
            </w:r>
          </w:p>
          <w:p w14:paraId="0AF8F558" w14:textId="77777777" w:rsidR="00B610EC" w:rsidRPr="00970532" w:rsidRDefault="00C8407E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1E2B07" w:rsidRPr="00970532">
              <w:rPr>
                <w:sz w:val="24"/>
                <w:szCs w:val="24"/>
                <w:lang w:val="ru-RU" w:eastAsia="ru-RU"/>
              </w:rPr>
              <w:t>Способы сохранения информации на носителях;</w:t>
            </w:r>
          </w:p>
          <w:p w14:paraId="0BE8F323" w14:textId="77777777" w:rsidR="005D1F67" w:rsidRPr="00970532" w:rsidRDefault="005D1F67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381DCD" w:rsidRPr="00970532">
              <w:rPr>
                <w:sz w:val="24"/>
                <w:szCs w:val="24"/>
                <w:lang w:val="ru-RU" w:eastAsia="ru-RU"/>
              </w:rPr>
              <w:t>Инструменты для переноса данных</w:t>
            </w:r>
          </w:p>
        </w:tc>
      </w:tr>
      <w:tr w:rsidR="00B610EC" w:rsidRPr="00970532" w14:paraId="0D4B0251" w14:textId="77777777" w:rsidTr="00901A12">
        <w:tc>
          <w:tcPr>
            <w:tcW w:w="2415" w:type="dxa"/>
            <w:vMerge w:val="restart"/>
            <w:vAlign w:val="center"/>
          </w:tcPr>
          <w:p w14:paraId="3B08631A" w14:textId="77777777" w:rsidR="00B610EC" w:rsidRPr="00132FB8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4BCEA7CA" w14:textId="77777777" w:rsidR="00B610EC" w:rsidRPr="00970532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5207C02E" w14:textId="3F8256F1" w:rsidR="00B610EC" w:rsidRPr="00970532" w:rsidRDefault="00B47872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Распечатка и работа в основных офисных программ</w:t>
            </w:r>
            <w:r w:rsidR="0025224B" w:rsidRPr="00132FB8">
              <w:rPr>
                <w:sz w:val="24"/>
                <w:szCs w:val="24"/>
                <w:lang w:val="ru-RU"/>
              </w:rPr>
              <w:t>ах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0E648FB6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  <w:p w14:paraId="42E9FB47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2559BB8B" w14:textId="77777777" w:rsidR="00B610EC" w:rsidRPr="00970532" w:rsidRDefault="001E2B0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Вывести информацию на печать</w:t>
            </w:r>
          </w:p>
        </w:tc>
        <w:tc>
          <w:tcPr>
            <w:tcW w:w="4519" w:type="dxa"/>
            <w:gridSpan w:val="3"/>
            <w:vAlign w:val="center"/>
          </w:tcPr>
          <w:p w14:paraId="7E7C9AC9" w14:textId="77777777" w:rsidR="00B610EC" w:rsidRPr="00970532" w:rsidRDefault="00B610EC" w:rsidP="004B1269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610EC" w:rsidRPr="0068367B" w14:paraId="03061297" w14:textId="77777777" w:rsidTr="00901A12">
        <w:tc>
          <w:tcPr>
            <w:tcW w:w="2415" w:type="dxa"/>
            <w:vMerge/>
            <w:vAlign w:val="center"/>
          </w:tcPr>
          <w:p w14:paraId="11A4831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F46D762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BC1C15E" w14:textId="0CDC0B44" w:rsidR="00381DCD" w:rsidRPr="00970532" w:rsidRDefault="00B610EC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70532">
              <w:rPr>
                <w:color w:val="auto"/>
              </w:rPr>
              <w:t xml:space="preserve">1. </w:t>
            </w:r>
            <w:r w:rsidR="00381DCD" w:rsidRPr="00970532">
              <w:rPr>
                <w:color w:val="auto"/>
              </w:rPr>
              <w:t>Печать в текстовом режиме</w:t>
            </w:r>
          </w:p>
          <w:p w14:paraId="2323E2E1" w14:textId="77777777" w:rsidR="00B610EC" w:rsidRPr="00970532" w:rsidRDefault="00381DCD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color w:val="auto"/>
              </w:rPr>
              <w:t>2. Вывод содержимого формы на печать</w:t>
            </w:r>
          </w:p>
          <w:p w14:paraId="32C3A044" w14:textId="77777777" w:rsidR="00B610EC" w:rsidRPr="00970532" w:rsidRDefault="00381DC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3. </w:t>
            </w:r>
            <w:r w:rsidR="001E2B07" w:rsidRPr="00970532">
              <w:rPr>
                <w:sz w:val="24"/>
                <w:szCs w:val="24"/>
                <w:lang w:val="ru-RU" w:eastAsia="ru-RU"/>
              </w:rPr>
              <w:t>Заправк</w:t>
            </w:r>
            <w:r w:rsidR="0007562F" w:rsidRPr="00970532">
              <w:rPr>
                <w:sz w:val="24"/>
                <w:szCs w:val="24"/>
                <w:lang w:val="ru-RU" w:eastAsia="ru-RU"/>
              </w:rPr>
              <w:t>а</w:t>
            </w:r>
            <w:r w:rsidR="001E2B07" w:rsidRPr="00970532">
              <w:rPr>
                <w:sz w:val="24"/>
                <w:szCs w:val="24"/>
                <w:lang w:val="ru-RU" w:eastAsia="ru-RU"/>
              </w:rPr>
              <w:t xml:space="preserve"> матричных принтеров, замен</w:t>
            </w:r>
            <w:r w:rsidR="0007562F" w:rsidRPr="00970532">
              <w:rPr>
                <w:sz w:val="24"/>
                <w:szCs w:val="24"/>
                <w:lang w:val="ru-RU" w:eastAsia="ru-RU"/>
              </w:rPr>
              <w:t>а</w:t>
            </w:r>
            <w:r w:rsidR="001E2B07" w:rsidRPr="00970532">
              <w:rPr>
                <w:sz w:val="24"/>
                <w:szCs w:val="24"/>
                <w:lang w:val="ru-RU" w:eastAsia="ru-RU"/>
              </w:rPr>
              <w:t xml:space="preserve"> картриджей в лазерных и струйных принтерах</w:t>
            </w:r>
          </w:p>
          <w:p w14:paraId="15E811F8" w14:textId="130DB4E8" w:rsidR="0007562F" w:rsidRPr="00970532" w:rsidRDefault="00381DC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</w:t>
            </w:r>
            <w:r w:rsidR="0007562F" w:rsidRPr="00970532">
              <w:rPr>
                <w:sz w:val="24"/>
                <w:szCs w:val="24"/>
                <w:lang w:val="ru-RU" w:eastAsia="ru-RU"/>
              </w:rPr>
              <w:t>.</w:t>
            </w:r>
            <w:r w:rsidR="0007562F" w:rsidRPr="00970532">
              <w:rPr>
                <w:sz w:val="24"/>
                <w:szCs w:val="24"/>
                <w:lang w:val="ru-RU"/>
              </w:rPr>
              <w:t xml:space="preserve"> </w:t>
            </w:r>
            <w:r w:rsidR="0007562F" w:rsidRPr="00970532">
              <w:rPr>
                <w:sz w:val="24"/>
                <w:szCs w:val="24"/>
                <w:lang w:val="ru-RU" w:eastAsia="ru-RU"/>
              </w:rPr>
              <w:t xml:space="preserve">Вывод информации </w:t>
            </w:r>
            <w:r w:rsidR="0025224B" w:rsidRPr="00970532">
              <w:rPr>
                <w:sz w:val="24"/>
                <w:szCs w:val="24"/>
                <w:lang w:val="ru-RU" w:eastAsia="ru-RU"/>
              </w:rPr>
              <w:t>с помощью принтеров</w:t>
            </w:r>
          </w:p>
        </w:tc>
      </w:tr>
      <w:tr w:rsidR="00B610EC" w:rsidRPr="00970532" w14:paraId="1A702AD3" w14:textId="77777777" w:rsidTr="00901A12">
        <w:tc>
          <w:tcPr>
            <w:tcW w:w="2415" w:type="dxa"/>
            <w:vMerge/>
            <w:vAlign w:val="center"/>
          </w:tcPr>
          <w:p w14:paraId="1B03E6E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FBCE5CE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CC91D27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68367B" w14:paraId="574529F3" w14:textId="77777777" w:rsidTr="00901A12">
        <w:tc>
          <w:tcPr>
            <w:tcW w:w="2415" w:type="dxa"/>
            <w:vMerge/>
            <w:vAlign w:val="center"/>
          </w:tcPr>
          <w:p w14:paraId="5C27A955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898030F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ABA46D7" w14:textId="77777777" w:rsidR="00B610EC" w:rsidRPr="00970532" w:rsidRDefault="00B610EC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color w:val="auto"/>
              </w:rPr>
              <w:t xml:space="preserve">1. </w:t>
            </w:r>
            <w:r w:rsidR="003F243C" w:rsidRPr="00970532">
              <w:rPr>
                <w:color w:val="auto"/>
              </w:rPr>
              <w:t>Способы вывода информации на печать</w:t>
            </w:r>
          </w:p>
          <w:p w14:paraId="573C91A0" w14:textId="77777777" w:rsidR="001E2B07" w:rsidRPr="00901A12" w:rsidRDefault="003F243C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2. </w:t>
            </w:r>
            <w:r w:rsidR="001E2B07" w:rsidRPr="00901A12">
              <w:rPr>
                <w:color w:val="auto"/>
              </w:rPr>
              <w:t>Правила и способы замены картриджей в принтерах;</w:t>
            </w:r>
          </w:p>
          <w:p w14:paraId="49AB9A24" w14:textId="77777777" w:rsidR="00B610EC" w:rsidRPr="00132FB8" w:rsidRDefault="003F243C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01A12">
              <w:rPr>
                <w:color w:val="auto"/>
              </w:rPr>
              <w:t xml:space="preserve">3. </w:t>
            </w:r>
            <w:r w:rsidR="001E2B07" w:rsidRPr="00901A12">
              <w:rPr>
                <w:color w:val="auto"/>
              </w:rPr>
              <w:t>Виды и принципы работы офисной техники</w:t>
            </w:r>
          </w:p>
        </w:tc>
      </w:tr>
      <w:tr w:rsidR="00B610EC" w:rsidRPr="00970532" w14:paraId="33D0340A" w14:textId="77777777" w:rsidTr="00901A12">
        <w:tc>
          <w:tcPr>
            <w:tcW w:w="2415" w:type="dxa"/>
            <w:vMerge/>
            <w:vAlign w:val="center"/>
          </w:tcPr>
          <w:p w14:paraId="1367251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7705FC8D" w14:textId="77777777" w:rsidR="00B610EC" w:rsidRPr="00970532" w:rsidRDefault="00B610EC" w:rsidP="00970532">
            <w:pPr>
              <w:pStyle w:val="Default"/>
              <w:tabs>
                <w:tab w:val="left" w:pos="414"/>
              </w:tabs>
              <w:rPr>
                <w:rFonts w:eastAsia="Times New Roman"/>
                <w:lang w:eastAsia="ru-RU"/>
              </w:rPr>
            </w:pPr>
            <w:r w:rsidRPr="00970532">
              <w:rPr>
                <w:b/>
                <w:lang w:eastAsia="ru-RU"/>
              </w:rPr>
              <w:t xml:space="preserve">Задача 2: </w:t>
            </w:r>
          </w:p>
          <w:p w14:paraId="3BB6A555" w14:textId="77777777" w:rsidR="00B610EC" w:rsidRPr="00132FB8" w:rsidRDefault="001E2B07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Работать в основных программах системы М</w:t>
            </w:r>
            <w:r w:rsidRPr="00901A12">
              <w:rPr>
                <w:sz w:val="24"/>
                <w:szCs w:val="24"/>
                <w:lang w:val="ru-RU" w:eastAsia="ru-RU"/>
              </w:rPr>
              <w:t>i</w:t>
            </w:r>
            <w:r w:rsidRPr="00132FB8">
              <w:rPr>
                <w:sz w:val="24"/>
                <w:szCs w:val="24"/>
                <w:lang w:val="ru-RU" w:eastAsia="ru-RU"/>
              </w:rPr>
              <w:t>сго</w:t>
            </w:r>
            <w:r w:rsidRPr="00901A12">
              <w:rPr>
                <w:sz w:val="24"/>
                <w:szCs w:val="24"/>
                <w:lang w:val="ru-RU" w:eastAsia="ru-RU"/>
              </w:rPr>
              <w:t>s</w:t>
            </w:r>
            <w:r w:rsidRPr="00132FB8">
              <w:rPr>
                <w:sz w:val="24"/>
                <w:szCs w:val="24"/>
                <w:lang w:val="ru-RU" w:eastAsia="ru-RU"/>
              </w:rPr>
              <w:t>о</w:t>
            </w:r>
            <w:r w:rsidRPr="00901A12">
              <w:rPr>
                <w:sz w:val="24"/>
                <w:szCs w:val="24"/>
                <w:lang w:val="ru-RU" w:eastAsia="ru-RU"/>
              </w:rPr>
              <w:t>ft</w:t>
            </w:r>
          </w:p>
          <w:p w14:paraId="68F18E4F" w14:textId="7777777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  <w:p w14:paraId="15ED6423" w14:textId="7777777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F275AB8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Умения</w:t>
            </w:r>
          </w:p>
        </w:tc>
      </w:tr>
      <w:tr w:rsidR="00B610EC" w:rsidRPr="0068367B" w14:paraId="426E35D9" w14:textId="77777777" w:rsidTr="00901A12">
        <w:tc>
          <w:tcPr>
            <w:tcW w:w="2415" w:type="dxa"/>
            <w:vMerge/>
            <w:vAlign w:val="center"/>
          </w:tcPr>
          <w:p w14:paraId="55692C6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ED8BA1E" w14:textId="7777777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B68D6CF" w14:textId="1E7EE629" w:rsidR="009E37A1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9E37A1" w:rsidRPr="00970532">
              <w:rPr>
                <w:sz w:val="24"/>
                <w:szCs w:val="24"/>
                <w:lang w:val="ru-RU"/>
              </w:rPr>
              <w:t>Установка пакета офисных программ</w:t>
            </w:r>
          </w:p>
          <w:p w14:paraId="200588BC" w14:textId="77777777" w:rsidR="00B610EC" w:rsidRPr="00970532" w:rsidRDefault="009E37A1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2. Использование основных программ </w:t>
            </w:r>
            <w:r w:rsidR="004A5307" w:rsidRPr="00970532">
              <w:rPr>
                <w:sz w:val="24"/>
                <w:szCs w:val="24"/>
                <w:lang w:val="ru-RU" w:eastAsia="ru-RU"/>
              </w:rPr>
              <w:t>операционной системы</w:t>
            </w:r>
          </w:p>
          <w:p w14:paraId="3F19235B" w14:textId="717E72B0" w:rsidR="009E37A1" w:rsidRPr="00970532" w:rsidRDefault="009E37A1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</w:t>
            </w:r>
            <w:r w:rsidRPr="00970532">
              <w:rPr>
                <w:sz w:val="24"/>
                <w:szCs w:val="24"/>
                <w:lang w:val="ru-RU"/>
              </w:rPr>
              <w:t xml:space="preserve"> </w:t>
            </w:r>
            <w:r w:rsidRPr="00970532">
              <w:rPr>
                <w:sz w:val="24"/>
                <w:szCs w:val="24"/>
                <w:lang w:val="ru-RU" w:eastAsia="ru-RU"/>
              </w:rPr>
              <w:t>Работа с текстами, таблицами, изображениями, музыкой и звуками и др.</w:t>
            </w:r>
          </w:p>
        </w:tc>
      </w:tr>
      <w:tr w:rsidR="00B610EC" w:rsidRPr="00970532" w14:paraId="5F441710" w14:textId="77777777" w:rsidTr="00901A12">
        <w:tc>
          <w:tcPr>
            <w:tcW w:w="2415" w:type="dxa"/>
            <w:vMerge/>
            <w:vAlign w:val="center"/>
          </w:tcPr>
          <w:p w14:paraId="19148CD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46CDB9E" w14:textId="7777777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F32145E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 w:eastAsia="ru-RU"/>
              </w:rPr>
              <w:t>Знания</w:t>
            </w:r>
          </w:p>
        </w:tc>
      </w:tr>
      <w:tr w:rsidR="00B610EC" w:rsidRPr="00970532" w14:paraId="0E78C016" w14:textId="77777777" w:rsidTr="00901A12">
        <w:tc>
          <w:tcPr>
            <w:tcW w:w="2415" w:type="dxa"/>
            <w:vMerge/>
            <w:vAlign w:val="center"/>
          </w:tcPr>
          <w:p w14:paraId="5235B48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15A7DB8" w14:textId="7777777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795F946" w14:textId="0FDADF7D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4A5307" w:rsidRPr="00970532">
              <w:rPr>
                <w:sz w:val="24"/>
                <w:szCs w:val="24"/>
                <w:lang w:val="ru-RU" w:eastAsia="ru-RU"/>
              </w:rPr>
              <w:t>Особенностей операционной системы Windows</w:t>
            </w:r>
          </w:p>
          <w:p w14:paraId="0F88CEF8" w14:textId="5AC22678" w:rsidR="00B610EC" w:rsidRPr="00970532" w:rsidRDefault="004A5307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Основных программ Microsoft Office</w:t>
            </w:r>
          </w:p>
        </w:tc>
      </w:tr>
      <w:tr w:rsidR="00B610EC" w:rsidRPr="0068367B" w14:paraId="6AF11F50" w14:textId="77777777" w:rsidTr="00901A12">
        <w:tc>
          <w:tcPr>
            <w:tcW w:w="2415" w:type="dxa"/>
            <w:vAlign w:val="center"/>
          </w:tcPr>
          <w:p w14:paraId="496DC41D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13096840" w14:textId="3D1003FF" w:rsidR="00B610EC" w:rsidRPr="00970532" w:rsidRDefault="00B610EC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DF31A3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B610EC" w:rsidRPr="0068367B" w14:paraId="666B6BE3" w14:textId="77777777" w:rsidTr="00901A12">
        <w:tc>
          <w:tcPr>
            <w:tcW w:w="2415" w:type="dxa"/>
            <w:vAlign w:val="center"/>
          </w:tcPr>
          <w:p w14:paraId="3F4B2584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</w:t>
            </w:r>
            <w:r w:rsidRPr="00970532">
              <w:rPr>
                <w:sz w:val="24"/>
                <w:szCs w:val="24"/>
                <w:lang w:val="ru-RU"/>
              </w:rPr>
              <w:t>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14EC4B0B" w14:textId="13B26F87" w:rsidR="00B610EC" w:rsidRPr="00970532" w:rsidRDefault="00BC217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45" w:type="dxa"/>
            <w:gridSpan w:val="4"/>
            <w:vAlign w:val="center"/>
          </w:tcPr>
          <w:p w14:paraId="48079852" w14:textId="3F6D4783" w:rsidR="00B610EC" w:rsidRPr="00970532" w:rsidRDefault="00BC217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B610EC" w:rsidRPr="00970532" w14:paraId="10441661" w14:textId="77777777" w:rsidTr="00901A12">
        <w:tc>
          <w:tcPr>
            <w:tcW w:w="2415" w:type="dxa"/>
            <w:vAlign w:val="center"/>
          </w:tcPr>
          <w:p w14:paraId="4216C519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7E941D8E" w14:textId="77777777" w:rsidR="00B610EC" w:rsidRPr="00970532" w:rsidRDefault="00230061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0D299BA1" w14:textId="3EFA31A6" w:rsidR="00B610EC" w:rsidRPr="00970532" w:rsidRDefault="00BC217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185 Техник-программист</w:t>
            </w:r>
          </w:p>
        </w:tc>
      </w:tr>
      <w:tr w:rsidR="006C60D7" w:rsidRPr="00970532" w14:paraId="39A3E9DC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1F1B4522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556CBF45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1E53405D" w14:textId="004E00E6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06743872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33A61A39" w14:textId="5CD12CC4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57980891" w14:textId="2A80B923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41BA9569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Квалификация:</w:t>
            </w:r>
          </w:p>
          <w:p w14:paraId="2E02B0C4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130404 3</w:t>
            </w:r>
          </w:p>
          <w:p w14:paraId="38441DF4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283DEFCF" w14:textId="77777777" w:rsidR="006C60D7" w:rsidRPr="00132FB8" w:rsidRDefault="006C60D7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01A12">
              <w:rPr>
                <w:color w:val="000000"/>
                <w:sz w:val="24"/>
                <w:szCs w:val="24"/>
                <w:lang w:val="ru-RU"/>
              </w:rPr>
              <w:t> </w:t>
            </w:r>
            <w:r w:rsidRPr="00132FB8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6B25ADB1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16DD0F62" w14:textId="09E06C54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68367B" w14:paraId="3ECEBF86" w14:textId="77777777" w:rsidTr="00901A12">
        <w:tc>
          <w:tcPr>
            <w:tcW w:w="9493" w:type="dxa"/>
            <w:gridSpan w:val="8"/>
            <w:vAlign w:val="center"/>
          </w:tcPr>
          <w:p w14:paraId="5454E885" w14:textId="50E70AF5" w:rsidR="004B1269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620D99B6" w14:textId="7D12C678" w:rsidR="00B610EC" w:rsidRPr="00132FB8" w:rsidRDefault="00B610EC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="00151077" w:rsidRPr="00970532">
              <w:rPr>
                <w:b/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EE5890" w:rsidRPr="00970532" w14:paraId="008D58FB" w14:textId="77777777" w:rsidTr="00901A12">
        <w:tc>
          <w:tcPr>
            <w:tcW w:w="2415" w:type="dxa"/>
            <w:vAlign w:val="center"/>
          </w:tcPr>
          <w:p w14:paraId="1C963A71" w14:textId="4649C1F9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4A4CD4D2" w14:textId="77777777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3122-2-007</w:t>
            </w:r>
          </w:p>
        </w:tc>
      </w:tr>
      <w:tr w:rsidR="00EE5890" w:rsidRPr="00970532" w14:paraId="4AC0A56A" w14:textId="77777777" w:rsidTr="00901A12">
        <w:tc>
          <w:tcPr>
            <w:tcW w:w="2415" w:type="dxa"/>
            <w:vAlign w:val="center"/>
          </w:tcPr>
          <w:p w14:paraId="499B3CBF" w14:textId="16A35ADB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637641A1" w14:textId="3612BCE7" w:rsidR="00EE5890" w:rsidRPr="00970532" w:rsidRDefault="006E5CB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EE5890" w:rsidRPr="0068367B" w14:paraId="5870B65C" w14:textId="77777777" w:rsidTr="00901A12">
        <w:tc>
          <w:tcPr>
            <w:tcW w:w="2415" w:type="dxa"/>
            <w:vAlign w:val="center"/>
          </w:tcPr>
          <w:p w14:paraId="5B96AADF" w14:textId="13E13E88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3E262546" w14:textId="77777777" w:rsidR="00EE5890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EE5890" w:rsidRPr="00970532" w14:paraId="65772CA2" w14:textId="77777777" w:rsidTr="00901A12">
        <w:tc>
          <w:tcPr>
            <w:tcW w:w="2415" w:type="dxa"/>
            <w:vAlign w:val="center"/>
          </w:tcPr>
          <w:p w14:paraId="7710CFA5" w14:textId="77777777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5AFAE02E" w14:textId="284BCA32" w:rsidR="00EE5890" w:rsidRPr="00970532" w:rsidRDefault="00BC217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EE5890" w:rsidRPr="00970532" w14:paraId="17A0E27A" w14:textId="77777777" w:rsidTr="00901A12">
        <w:tc>
          <w:tcPr>
            <w:tcW w:w="2415" w:type="dxa"/>
            <w:vAlign w:val="center"/>
          </w:tcPr>
          <w:p w14:paraId="27F84095" w14:textId="77777777" w:rsidR="00EE5890" w:rsidRPr="00132FB8" w:rsidRDefault="00EE5890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79D26606" w14:textId="77777777" w:rsidR="00EE5890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</w:t>
            </w:r>
          </w:p>
        </w:tc>
      </w:tr>
      <w:tr w:rsidR="00B610EC" w:rsidRPr="0068367B" w14:paraId="7BC5B10D" w14:textId="77777777" w:rsidTr="00901A12">
        <w:tc>
          <w:tcPr>
            <w:tcW w:w="2415" w:type="dxa"/>
            <w:vAlign w:val="center"/>
          </w:tcPr>
          <w:p w14:paraId="121D242F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0301EBF4" w14:textId="77777777" w:rsidR="00B610EC" w:rsidRPr="00970532" w:rsidRDefault="00DA4FFF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Занимается эксплуатацией оборудования ЭВМ, поддерживает ЭВМ в рабочем состоянии, ищет неисправности, ремонтирует вышедшие из строя элементы.</w:t>
            </w:r>
          </w:p>
        </w:tc>
      </w:tr>
      <w:tr w:rsidR="00B610EC" w:rsidRPr="00970532" w14:paraId="259F1AE8" w14:textId="77777777" w:rsidTr="00901A12">
        <w:tc>
          <w:tcPr>
            <w:tcW w:w="2415" w:type="dxa"/>
            <w:vMerge w:val="restart"/>
            <w:vAlign w:val="center"/>
          </w:tcPr>
          <w:p w14:paraId="6A262F84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</w:p>
          <w:p w14:paraId="55F9CC2B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6B1A7911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Обязательные </w:t>
            </w:r>
            <w:r w:rsidR="00842DBC" w:rsidRPr="00970532">
              <w:rPr>
                <w:sz w:val="24"/>
                <w:szCs w:val="24"/>
                <w:lang w:val="ru-RU"/>
              </w:rPr>
              <w:t>т</w:t>
            </w:r>
            <w:r w:rsidRPr="00970532">
              <w:rPr>
                <w:sz w:val="24"/>
                <w:szCs w:val="24"/>
                <w:lang w:val="ru-RU"/>
              </w:rPr>
              <w:t>рудовые функции:</w:t>
            </w:r>
          </w:p>
        </w:tc>
        <w:tc>
          <w:tcPr>
            <w:tcW w:w="4519" w:type="dxa"/>
            <w:gridSpan w:val="3"/>
          </w:tcPr>
          <w:p w14:paraId="71A36D25" w14:textId="712FA21D" w:rsidR="00B610EC" w:rsidRPr="00901A12" w:rsidRDefault="00B610EC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A56618" w:rsidRPr="00970532">
              <w:rPr>
                <w:sz w:val="24"/>
                <w:szCs w:val="24"/>
                <w:lang w:val="ru-RU"/>
              </w:rPr>
              <w:t>Администрирование оборудования ЭВМ</w:t>
            </w:r>
          </w:p>
        </w:tc>
      </w:tr>
      <w:tr w:rsidR="00B610EC" w:rsidRPr="0068367B" w14:paraId="63BE8EB6" w14:textId="77777777" w:rsidTr="00901A12">
        <w:tc>
          <w:tcPr>
            <w:tcW w:w="2415" w:type="dxa"/>
            <w:vMerge/>
            <w:vAlign w:val="center"/>
          </w:tcPr>
          <w:p w14:paraId="63D7F08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E323D82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186E8A5B" w14:textId="6232523D" w:rsidR="00B610EC" w:rsidRPr="00901A12" w:rsidRDefault="00B610EC" w:rsidP="004B1269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2. </w:t>
            </w:r>
            <w:r w:rsidR="00A56618" w:rsidRPr="00970532">
              <w:rPr>
                <w:sz w:val="24"/>
                <w:szCs w:val="24"/>
                <w:lang w:val="ru-RU"/>
              </w:rPr>
              <w:t>О</w:t>
            </w:r>
            <w:r w:rsidR="005A4382" w:rsidRPr="00970532">
              <w:rPr>
                <w:sz w:val="24"/>
                <w:szCs w:val="24"/>
                <w:lang w:val="ru-RU"/>
              </w:rPr>
              <w:t>бнаружение неисправностей и ремонт оборудования ЭВМ</w:t>
            </w:r>
          </w:p>
        </w:tc>
      </w:tr>
      <w:tr w:rsidR="00B610EC" w:rsidRPr="00970532" w14:paraId="08ECDAC6" w14:textId="77777777" w:rsidTr="00901A12">
        <w:tc>
          <w:tcPr>
            <w:tcW w:w="2415" w:type="dxa"/>
            <w:vMerge/>
            <w:vAlign w:val="center"/>
          </w:tcPr>
          <w:p w14:paraId="2075CB2A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61FFC513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C385A4C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B610EC" w:rsidRPr="00970532" w14:paraId="04058988" w14:textId="77777777" w:rsidTr="00901A12">
        <w:tc>
          <w:tcPr>
            <w:tcW w:w="2415" w:type="dxa"/>
            <w:vMerge w:val="restart"/>
            <w:vAlign w:val="center"/>
          </w:tcPr>
          <w:p w14:paraId="01918426" w14:textId="77777777" w:rsidR="00B610EC" w:rsidRPr="00132FB8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6874B58" w14:textId="77777777" w:rsidR="00E90BBA" w:rsidRPr="00970532" w:rsidRDefault="00E90BBA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F6248E2" w14:textId="77777777" w:rsidR="00E90BBA" w:rsidRPr="00970532" w:rsidRDefault="00E90BBA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892EA36" w14:textId="77777777" w:rsidR="00E90BBA" w:rsidRPr="00970532" w:rsidRDefault="00E90BBA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072FC082" w14:textId="77777777" w:rsidR="00E90BBA" w:rsidRPr="00970532" w:rsidRDefault="00E90BBA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4DF8F91E" w14:textId="77777777" w:rsidR="00E90BBA" w:rsidRPr="00970532" w:rsidRDefault="00E90BBA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379CF16" w14:textId="77777777" w:rsidR="00E90BBA" w:rsidRPr="00970532" w:rsidRDefault="00E90BBA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530A5B01" w14:textId="77777777" w:rsidR="00B610EC" w:rsidRPr="00970532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4F52114D" w14:textId="77777777" w:rsidR="00B610EC" w:rsidRPr="00970532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функция 1: </w:t>
            </w:r>
          </w:p>
          <w:p w14:paraId="1A6E8BF2" w14:textId="77777777" w:rsidR="00B610EC" w:rsidRPr="00901A12" w:rsidRDefault="006217DF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Эксплуатация и техническое обслуживание оборудования ЭВМ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1DFB75A5" w14:textId="77777777" w:rsidR="00B610EC" w:rsidRPr="00901A1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Задача 1</w:t>
            </w:r>
            <w:r w:rsidRPr="00901A12">
              <w:rPr>
                <w:b/>
                <w:sz w:val="24"/>
                <w:szCs w:val="24"/>
                <w:lang w:val="ru-RU"/>
              </w:rPr>
              <w:t>:</w:t>
            </w:r>
          </w:p>
          <w:p w14:paraId="52DCED4B" w14:textId="4CCAFCF2" w:rsidR="00B610EC" w:rsidRPr="00970532" w:rsidRDefault="00A56618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Администрирование оборудования</w:t>
            </w:r>
            <w:r w:rsidR="00E90BBA" w:rsidRPr="00970532">
              <w:rPr>
                <w:sz w:val="24"/>
                <w:szCs w:val="24"/>
                <w:lang w:val="ru-RU"/>
              </w:rPr>
              <w:t xml:space="preserve"> ЭВМ</w:t>
            </w:r>
          </w:p>
        </w:tc>
        <w:tc>
          <w:tcPr>
            <w:tcW w:w="4519" w:type="dxa"/>
            <w:gridSpan w:val="3"/>
            <w:vAlign w:val="center"/>
          </w:tcPr>
          <w:p w14:paraId="0088327D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610EC" w:rsidRPr="0068367B" w14:paraId="745B1453" w14:textId="77777777" w:rsidTr="00901A12">
        <w:tc>
          <w:tcPr>
            <w:tcW w:w="2415" w:type="dxa"/>
            <w:vMerge/>
            <w:vAlign w:val="center"/>
          </w:tcPr>
          <w:p w14:paraId="6379C8A6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2136E04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E7064A5" w14:textId="234E9C5C" w:rsidR="00B11912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B11912" w:rsidRPr="00970532">
              <w:rPr>
                <w:sz w:val="24"/>
                <w:szCs w:val="24"/>
                <w:lang w:val="ru-RU" w:eastAsia="ru-RU"/>
              </w:rPr>
              <w:t>Обраб</w:t>
            </w:r>
            <w:r w:rsidR="007E3D26" w:rsidRPr="00970532">
              <w:rPr>
                <w:sz w:val="24"/>
                <w:szCs w:val="24"/>
                <w:lang w:val="ru-RU" w:eastAsia="ru-RU"/>
              </w:rPr>
              <w:t>атывать информацию на ЭВМ</w:t>
            </w:r>
            <w:r w:rsidR="00B11912" w:rsidRPr="00970532">
              <w:rPr>
                <w:sz w:val="24"/>
                <w:szCs w:val="24"/>
                <w:lang w:val="ru-RU" w:eastAsia="ru-RU"/>
              </w:rPr>
              <w:t>;</w:t>
            </w:r>
          </w:p>
          <w:p w14:paraId="48D1FBF0" w14:textId="77777777" w:rsidR="00B11912" w:rsidRPr="00970532" w:rsidRDefault="007E3D2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Вводить информацию в ЭВМ</w:t>
            </w:r>
            <w:r w:rsidR="00B11912" w:rsidRPr="00970532">
              <w:rPr>
                <w:sz w:val="24"/>
                <w:szCs w:val="24"/>
                <w:lang w:val="ru-RU" w:eastAsia="ru-RU"/>
              </w:rPr>
              <w:t xml:space="preserve"> с носителей информации и каналов связи;</w:t>
            </w:r>
          </w:p>
          <w:p w14:paraId="3ABAF28A" w14:textId="77777777" w:rsidR="00B11912" w:rsidRPr="00970532" w:rsidRDefault="007E3D2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В</w:t>
            </w:r>
            <w:r w:rsidR="00B11912" w:rsidRPr="00970532">
              <w:rPr>
                <w:sz w:val="24"/>
                <w:szCs w:val="24"/>
                <w:lang w:val="ru-RU" w:eastAsia="ru-RU"/>
              </w:rPr>
              <w:t>ыполнять установку антивирусных программ, обновление баз антивирусных программ;</w:t>
            </w:r>
          </w:p>
          <w:p w14:paraId="30F7757F" w14:textId="77777777" w:rsidR="007E3D26" w:rsidRPr="00970532" w:rsidRDefault="007E3D2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Работать в локальных сетях и сети Интернет;</w:t>
            </w:r>
          </w:p>
          <w:p w14:paraId="1BF64F3E" w14:textId="77777777" w:rsidR="007E3D26" w:rsidRPr="00970532" w:rsidRDefault="007E3D26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6. Выполнять работу по установке и заправке картриджей для принтеров и копировальных аппаратов;</w:t>
            </w:r>
          </w:p>
          <w:p w14:paraId="534AB6FE" w14:textId="77777777" w:rsidR="00B610EC" w:rsidRPr="00970532" w:rsidRDefault="00B610EC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</w:p>
        </w:tc>
      </w:tr>
      <w:tr w:rsidR="00B610EC" w:rsidRPr="00970532" w14:paraId="2FB92469" w14:textId="77777777" w:rsidTr="00901A12">
        <w:tc>
          <w:tcPr>
            <w:tcW w:w="2415" w:type="dxa"/>
            <w:vMerge/>
            <w:vAlign w:val="center"/>
          </w:tcPr>
          <w:p w14:paraId="65279D20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BC3C0E6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FCBFD16" w14:textId="77777777" w:rsidR="00B610EC" w:rsidRPr="00970532" w:rsidRDefault="00B610EC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68367B" w14:paraId="5F758140" w14:textId="77777777" w:rsidTr="00901A12">
        <w:tc>
          <w:tcPr>
            <w:tcW w:w="2415" w:type="dxa"/>
            <w:vMerge/>
            <w:vAlign w:val="center"/>
          </w:tcPr>
          <w:p w14:paraId="6CB6ADCD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73693A0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3CA283B" w14:textId="77777777" w:rsidR="00CF73FD" w:rsidRPr="00901A12" w:rsidRDefault="007E3D26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1. </w:t>
            </w:r>
            <w:r w:rsidR="00CF73FD" w:rsidRPr="00132FB8">
              <w:rPr>
                <w:lang w:eastAsia="ru-RU"/>
              </w:rPr>
              <w:t>Работать в сети Интернет: ос</w:t>
            </w:r>
            <w:r w:rsidR="00CF73FD" w:rsidRPr="00970532">
              <w:rPr>
                <w:lang w:eastAsia="ru-RU"/>
              </w:rPr>
              <w:t>уществлять поиск разноплановой информации, использовать её;</w:t>
            </w:r>
          </w:p>
          <w:p w14:paraId="3D7647BC" w14:textId="77777777" w:rsidR="00CF73FD" w:rsidRPr="00132FB8" w:rsidRDefault="007E3D26" w:rsidP="004B1269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2. </w:t>
            </w:r>
            <w:r w:rsidR="00CF73FD" w:rsidRPr="00132FB8">
              <w:rPr>
                <w:sz w:val="24"/>
                <w:szCs w:val="24"/>
                <w:lang w:val="ru-RU" w:eastAsia="ru-RU"/>
              </w:rPr>
              <w:t>Работать со всеми видами офисной техники;</w:t>
            </w:r>
          </w:p>
          <w:p w14:paraId="7DAACB23" w14:textId="77777777" w:rsidR="007E3D26" w:rsidRPr="00970532" w:rsidRDefault="007E3D26" w:rsidP="004B1269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Технологический процесс обработки информации на ЭВМ</w:t>
            </w:r>
          </w:p>
          <w:p w14:paraId="1C4007BC" w14:textId="77777777" w:rsidR="00B610EC" w:rsidRPr="00901A12" w:rsidRDefault="007E3D26" w:rsidP="004B1269">
            <w:pPr>
              <w:shd w:val="clear" w:color="auto" w:fill="FFFFFF"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Требования охраны труда, пожарной безопасности</w:t>
            </w:r>
          </w:p>
        </w:tc>
      </w:tr>
      <w:tr w:rsidR="00CF73FD" w:rsidRPr="00970532" w14:paraId="623A83EB" w14:textId="77777777" w:rsidTr="00901A12">
        <w:tc>
          <w:tcPr>
            <w:tcW w:w="2415" w:type="dxa"/>
            <w:vMerge/>
            <w:vAlign w:val="center"/>
          </w:tcPr>
          <w:p w14:paraId="39EC58CE" w14:textId="77777777" w:rsidR="00CF73FD" w:rsidRPr="00970532" w:rsidRDefault="00CF73F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B17A789" w14:textId="77777777" w:rsidR="00CF73FD" w:rsidRPr="00970532" w:rsidRDefault="00CF73FD" w:rsidP="00970532">
            <w:pPr>
              <w:rPr>
                <w:sz w:val="24"/>
                <w:szCs w:val="24"/>
                <w:lang w:val="ru-RU"/>
              </w:rPr>
            </w:pPr>
          </w:p>
          <w:p w14:paraId="1582FE4D" w14:textId="77777777" w:rsidR="00CF73FD" w:rsidRPr="00970532" w:rsidRDefault="00CF73FD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D62870B" w14:textId="77777777" w:rsidR="00CF73FD" w:rsidRPr="00970532" w:rsidRDefault="009030F8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</w:t>
            </w:r>
            <w:r w:rsidR="00CF73FD" w:rsidRPr="00970532">
              <w:rPr>
                <w:sz w:val="24"/>
                <w:szCs w:val="24"/>
                <w:lang w:val="ru-RU"/>
              </w:rPr>
              <w:t xml:space="preserve">ехническое обслуживание </w:t>
            </w:r>
            <w:r w:rsidRPr="00970532">
              <w:rPr>
                <w:sz w:val="24"/>
                <w:szCs w:val="24"/>
                <w:lang w:val="ru-RU"/>
              </w:rPr>
              <w:t>оборудования ЭВМ</w:t>
            </w:r>
          </w:p>
        </w:tc>
        <w:tc>
          <w:tcPr>
            <w:tcW w:w="4519" w:type="dxa"/>
            <w:gridSpan w:val="3"/>
            <w:vAlign w:val="center"/>
          </w:tcPr>
          <w:p w14:paraId="27E39E3E" w14:textId="77777777" w:rsidR="00CF73FD" w:rsidRPr="00970532" w:rsidRDefault="00CF73FD" w:rsidP="004B1269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CF73FD" w:rsidRPr="0068367B" w14:paraId="10205149" w14:textId="77777777" w:rsidTr="00901A12">
        <w:tc>
          <w:tcPr>
            <w:tcW w:w="2415" w:type="dxa"/>
            <w:vMerge/>
            <w:vAlign w:val="center"/>
          </w:tcPr>
          <w:p w14:paraId="79E3AE93" w14:textId="77777777" w:rsidR="00CF73FD" w:rsidRPr="00970532" w:rsidRDefault="00CF73F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EAD464C" w14:textId="77777777" w:rsidR="00CF73FD" w:rsidRPr="00970532" w:rsidRDefault="00CF73F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86EA60E" w14:textId="5BF0C950" w:rsidR="00CF73FD" w:rsidRPr="00901A12" w:rsidRDefault="00CF73F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1. П</w:t>
            </w:r>
            <w:r w:rsidRPr="00901A12">
              <w:rPr>
                <w:sz w:val="24"/>
                <w:szCs w:val="24"/>
                <w:lang w:val="ru-RU"/>
              </w:rPr>
              <w:t>роведение п</w:t>
            </w:r>
            <w:r w:rsidRPr="00132FB8">
              <w:rPr>
                <w:sz w:val="24"/>
                <w:szCs w:val="24"/>
                <w:lang w:val="ru-RU"/>
              </w:rPr>
              <w:t>рофилактически</w:t>
            </w:r>
            <w:r w:rsidRPr="00901A12">
              <w:rPr>
                <w:sz w:val="24"/>
                <w:szCs w:val="24"/>
                <w:lang w:val="ru-RU"/>
              </w:rPr>
              <w:t>х</w:t>
            </w:r>
            <w:r w:rsidRPr="00132FB8">
              <w:rPr>
                <w:sz w:val="24"/>
                <w:szCs w:val="24"/>
                <w:lang w:val="ru-RU"/>
              </w:rPr>
              <w:t xml:space="preserve"> работ</w:t>
            </w:r>
          </w:p>
          <w:p w14:paraId="57E535C2" w14:textId="77777777" w:rsidR="00CF73FD" w:rsidRPr="00901A12" w:rsidRDefault="00CF73F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2. </w:t>
            </w:r>
            <w:r w:rsidRPr="00132FB8">
              <w:rPr>
                <w:sz w:val="24"/>
                <w:szCs w:val="24"/>
                <w:lang w:val="ru-RU" w:eastAsia="ru-RU"/>
              </w:rPr>
              <w:t>Замена расходных материалов</w:t>
            </w:r>
          </w:p>
          <w:p w14:paraId="0F4C490B" w14:textId="77777777" w:rsidR="00CF73FD" w:rsidRPr="00970532" w:rsidRDefault="00CF73F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132FB8">
              <w:rPr>
                <w:sz w:val="24"/>
                <w:szCs w:val="24"/>
                <w:lang w:val="ru-RU" w:eastAsia="ru-RU"/>
              </w:rPr>
              <w:t>3. Выявление и устранение неисправностей в работе устройств</w:t>
            </w:r>
            <w:r w:rsidR="009030F8" w:rsidRPr="00970532">
              <w:rPr>
                <w:sz w:val="24"/>
                <w:szCs w:val="24"/>
                <w:lang w:val="ru-RU" w:eastAsia="ru-RU"/>
              </w:rPr>
              <w:t xml:space="preserve"> ЭВМ</w:t>
            </w:r>
          </w:p>
          <w:p w14:paraId="7C9ADE3E" w14:textId="77777777" w:rsidR="00CF73FD" w:rsidRPr="00970532" w:rsidRDefault="009030F8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</w:t>
            </w:r>
            <w:r w:rsidR="00CF73FD" w:rsidRPr="00970532">
              <w:rPr>
                <w:sz w:val="24"/>
                <w:szCs w:val="24"/>
                <w:lang w:val="ru-RU" w:eastAsia="ru-RU"/>
              </w:rPr>
              <w:t xml:space="preserve">. </w:t>
            </w:r>
            <w:r w:rsidR="00CF73FD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Д</w:t>
            </w:r>
            <w:r w:rsidR="00CF73FD" w:rsidRPr="00970532">
              <w:rPr>
                <w:sz w:val="24"/>
                <w:szCs w:val="24"/>
                <w:lang w:val="ru-RU" w:eastAsia="ru-RU"/>
              </w:rPr>
              <w:t>иагностировать простейшие неисправности оборудования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 ЭВМ</w:t>
            </w:r>
          </w:p>
          <w:p w14:paraId="5C4CFA04" w14:textId="77777777" w:rsidR="00CF73FD" w:rsidRPr="00970532" w:rsidRDefault="00B11912" w:rsidP="004B1269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5</w:t>
            </w:r>
            <w:r w:rsidR="00CF73FD" w:rsidRPr="00970532">
              <w:rPr>
                <w:lang w:eastAsia="ru-RU"/>
              </w:rPr>
              <w:t xml:space="preserve">. </w:t>
            </w:r>
            <w:r w:rsidR="00CF73FD" w:rsidRPr="00970532">
              <w:rPr>
                <w:shd w:val="clear" w:color="auto" w:fill="FFFFFF"/>
              </w:rPr>
              <w:t>В</w:t>
            </w:r>
            <w:r w:rsidR="00CF73FD" w:rsidRPr="00970532">
              <w:rPr>
                <w:lang w:eastAsia="ru-RU"/>
              </w:rPr>
              <w:t>ести отчетную и техническую документацию</w:t>
            </w:r>
          </w:p>
        </w:tc>
      </w:tr>
      <w:tr w:rsidR="00CF73FD" w:rsidRPr="00970532" w14:paraId="41F4A8F8" w14:textId="77777777" w:rsidTr="00901A12">
        <w:tc>
          <w:tcPr>
            <w:tcW w:w="2415" w:type="dxa"/>
            <w:vMerge/>
            <w:vAlign w:val="center"/>
          </w:tcPr>
          <w:p w14:paraId="42DB0B3A" w14:textId="77777777" w:rsidR="00CF73FD" w:rsidRPr="00970532" w:rsidRDefault="00CF73F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84A8244" w14:textId="77777777" w:rsidR="00CF73FD" w:rsidRPr="00970532" w:rsidRDefault="00CF73F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D744E83" w14:textId="77777777" w:rsidR="00CF73FD" w:rsidRPr="00970532" w:rsidRDefault="00CF73FD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CF73FD" w:rsidRPr="0068367B" w14:paraId="2B9896AB" w14:textId="77777777" w:rsidTr="00901A12">
        <w:tc>
          <w:tcPr>
            <w:tcW w:w="2415" w:type="dxa"/>
            <w:vMerge/>
            <w:vAlign w:val="center"/>
          </w:tcPr>
          <w:p w14:paraId="62030078" w14:textId="77777777" w:rsidR="00CF73FD" w:rsidRPr="00970532" w:rsidRDefault="00CF73F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835D549" w14:textId="77777777" w:rsidR="00CF73FD" w:rsidRPr="00970532" w:rsidRDefault="00CF73F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4441541" w14:textId="43497800" w:rsidR="00CF73FD" w:rsidRPr="00901A12" w:rsidRDefault="00CF73FD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color w:val="auto"/>
              </w:rPr>
              <w:t xml:space="preserve">1. </w:t>
            </w:r>
            <w:r w:rsidRPr="00901A12">
              <w:rPr>
                <w:color w:val="auto"/>
              </w:rPr>
              <w:t>Н</w:t>
            </w:r>
            <w:r w:rsidRPr="00132FB8">
              <w:rPr>
                <w:color w:val="auto"/>
              </w:rPr>
              <w:t xml:space="preserve">ормативные документы по эксплуатации и охране труда при работе с </w:t>
            </w:r>
            <w:r w:rsidRPr="00901A12">
              <w:rPr>
                <w:color w:val="auto"/>
              </w:rPr>
              <w:t>устройством</w:t>
            </w:r>
            <w:r w:rsidR="009030F8" w:rsidRPr="00901A12">
              <w:rPr>
                <w:color w:val="auto"/>
              </w:rPr>
              <w:t xml:space="preserve"> ЭВМ</w:t>
            </w:r>
          </w:p>
          <w:p w14:paraId="32F0403F" w14:textId="4C78C24A" w:rsidR="00CF73FD" w:rsidRPr="00901A12" w:rsidRDefault="00CF73FD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2.</w:t>
            </w:r>
            <w:r w:rsidRPr="00132FB8">
              <w:rPr>
                <w:rFonts w:eastAsia="Times New Roman"/>
                <w:shd w:val="clear" w:color="auto" w:fill="FFFFFF"/>
              </w:rPr>
              <w:t xml:space="preserve"> </w:t>
            </w:r>
            <w:r w:rsidRPr="00901A12">
              <w:rPr>
                <w:lang w:eastAsia="ru-RU"/>
              </w:rPr>
              <w:t>Д</w:t>
            </w:r>
            <w:r w:rsidRPr="00132FB8">
              <w:rPr>
                <w:lang w:eastAsia="ru-RU"/>
              </w:rPr>
              <w:t>иагностические программы общего и специального назначения.</w:t>
            </w:r>
          </w:p>
          <w:p w14:paraId="45DD7E5D" w14:textId="54D8128A" w:rsidR="00CF73FD" w:rsidRPr="00970532" w:rsidRDefault="00CF73FD" w:rsidP="004B1269">
            <w:pPr>
              <w:shd w:val="clear" w:color="auto" w:fill="FFFFFF"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3. </w:t>
            </w:r>
            <w:r w:rsidR="009030F8" w:rsidRPr="00970532">
              <w:rPr>
                <w:sz w:val="24"/>
                <w:szCs w:val="24"/>
                <w:lang w:val="ru-RU" w:eastAsia="ru-RU"/>
              </w:rPr>
              <w:t>Устанавливать причины сбоев в работе в процессе обработки информации и уметь их устранять</w:t>
            </w:r>
          </w:p>
          <w:p w14:paraId="5D458894" w14:textId="3E25FF71" w:rsidR="00CF73FD" w:rsidRPr="00901A12" w:rsidRDefault="00CF73FD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4. В</w:t>
            </w:r>
            <w:r w:rsidRPr="00132FB8">
              <w:rPr>
                <w:lang w:eastAsia="ru-RU"/>
              </w:rPr>
              <w:t>иды неисправностей и характерные особенности их проявления</w:t>
            </w:r>
          </w:p>
          <w:p w14:paraId="4F958AF4" w14:textId="7A64AE61" w:rsidR="00CF73FD" w:rsidRPr="00901A12" w:rsidRDefault="00CF73FD" w:rsidP="004B1269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01A12">
              <w:rPr>
                <w:lang w:eastAsia="ru-RU"/>
              </w:rPr>
              <w:t>5. Т</w:t>
            </w:r>
            <w:r w:rsidRPr="00132FB8">
              <w:rPr>
                <w:lang w:eastAsia="ru-RU"/>
              </w:rPr>
              <w:t>иповые алгоритмы нахождения неисправностей</w:t>
            </w:r>
          </w:p>
          <w:p w14:paraId="37008FC7" w14:textId="01FCDC5E" w:rsidR="00CF73FD" w:rsidRPr="00970532" w:rsidRDefault="00CF73F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6. </w:t>
            </w:r>
            <w:r w:rsidRPr="00970532">
              <w:rPr>
                <w:sz w:val="24"/>
                <w:szCs w:val="24"/>
                <w:lang w:val="ru-RU" w:eastAsia="ru-RU"/>
              </w:rPr>
              <w:t xml:space="preserve">Виды и методы технического обслуживания устройств </w:t>
            </w:r>
            <w:r w:rsidR="009030F8" w:rsidRPr="00970532">
              <w:rPr>
                <w:sz w:val="24"/>
                <w:szCs w:val="24"/>
                <w:lang w:val="ru-RU" w:eastAsia="ru-RU"/>
              </w:rPr>
              <w:t>ЭВМ</w:t>
            </w:r>
          </w:p>
        </w:tc>
      </w:tr>
      <w:tr w:rsidR="00B610EC" w:rsidRPr="00970532" w14:paraId="55BCF105" w14:textId="77777777" w:rsidTr="00901A12">
        <w:tc>
          <w:tcPr>
            <w:tcW w:w="2415" w:type="dxa"/>
            <w:vMerge w:val="restart"/>
            <w:vAlign w:val="center"/>
          </w:tcPr>
          <w:p w14:paraId="17D8DBA4" w14:textId="77777777" w:rsidR="00B610EC" w:rsidRPr="00132FB8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756EDAEC" w14:textId="77777777" w:rsidR="001D73BC" w:rsidRPr="00970532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функция 2:</w:t>
            </w:r>
          </w:p>
          <w:p w14:paraId="38D1805A" w14:textId="7150C791" w:rsidR="00B610EC" w:rsidRPr="00970532" w:rsidRDefault="00203284" w:rsidP="00970532">
            <w:pPr>
              <w:ind w:right="-108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</w:t>
            </w:r>
            <w:r w:rsidR="00D25008" w:rsidRPr="00970532">
              <w:rPr>
                <w:sz w:val="24"/>
                <w:szCs w:val="24"/>
                <w:lang w:val="ru-RU"/>
              </w:rPr>
              <w:t xml:space="preserve">бнаружение </w:t>
            </w:r>
            <w:r w:rsidR="00D25008" w:rsidRPr="00970532">
              <w:rPr>
                <w:sz w:val="24"/>
                <w:szCs w:val="24"/>
                <w:lang w:val="ru-RU"/>
              </w:rPr>
              <w:lastRenderedPageBreak/>
              <w:t>неисправностей и ремонт оборудования ЭВМ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835D6D5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  <w:p w14:paraId="247F96ED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4DCDCB01" w14:textId="77777777" w:rsidR="001D73BC" w:rsidRPr="00970532" w:rsidRDefault="008C7715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Диагностика </w:t>
            </w:r>
            <w:r w:rsidRPr="00970532">
              <w:rPr>
                <w:sz w:val="24"/>
                <w:szCs w:val="24"/>
                <w:lang w:val="ru-RU"/>
              </w:rPr>
              <w:lastRenderedPageBreak/>
              <w:t>компонентов ЭВМ и определение характера неисправности</w:t>
            </w:r>
          </w:p>
        </w:tc>
        <w:tc>
          <w:tcPr>
            <w:tcW w:w="4519" w:type="dxa"/>
            <w:gridSpan w:val="3"/>
            <w:vAlign w:val="center"/>
          </w:tcPr>
          <w:p w14:paraId="6AF1B516" w14:textId="77777777" w:rsidR="00B610EC" w:rsidRPr="00970532" w:rsidRDefault="00B610EC" w:rsidP="004B1269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lastRenderedPageBreak/>
              <w:t>Умения:</w:t>
            </w:r>
          </w:p>
        </w:tc>
      </w:tr>
      <w:tr w:rsidR="00BB51AD" w:rsidRPr="00970532" w14:paraId="109375BA" w14:textId="77777777" w:rsidTr="00901A12">
        <w:tc>
          <w:tcPr>
            <w:tcW w:w="2415" w:type="dxa"/>
            <w:vMerge/>
            <w:vAlign w:val="center"/>
          </w:tcPr>
          <w:p w14:paraId="4C773989" w14:textId="77777777" w:rsidR="00BB51AD" w:rsidRPr="00970532" w:rsidRDefault="00BB51A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4E72C1E" w14:textId="77777777" w:rsidR="00BB51AD" w:rsidRPr="00970532" w:rsidRDefault="00BB51A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3942B3B" w14:textId="237BA661" w:rsidR="00BB51AD" w:rsidRPr="00970532" w:rsidRDefault="00BB51A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203284" w:rsidRPr="00901A12">
              <w:rPr>
                <w:sz w:val="24"/>
                <w:szCs w:val="24"/>
                <w:lang w:val="ru-RU" w:eastAsia="ru-RU"/>
              </w:rPr>
              <w:t>Проверять</w:t>
            </w:r>
            <w:r w:rsidR="00203284" w:rsidRPr="00132FB8">
              <w:rPr>
                <w:sz w:val="24"/>
                <w:szCs w:val="24"/>
                <w:lang w:val="ru-RU" w:eastAsia="ru-RU"/>
              </w:rPr>
              <w:t xml:space="preserve"> оборудование </w:t>
            </w:r>
            <w:r w:rsidRPr="00970532">
              <w:rPr>
                <w:sz w:val="24"/>
                <w:szCs w:val="24"/>
                <w:lang w:val="ru-RU" w:eastAsia="ru-RU"/>
              </w:rPr>
              <w:t>аппаратными и программными средствами</w:t>
            </w:r>
          </w:p>
          <w:p w14:paraId="664B2FFA" w14:textId="77777777" w:rsidR="00BB51AD" w:rsidRPr="00970532" w:rsidRDefault="00BB51A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lastRenderedPageBreak/>
              <w:t xml:space="preserve">2. Определять характер неисправности </w:t>
            </w:r>
          </w:p>
          <w:p w14:paraId="6D7C76D7" w14:textId="77777777" w:rsidR="00BB51AD" w:rsidRPr="00970532" w:rsidRDefault="00BB51A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Чистка оборудования ЭВМ от загрязнений и пыли</w:t>
            </w:r>
          </w:p>
          <w:p w14:paraId="5AE7FAF5" w14:textId="77777777" w:rsidR="00BB51AD" w:rsidRPr="00970532" w:rsidRDefault="00BB51AD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Восстановление работоспособности ПК</w:t>
            </w:r>
          </w:p>
        </w:tc>
      </w:tr>
      <w:tr w:rsidR="00BB51AD" w:rsidRPr="00970532" w14:paraId="02C0EA08" w14:textId="77777777" w:rsidTr="00901A12">
        <w:tc>
          <w:tcPr>
            <w:tcW w:w="2415" w:type="dxa"/>
            <w:vMerge/>
            <w:vAlign w:val="center"/>
          </w:tcPr>
          <w:p w14:paraId="0418298E" w14:textId="77777777" w:rsidR="00BB51AD" w:rsidRPr="00970532" w:rsidRDefault="00BB51A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FEDCEB" w14:textId="77777777" w:rsidR="00BB51AD" w:rsidRPr="00970532" w:rsidRDefault="00BB51A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56DDCEB" w14:textId="77777777" w:rsidR="00BB51AD" w:rsidRPr="00970532" w:rsidRDefault="00BB51AD" w:rsidP="004B1269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B51AD" w:rsidRPr="0068367B" w14:paraId="461DF6CD" w14:textId="77777777" w:rsidTr="00901A12">
        <w:tc>
          <w:tcPr>
            <w:tcW w:w="2415" w:type="dxa"/>
            <w:vMerge/>
            <w:vAlign w:val="center"/>
          </w:tcPr>
          <w:p w14:paraId="3DDEF366" w14:textId="77777777" w:rsidR="00BB51AD" w:rsidRPr="00970532" w:rsidRDefault="00BB51A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2D2C5644" w14:textId="77777777" w:rsidR="00BB51AD" w:rsidRPr="00970532" w:rsidRDefault="00BB51A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8F640C1" w14:textId="77777777" w:rsidR="00BB51AD" w:rsidRPr="00901A12" w:rsidRDefault="00BB51AD" w:rsidP="004B1269">
            <w:pPr>
              <w:pStyle w:val="Default"/>
              <w:tabs>
                <w:tab w:val="left" w:pos="306"/>
              </w:tabs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1. Различные м</w:t>
            </w:r>
            <w:r w:rsidRPr="00132FB8">
              <w:rPr>
                <w:color w:val="auto"/>
              </w:rPr>
              <w:t>етодик</w:t>
            </w:r>
            <w:r w:rsidRPr="00901A12">
              <w:rPr>
                <w:color w:val="auto"/>
              </w:rPr>
              <w:t>и</w:t>
            </w:r>
            <w:r w:rsidRPr="00132FB8">
              <w:rPr>
                <w:color w:val="auto"/>
              </w:rPr>
              <w:t xml:space="preserve"> диагностики </w:t>
            </w:r>
          </w:p>
          <w:p w14:paraId="3A1EDB9E" w14:textId="77777777" w:rsidR="00BB51AD" w:rsidRPr="00901A12" w:rsidRDefault="00BB51AD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2. Технические характеристики ЭВМ и отдельных компонентов</w:t>
            </w:r>
          </w:p>
          <w:p w14:paraId="4CDC1C62" w14:textId="0DEC0E7C" w:rsidR="00BB51AD" w:rsidRPr="00901A12" w:rsidRDefault="00BB51AD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3. </w:t>
            </w:r>
            <w:r w:rsidRPr="00970532">
              <w:rPr>
                <w:color w:val="auto"/>
              </w:rPr>
              <w:t>Программы для диагностики аппаратных компонентов</w:t>
            </w:r>
          </w:p>
          <w:p w14:paraId="3339A93A" w14:textId="1C6CC111" w:rsidR="00BB51AD" w:rsidRPr="00901A12" w:rsidRDefault="00BB51AD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4.</w:t>
            </w:r>
            <w:r w:rsidRPr="00132FB8">
              <w:rPr>
                <w:rFonts w:eastAsia="Times New Roman"/>
                <w:color w:val="12395C"/>
                <w:shd w:val="clear" w:color="auto" w:fill="FFFFFF"/>
              </w:rPr>
              <w:t xml:space="preserve"> </w:t>
            </w:r>
            <w:r w:rsidRPr="00970532">
              <w:rPr>
                <w:color w:val="auto"/>
              </w:rPr>
              <w:t>Правила разборки</w:t>
            </w:r>
            <w:r w:rsidRPr="00901A12">
              <w:rPr>
                <w:color w:val="auto"/>
              </w:rPr>
              <w:t xml:space="preserve"> и сборки ЭВМ</w:t>
            </w:r>
          </w:p>
        </w:tc>
      </w:tr>
      <w:tr w:rsidR="0037698B" w:rsidRPr="00970532" w14:paraId="6331B414" w14:textId="77777777" w:rsidTr="00901A12">
        <w:tc>
          <w:tcPr>
            <w:tcW w:w="2415" w:type="dxa"/>
            <w:vMerge/>
            <w:vAlign w:val="center"/>
          </w:tcPr>
          <w:p w14:paraId="0692036C" w14:textId="77777777" w:rsidR="0037698B" w:rsidRPr="00970532" w:rsidRDefault="0037698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</w:tcPr>
          <w:p w14:paraId="2A99FDC2" w14:textId="77777777" w:rsidR="0037698B" w:rsidRPr="00970532" w:rsidRDefault="0037698B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1:</w:t>
            </w:r>
          </w:p>
          <w:p w14:paraId="70A8C5CE" w14:textId="77777777" w:rsidR="0037698B" w:rsidRPr="00970532" w:rsidRDefault="0037698B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Ремонт или замена отдельных компонентов ЭВМ</w:t>
            </w:r>
          </w:p>
          <w:p w14:paraId="15B950DF" w14:textId="77777777" w:rsidR="0037698B" w:rsidRPr="00970532" w:rsidRDefault="0037698B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160372F" w14:textId="77777777" w:rsidR="0037698B" w:rsidRPr="00970532" w:rsidRDefault="0037698B" w:rsidP="004B1269">
            <w:pPr>
              <w:ind w:left="304" w:hanging="284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37698B" w:rsidRPr="0068367B" w14:paraId="76D09E5C" w14:textId="77777777" w:rsidTr="00901A12">
        <w:tc>
          <w:tcPr>
            <w:tcW w:w="2415" w:type="dxa"/>
            <w:vMerge/>
            <w:vAlign w:val="center"/>
          </w:tcPr>
          <w:p w14:paraId="04D65157" w14:textId="77777777" w:rsidR="0037698B" w:rsidRPr="00970532" w:rsidRDefault="0037698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</w:tcPr>
          <w:p w14:paraId="2CFB2F07" w14:textId="77777777" w:rsidR="0037698B" w:rsidRPr="00970532" w:rsidRDefault="0037698B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B47F0C4" w14:textId="06A6084C" w:rsidR="0037698B" w:rsidRPr="00901A12" w:rsidRDefault="0037698B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70532">
              <w:rPr>
                <w:color w:val="auto"/>
              </w:rPr>
              <w:t xml:space="preserve">1. </w:t>
            </w:r>
            <w:r w:rsidRPr="00901A12">
              <w:rPr>
                <w:color w:val="auto"/>
              </w:rPr>
              <w:t>Отслеживание состояния используемой техники</w:t>
            </w:r>
          </w:p>
          <w:p w14:paraId="51EC6525" w14:textId="1A368DAB" w:rsidR="0037698B" w:rsidRPr="00970532" w:rsidRDefault="0037698B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2. Визуальный осмотр отремонтированного устройства на</w:t>
            </w:r>
            <w:r w:rsidRPr="00132FB8">
              <w:rPr>
                <w:rFonts w:eastAsia="Times New Roman"/>
              </w:rPr>
              <w:t xml:space="preserve"> </w:t>
            </w:r>
            <w:r w:rsidRPr="00970532">
              <w:rPr>
                <w:color w:val="auto"/>
              </w:rPr>
              <w:t xml:space="preserve">отсутствие механических повреждений </w:t>
            </w:r>
          </w:p>
          <w:p w14:paraId="74F12364" w14:textId="57A46E95" w:rsidR="0037698B" w:rsidRPr="00901A12" w:rsidRDefault="0037698B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3. </w:t>
            </w:r>
            <w:r w:rsidRPr="00901A12">
              <w:rPr>
                <w:rFonts w:eastAsia="Times New Roman"/>
              </w:rPr>
              <w:t>З</w:t>
            </w:r>
            <w:r w:rsidRPr="00132FB8">
              <w:rPr>
                <w:color w:val="auto"/>
              </w:rPr>
              <w:t>апустить программу проверки работы данного</w:t>
            </w:r>
            <w:r w:rsidRPr="00901A12">
              <w:rPr>
                <w:color w:val="auto"/>
              </w:rPr>
              <w:t xml:space="preserve"> устройства</w:t>
            </w:r>
          </w:p>
          <w:p w14:paraId="61E7A332" w14:textId="1D783557" w:rsidR="0037698B" w:rsidRPr="00901A12" w:rsidRDefault="0037698B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4. </w:t>
            </w:r>
            <w:r w:rsidRPr="00132FB8">
              <w:rPr>
                <w:lang w:eastAsia="ru-RU"/>
              </w:rPr>
              <w:t>Производить ремонт методом з</w:t>
            </w:r>
            <w:r w:rsidRPr="00970532">
              <w:rPr>
                <w:lang w:eastAsia="ru-RU"/>
              </w:rPr>
              <w:t>амены неисправного компонента на исправный</w:t>
            </w:r>
          </w:p>
          <w:p w14:paraId="0E6C9659" w14:textId="77777777" w:rsidR="0037698B" w:rsidRPr="00132FB8" w:rsidRDefault="0037698B" w:rsidP="004B1269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/>
              </w:rPr>
              <w:t>5. Замена неисправного устройства или отдельных компонентов</w:t>
            </w:r>
          </w:p>
        </w:tc>
      </w:tr>
      <w:tr w:rsidR="0037698B" w:rsidRPr="00970532" w14:paraId="09FB1BA8" w14:textId="77777777" w:rsidTr="00901A12">
        <w:tc>
          <w:tcPr>
            <w:tcW w:w="2415" w:type="dxa"/>
            <w:vMerge/>
            <w:vAlign w:val="center"/>
          </w:tcPr>
          <w:p w14:paraId="3C581AF2" w14:textId="77777777" w:rsidR="0037698B" w:rsidRPr="00970532" w:rsidRDefault="0037698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B0E8291" w14:textId="77777777" w:rsidR="0037698B" w:rsidRPr="00970532" w:rsidRDefault="0037698B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6B3C78D" w14:textId="77777777" w:rsidR="0037698B" w:rsidRPr="00970532" w:rsidRDefault="0037698B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37698B" w:rsidRPr="0068367B" w14:paraId="2B14BB8D" w14:textId="77777777" w:rsidTr="00901A12">
        <w:tc>
          <w:tcPr>
            <w:tcW w:w="2415" w:type="dxa"/>
            <w:vMerge/>
            <w:vAlign w:val="center"/>
          </w:tcPr>
          <w:p w14:paraId="0160AEB0" w14:textId="77777777" w:rsidR="0037698B" w:rsidRPr="00970532" w:rsidRDefault="0037698B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51A4151" w14:textId="77777777" w:rsidR="0037698B" w:rsidRPr="00970532" w:rsidRDefault="0037698B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/>
              <w:rPr>
                <w:sz w:val="24"/>
                <w:szCs w:val="24"/>
                <w:lang w:val="ru-RU" w:eastAsia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B48C727" w14:textId="77777777" w:rsidR="0037698B" w:rsidRPr="00901A12" w:rsidRDefault="0037698B" w:rsidP="004B1269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 xml:space="preserve">1.  Виды и назначение </w:t>
            </w:r>
            <w:r w:rsidR="00416FA3" w:rsidRPr="00901A12">
              <w:rPr>
                <w:color w:val="auto"/>
              </w:rPr>
              <w:t>ЭВМ</w:t>
            </w:r>
            <w:r w:rsidRPr="00901A12">
              <w:rPr>
                <w:color w:val="auto"/>
              </w:rPr>
              <w:t>,</w:t>
            </w:r>
            <w:r w:rsidRPr="00132FB8">
              <w:rPr>
                <w:color w:val="auto"/>
              </w:rPr>
              <w:t xml:space="preserve"> их устройство и принцип действия, интерфейсы подключения и правила эксплуатации</w:t>
            </w:r>
          </w:p>
          <w:p w14:paraId="020CD274" w14:textId="77777777" w:rsidR="0037698B" w:rsidRPr="00901A12" w:rsidRDefault="0037698B" w:rsidP="004B1269">
            <w:pPr>
              <w:pStyle w:val="Default"/>
              <w:tabs>
                <w:tab w:val="left" w:pos="414"/>
              </w:tabs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2. Диагностические и ремонтные инструменты</w:t>
            </w:r>
          </w:p>
          <w:p w14:paraId="40F250DB" w14:textId="42926EC2" w:rsidR="0037698B" w:rsidRPr="00970532" w:rsidRDefault="0037698B" w:rsidP="004B1269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01A12">
              <w:rPr>
                <w:sz w:val="24"/>
                <w:szCs w:val="24"/>
                <w:lang w:val="ru-RU" w:eastAsia="ru-RU"/>
              </w:rPr>
              <w:t xml:space="preserve">3. </w:t>
            </w:r>
            <w:r w:rsidRPr="00132FB8">
              <w:rPr>
                <w:sz w:val="24"/>
                <w:szCs w:val="24"/>
                <w:lang w:val="ru-RU"/>
              </w:rPr>
              <w:t xml:space="preserve">Правила демонтажа устройств </w:t>
            </w:r>
            <w:r w:rsidR="00416FA3" w:rsidRPr="00970532">
              <w:rPr>
                <w:sz w:val="24"/>
                <w:szCs w:val="24"/>
                <w:lang w:val="ru-RU"/>
              </w:rPr>
              <w:t>ЭВМ</w:t>
            </w:r>
          </w:p>
        </w:tc>
      </w:tr>
      <w:tr w:rsidR="00B610EC" w:rsidRPr="005F00F4" w14:paraId="6218316E" w14:textId="77777777" w:rsidTr="00901A12">
        <w:tc>
          <w:tcPr>
            <w:tcW w:w="2415" w:type="dxa"/>
            <w:vAlign w:val="center"/>
          </w:tcPr>
          <w:p w14:paraId="556BE078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268F4A0A" w14:textId="59AAAB15" w:rsidR="00B610EC" w:rsidRPr="00970532" w:rsidRDefault="00B610EC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914B05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B610EC" w:rsidRPr="005F00F4" w14:paraId="392EDA90" w14:textId="77777777" w:rsidTr="00901A12">
        <w:tc>
          <w:tcPr>
            <w:tcW w:w="2415" w:type="dxa"/>
            <w:vAlign w:val="center"/>
          </w:tcPr>
          <w:p w14:paraId="552D33F5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</w:t>
            </w:r>
            <w:r w:rsidRPr="00970532">
              <w:rPr>
                <w:sz w:val="24"/>
                <w:szCs w:val="24"/>
                <w:lang w:val="ru-RU"/>
              </w:rPr>
              <w:t>РК</w:t>
            </w:r>
          </w:p>
        </w:tc>
        <w:tc>
          <w:tcPr>
            <w:tcW w:w="2133" w:type="dxa"/>
            <w:gridSpan w:val="3"/>
            <w:vAlign w:val="center"/>
          </w:tcPr>
          <w:p w14:paraId="25E5F1CB" w14:textId="4D804253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945" w:type="dxa"/>
            <w:gridSpan w:val="4"/>
            <w:vAlign w:val="center"/>
          </w:tcPr>
          <w:p w14:paraId="0179D00B" w14:textId="4C7D40C5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Техник-оператор по обслуживанию ЭВМ</w:t>
            </w:r>
          </w:p>
        </w:tc>
      </w:tr>
      <w:tr w:rsidR="00B610EC" w:rsidRPr="00970532" w14:paraId="051B9364" w14:textId="77777777" w:rsidTr="00901A12">
        <w:tc>
          <w:tcPr>
            <w:tcW w:w="2415" w:type="dxa"/>
            <w:vAlign w:val="center"/>
          </w:tcPr>
          <w:p w14:paraId="5583925D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3392ED1A" w14:textId="77777777" w:rsidR="00B610EC" w:rsidRPr="00970532" w:rsidRDefault="00230061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1AF46FFD" w14:textId="77777777" w:rsidR="006C60D7" w:rsidRPr="00970532" w:rsidRDefault="006C60D7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185. Техник-программист</w:t>
            </w:r>
          </w:p>
          <w:p w14:paraId="6ACAE762" w14:textId="005F65D1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</w:p>
        </w:tc>
      </w:tr>
      <w:tr w:rsidR="006C60D7" w:rsidRPr="00970532" w14:paraId="46B611FE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DF20F50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21D17BAE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1A423B71" w14:textId="66D1C649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06D316B1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6B1A3514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67B34958" w14:textId="170595C5" w:rsidR="006C60D7" w:rsidRPr="00901A1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6EDFF029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Квалификация:</w:t>
            </w:r>
          </w:p>
          <w:p w14:paraId="200D51A7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130404 3</w:t>
            </w:r>
          </w:p>
          <w:p w14:paraId="3A0237C7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222AB68" w14:textId="77777777" w:rsidR="006C60D7" w:rsidRPr="00132FB8" w:rsidRDefault="006C60D7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01A12">
              <w:rPr>
                <w:color w:val="000000"/>
                <w:sz w:val="24"/>
                <w:szCs w:val="24"/>
                <w:lang w:val="ru-RU"/>
              </w:rPr>
              <w:t> </w:t>
            </w:r>
            <w:r w:rsidRPr="00132FB8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07166DA8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27E992EB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970532" w14:paraId="5CD56AB7" w14:textId="77777777" w:rsidTr="00901A12">
        <w:tc>
          <w:tcPr>
            <w:tcW w:w="9493" w:type="dxa"/>
            <w:gridSpan w:val="8"/>
            <w:vAlign w:val="center"/>
          </w:tcPr>
          <w:p w14:paraId="75301020" w14:textId="683FD8A5" w:rsidR="0091596B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2C5BE7B9" w14:textId="454B4F5A" w:rsidR="00B610EC" w:rsidRPr="00132FB8" w:rsidRDefault="00B610EC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 </w:t>
            </w:r>
            <w:r w:rsidR="009E5600" w:rsidRPr="00970532">
              <w:rPr>
                <w:b/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B610EC" w:rsidRPr="00970532" w14:paraId="11CD3D87" w14:textId="77777777" w:rsidTr="00901A12">
        <w:tc>
          <w:tcPr>
            <w:tcW w:w="2415" w:type="dxa"/>
            <w:vAlign w:val="center"/>
          </w:tcPr>
          <w:p w14:paraId="026BC567" w14:textId="285CE49B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lastRenderedPageBreak/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7B80A880" w14:textId="77777777" w:rsidR="00B610EC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3122-2-008</w:t>
            </w:r>
          </w:p>
        </w:tc>
      </w:tr>
      <w:tr w:rsidR="00B610EC" w:rsidRPr="00970532" w14:paraId="611FD5E4" w14:textId="77777777" w:rsidTr="00901A12">
        <w:tc>
          <w:tcPr>
            <w:tcW w:w="2415" w:type="dxa"/>
            <w:vAlign w:val="center"/>
          </w:tcPr>
          <w:p w14:paraId="09BE1460" w14:textId="0EBAE30E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5C20606B" w14:textId="626E5B5F" w:rsidR="00B610EC" w:rsidRPr="00970532" w:rsidRDefault="00B24386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B610EC" w:rsidRPr="00970532" w14:paraId="5C3C6D10" w14:textId="77777777" w:rsidTr="00901A12">
        <w:tc>
          <w:tcPr>
            <w:tcW w:w="2415" w:type="dxa"/>
            <w:vAlign w:val="center"/>
          </w:tcPr>
          <w:p w14:paraId="1D5D70AF" w14:textId="32A55446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24B8AFC9" w14:textId="77777777" w:rsidR="00B610EC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B610EC" w:rsidRPr="00970532" w14:paraId="3B6F1390" w14:textId="77777777" w:rsidTr="00901A12">
        <w:tc>
          <w:tcPr>
            <w:tcW w:w="2415" w:type="dxa"/>
            <w:vAlign w:val="center"/>
          </w:tcPr>
          <w:p w14:paraId="1530DDC0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0EB7C78D" w14:textId="607E0DCC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Программист </w:t>
            </w:r>
          </w:p>
        </w:tc>
      </w:tr>
      <w:tr w:rsidR="00B610EC" w:rsidRPr="00970532" w14:paraId="3E5AF140" w14:textId="77777777" w:rsidTr="00901A12">
        <w:tc>
          <w:tcPr>
            <w:tcW w:w="2415" w:type="dxa"/>
            <w:vAlign w:val="center"/>
          </w:tcPr>
          <w:p w14:paraId="2F4E3CA7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67799521" w14:textId="77777777" w:rsidR="00B610EC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</w:t>
            </w:r>
          </w:p>
        </w:tc>
      </w:tr>
      <w:tr w:rsidR="00B610EC" w:rsidRPr="005F00F4" w14:paraId="7C4BF7B3" w14:textId="77777777" w:rsidTr="00901A12">
        <w:tc>
          <w:tcPr>
            <w:tcW w:w="2415" w:type="dxa"/>
            <w:vAlign w:val="center"/>
          </w:tcPr>
          <w:p w14:paraId="41E5EB0F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2C776AE1" w14:textId="3F59EAA1" w:rsidR="00B610EC" w:rsidRPr="00970532" w:rsidRDefault="002F662B" w:rsidP="00970532">
            <w:pPr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Выполняет работу по обеспечению</w:t>
            </w:r>
            <w:r w:rsidR="00891A56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механизированной</w:t>
            </w:r>
            <w:r w:rsidR="00891A56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и</w:t>
            </w:r>
            <w:r w:rsidR="00891A56"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 xml:space="preserve"> </w:t>
            </w:r>
            <w:r w:rsidRPr="00970532">
              <w:rPr>
                <w:color w:val="000000"/>
                <w:sz w:val="24"/>
                <w:szCs w:val="24"/>
                <w:shd w:val="clear" w:color="auto" w:fill="FFFFFF"/>
                <w:lang w:val="ru-RU"/>
              </w:rPr>
              <w:t>автоматизированной обработки поступающей в вычислительный (информационно-вычислительный) центр (ВЦ, ИВЦ) информации, разработки технологии решения экономических и других задач производственного и научно-исследовательского характера.</w:t>
            </w:r>
          </w:p>
        </w:tc>
      </w:tr>
      <w:tr w:rsidR="00B610EC" w:rsidRPr="005F00F4" w14:paraId="0DA4B50B" w14:textId="77777777" w:rsidTr="00901A12">
        <w:tc>
          <w:tcPr>
            <w:tcW w:w="2415" w:type="dxa"/>
            <w:vMerge w:val="restart"/>
            <w:vAlign w:val="center"/>
          </w:tcPr>
          <w:p w14:paraId="096A968D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Merge w:val="restart"/>
            <w:vAlign w:val="center"/>
          </w:tcPr>
          <w:p w14:paraId="591E50E6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7B1271CD" w14:textId="75BF03D3" w:rsidR="00B610EC" w:rsidRPr="00132FB8" w:rsidRDefault="00B610EC" w:rsidP="0091596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970172" w:rsidRPr="00901A12">
              <w:rPr>
                <w:color w:val="000000"/>
                <w:sz w:val="24"/>
                <w:szCs w:val="24"/>
                <w:lang w:val="ru-RU" w:eastAsia="ru-RU"/>
              </w:rPr>
              <w:t>П</w:t>
            </w:r>
            <w:r w:rsidR="00C62E49" w:rsidRPr="00901A12">
              <w:rPr>
                <w:color w:val="000000"/>
                <w:sz w:val="24"/>
                <w:szCs w:val="24"/>
                <w:lang w:val="ru-RU" w:eastAsia="ru-RU"/>
              </w:rPr>
              <w:t>роектировани</w:t>
            </w:r>
            <w:r w:rsidR="00970172" w:rsidRPr="00901A12">
              <w:rPr>
                <w:color w:val="000000"/>
                <w:sz w:val="24"/>
                <w:szCs w:val="24"/>
                <w:lang w:val="ru-RU" w:eastAsia="ru-RU"/>
              </w:rPr>
              <w:t>е</w:t>
            </w:r>
            <w:r w:rsidR="00C62E49"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систем обработки данных и систем математического обеспечения машины</w:t>
            </w:r>
          </w:p>
        </w:tc>
      </w:tr>
      <w:tr w:rsidR="00B610EC" w:rsidRPr="005F00F4" w14:paraId="1753EF3A" w14:textId="77777777" w:rsidTr="00901A12">
        <w:tc>
          <w:tcPr>
            <w:tcW w:w="2415" w:type="dxa"/>
            <w:vMerge/>
            <w:vAlign w:val="center"/>
          </w:tcPr>
          <w:p w14:paraId="02C22C4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E2A86D9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</w:tcPr>
          <w:p w14:paraId="70841CDB" w14:textId="6174CDCC" w:rsidR="00B610EC" w:rsidRPr="00132FB8" w:rsidRDefault="00B610EC" w:rsidP="0091596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</w:p>
        </w:tc>
      </w:tr>
      <w:tr w:rsidR="00B610EC" w:rsidRPr="00970532" w14:paraId="56490A83" w14:textId="77777777" w:rsidTr="00901A12">
        <w:tc>
          <w:tcPr>
            <w:tcW w:w="2415" w:type="dxa"/>
            <w:vMerge/>
            <w:vAlign w:val="center"/>
          </w:tcPr>
          <w:p w14:paraId="0A0D4CA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3B436310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233C2AF7" w14:textId="77777777" w:rsidR="00B610EC" w:rsidRPr="00970532" w:rsidRDefault="00B610EC" w:rsidP="0091596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B610EC" w:rsidRPr="00970532" w14:paraId="593ACF4D" w14:textId="77777777" w:rsidTr="00901A12">
        <w:tc>
          <w:tcPr>
            <w:tcW w:w="2415" w:type="dxa"/>
            <w:vMerge w:val="restart"/>
            <w:vAlign w:val="center"/>
          </w:tcPr>
          <w:p w14:paraId="4B253A0D" w14:textId="77777777" w:rsidR="00B610EC" w:rsidRPr="00132FB8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6E30E53A" w14:textId="77777777" w:rsidR="00B610EC" w:rsidRPr="00970532" w:rsidRDefault="00B610E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64D6E079" w14:textId="77777777" w:rsidR="00B610EC" w:rsidRPr="00901A12" w:rsidRDefault="00B610EC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функция 1: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226E6C48" w14:textId="22BB43DA" w:rsidR="00F653E4" w:rsidRPr="00901A12" w:rsidRDefault="00970172" w:rsidP="00970532">
            <w:pPr>
              <w:ind w:right="-108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П</w:t>
            </w:r>
            <w:r w:rsidR="00F653E4" w:rsidRPr="00901A12">
              <w:rPr>
                <w:color w:val="000000"/>
                <w:sz w:val="24"/>
                <w:szCs w:val="24"/>
                <w:lang w:val="ru-RU" w:eastAsia="ru-RU"/>
              </w:rPr>
              <w:t>роектировани</w:t>
            </w:r>
            <w:r w:rsidRPr="00901A12">
              <w:rPr>
                <w:color w:val="000000"/>
                <w:sz w:val="24"/>
                <w:szCs w:val="24"/>
                <w:lang w:val="ru-RU" w:eastAsia="ru-RU"/>
              </w:rPr>
              <w:t>е</w:t>
            </w:r>
            <w:r w:rsidR="00F653E4"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систем обработки данных и систем математического обеспечения машины</w:t>
            </w:r>
          </w:p>
          <w:p w14:paraId="013CD655" w14:textId="77777777" w:rsidR="00F653E4" w:rsidRPr="00901A12" w:rsidRDefault="00F653E4" w:rsidP="00970532">
            <w:pPr>
              <w:ind w:right="-108"/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5F73BFF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Задача 1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>:</w:t>
            </w:r>
          </w:p>
          <w:p w14:paraId="48C55332" w14:textId="77777777" w:rsidR="00B610EC" w:rsidRPr="00901A12" w:rsidRDefault="009828DA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>Проектирование систем обработки данных</w:t>
            </w:r>
            <w:r w:rsidR="0086202F" w:rsidRPr="00970532">
              <w:rPr>
                <w:sz w:val="24"/>
                <w:szCs w:val="24"/>
                <w:lang w:val="ru-RU"/>
              </w:rPr>
              <w:t xml:space="preserve"> </w:t>
            </w:r>
            <w:r w:rsidR="0086202F"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551574ED" w14:textId="77777777" w:rsidR="0086202F" w:rsidRPr="00132FB8" w:rsidRDefault="0086202F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3337C78" w14:textId="77777777" w:rsidR="00B610EC" w:rsidRPr="00970532" w:rsidRDefault="00B610EC" w:rsidP="0091596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B610EC" w:rsidRPr="005F00F4" w14:paraId="4F5A4A5C" w14:textId="77777777" w:rsidTr="00901A12">
        <w:tc>
          <w:tcPr>
            <w:tcW w:w="2415" w:type="dxa"/>
            <w:vMerge/>
            <w:vAlign w:val="center"/>
          </w:tcPr>
          <w:p w14:paraId="402F904B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BBF667B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78CB89B2" w14:textId="192BF8E9" w:rsidR="00B610EC" w:rsidRPr="00970532" w:rsidRDefault="00B610EC" w:rsidP="0091596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E21F34" w:rsidRPr="00970532">
              <w:rPr>
                <w:color w:val="000000"/>
                <w:sz w:val="24"/>
                <w:szCs w:val="24"/>
                <w:lang w:val="ru-RU" w:eastAsia="ru-RU"/>
              </w:rPr>
              <w:t>С</w:t>
            </w:r>
            <w:r w:rsidR="00024A9F" w:rsidRPr="00970532">
              <w:rPr>
                <w:color w:val="000000"/>
                <w:sz w:val="24"/>
                <w:szCs w:val="24"/>
                <w:lang w:val="ru-RU" w:eastAsia="ru-RU"/>
              </w:rPr>
              <w:t>оздание средств обработки данных;</w:t>
            </w:r>
          </w:p>
          <w:p w14:paraId="336E6C2C" w14:textId="39491025" w:rsidR="00B610EC" w:rsidRPr="00970532" w:rsidRDefault="00024A9F" w:rsidP="0091596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2. </w:t>
            </w:r>
            <w:r w:rsidR="00E21F34" w:rsidRPr="00970532">
              <w:rPr>
                <w:sz w:val="24"/>
                <w:szCs w:val="24"/>
                <w:lang w:val="ru-RU"/>
              </w:rPr>
              <w:t>Составляет простые схемы технологического процесса обработки информации, алгоритмы решения задач, схемы коммутации, макеты, рабочие инструкции и необходимые пояснения к ним</w:t>
            </w:r>
          </w:p>
          <w:p w14:paraId="2E38AD3A" w14:textId="3ACF2A1E" w:rsidR="00AA71E2" w:rsidRPr="00970532" w:rsidRDefault="003F6E9F" w:rsidP="0091596B">
            <w:pPr>
              <w:widowControl/>
              <w:shd w:val="clear" w:color="auto" w:fill="FFFFFF"/>
              <w:autoSpaceDE/>
              <w:autoSpaceDN/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/>
              </w:rPr>
              <w:t>3. Разрабатывает программы решения простых задач, проводит их отладку и экспериментальную проверку отдельных этапов работ</w:t>
            </w:r>
          </w:p>
        </w:tc>
      </w:tr>
      <w:tr w:rsidR="00B610EC" w:rsidRPr="00970532" w14:paraId="3CB3BE18" w14:textId="77777777" w:rsidTr="00901A12">
        <w:tc>
          <w:tcPr>
            <w:tcW w:w="2415" w:type="dxa"/>
            <w:vMerge/>
            <w:vAlign w:val="center"/>
          </w:tcPr>
          <w:p w14:paraId="55E37F6A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139BF71A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1636201" w14:textId="77777777" w:rsidR="00B610EC" w:rsidRPr="00970532" w:rsidRDefault="00B610EC" w:rsidP="0091596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5F00F4" w14:paraId="24E2BE1E" w14:textId="77777777" w:rsidTr="00901A12">
        <w:tc>
          <w:tcPr>
            <w:tcW w:w="2415" w:type="dxa"/>
            <w:vMerge/>
            <w:vAlign w:val="center"/>
          </w:tcPr>
          <w:p w14:paraId="5690709D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E3D2553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ACDEFBF" w14:textId="2C6E4170" w:rsidR="00B610EC" w:rsidRPr="00901A12" w:rsidRDefault="00B610EC" w:rsidP="0091596B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1.</w:t>
            </w:r>
            <w:r w:rsidR="00E21F34" w:rsidRPr="00132FB8">
              <w:rPr>
                <w:lang w:eastAsia="ru-RU"/>
              </w:rPr>
              <w:t xml:space="preserve"> Осуществление простых технических процессов обработки данных</w:t>
            </w:r>
          </w:p>
          <w:p w14:paraId="197318FA" w14:textId="77777777" w:rsidR="00B610EC" w:rsidRPr="00901A12" w:rsidRDefault="00C57FBF" w:rsidP="0091596B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2. Технологию механизированной и автоматизированной обработки информации</w:t>
            </w:r>
          </w:p>
          <w:p w14:paraId="6F91F733" w14:textId="166DF246" w:rsidR="00C10849" w:rsidRPr="00901A12" w:rsidRDefault="00C10849" w:rsidP="0091596B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3. Принципы проектирования систем обработки данных</w:t>
            </w:r>
          </w:p>
          <w:p w14:paraId="4DC54B33" w14:textId="77777777" w:rsidR="00DA7D35" w:rsidRPr="00901A12" w:rsidRDefault="00DA7D35" w:rsidP="0091596B">
            <w:pPr>
              <w:pStyle w:val="Default"/>
              <w:ind w:left="304" w:hanging="284"/>
              <w:rPr>
                <w:color w:val="auto"/>
              </w:rPr>
            </w:pPr>
            <w:r w:rsidRPr="00901A12">
              <w:rPr>
                <w:color w:val="auto"/>
              </w:rPr>
              <w:t>4. Средства вычислительной техники</w:t>
            </w:r>
          </w:p>
        </w:tc>
      </w:tr>
      <w:tr w:rsidR="00B610EC" w:rsidRPr="00970532" w14:paraId="6E38EA17" w14:textId="77777777" w:rsidTr="00901A12">
        <w:tc>
          <w:tcPr>
            <w:tcW w:w="2415" w:type="dxa"/>
            <w:vMerge/>
            <w:vAlign w:val="center"/>
          </w:tcPr>
          <w:p w14:paraId="29A44F87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F8BC496" w14:textId="77777777" w:rsidR="00B610EC" w:rsidRPr="00970532" w:rsidRDefault="00B610E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</w:p>
          <w:p w14:paraId="50018077" w14:textId="77777777" w:rsidR="00B610EC" w:rsidRPr="00132FB8" w:rsidRDefault="0064173C" w:rsidP="00970532">
            <w:pPr>
              <w:rPr>
                <w:b/>
                <w:sz w:val="24"/>
                <w:szCs w:val="24"/>
                <w:lang w:val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Проектирование </w:t>
            </w:r>
            <w:r w:rsidR="00D46D44" w:rsidRPr="00901A12">
              <w:rPr>
                <w:color w:val="000000"/>
                <w:sz w:val="24"/>
                <w:szCs w:val="24"/>
                <w:lang w:val="ru-RU" w:eastAsia="ru-RU"/>
              </w:rPr>
              <w:t>систем математического обеспечения машины</w:t>
            </w:r>
          </w:p>
        </w:tc>
        <w:tc>
          <w:tcPr>
            <w:tcW w:w="4519" w:type="dxa"/>
            <w:gridSpan w:val="3"/>
            <w:vAlign w:val="center"/>
          </w:tcPr>
          <w:p w14:paraId="64AA2421" w14:textId="77777777" w:rsidR="00B610EC" w:rsidRPr="00970532" w:rsidRDefault="00B610EC" w:rsidP="0091596B">
            <w:pPr>
              <w:pStyle w:val="Default"/>
              <w:ind w:left="304" w:hanging="284"/>
              <w:rPr>
                <w:b/>
                <w:lang w:eastAsia="ru-RU"/>
              </w:rPr>
            </w:pPr>
            <w:r w:rsidRPr="00970532">
              <w:rPr>
                <w:b/>
                <w:lang w:eastAsia="ru-RU"/>
              </w:rPr>
              <w:t>Умения:</w:t>
            </w:r>
          </w:p>
        </w:tc>
      </w:tr>
      <w:tr w:rsidR="00B610EC" w:rsidRPr="005F00F4" w14:paraId="4376C32B" w14:textId="77777777" w:rsidTr="00901A12">
        <w:tc>
          <w:tcPr>
            <w:tcW w:w="2415" w:type="dxa"/>
            <w:vMerge/>
            <w:vAlign w:val="center"/>
          </w:tcPr>
          <w:p w14:paraId="187967F9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496796D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BBD0665" w14:textId="77777777" w:rsidR="00D46D44" w:rsidRPr="00970532" w:rsidRDefault="00B610EC" w:rsidP="0091596B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1. </w:t>
            </w:r>
            <w:r w:rsidR="00D46D44" w:rsidRPr="00970532">
              <w:rPr>
                <w:lang w:eastAsia="ru-RU"/>
              </w:rPr>
              <w:t xml:space="preserve">Проектирование элементов математического, информационного и программного обеспечения объектов профессиональной деятельности; </w:t>
            </w:r>
          </w:p>
          <w:p w14:paraId="3DAB0238" w14:textId="77777777" w:rsidR="00D46D44" w:rsidRPr="00970532" w:rsidRDefault="00D46D44" w:rsidP="0091596B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2. С</w:t>
            </w:r>
            <w:r w:rsidR="0064173C" w:rsidRPr="00970532">
              <w:rPr>
                <w:lang w:eastAsia="ru-RU"/>
              </w:rPr>
              <w:t xml:space="preserve">оздание </w:t>
            </w:r>
            <w:r w:rsidRPr="00970532">
              <w:rPr>
                <w:lang w:eastAsia="ru-RU"/>
              </w:rPr>
              <w:t xml:space="preserve">математических и программных моделей вычислительных и информационных процессов; </w:t>
            </w:r>
          </w:p>
          <w:p w14:paraId="6480FAA7" w14:textId="77777777" w:rsidR="00B610EC" w:rsidRPr="00901A12" w:rsidRDefault="00D46D44" w:rsidP="0091596B">
            <w:pPr>
              <w:pStyle w:val="Default"/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3. Выбор и реализация математических моделей явлений, процессов и систем средствами вычислительной техники;</w:t>
            </w:r>
          </w:p>
          <w:p w14:paraId="431CD07A" w14:textId="77777777" w:rsidR="00B610EC" w:rsidRPr="00901A12" w:rsidRDefault="00B610EC" w:rsidP="0091596B">
            <w:pPr>
              <w:pStyle w:val="Default"/>
              <w:ind w:left="304" w:hanging="284"/>
              <w:rPr>
                <w:lang w:eastAsia="ru-RU"/>
              </w:rPr>
            </w:pPr>
          </w:p>
        </w:tc>
      </w:tr>
      <w:tr w:rsidR="00B610EC" w:rsidRPr="00970532" w14:paraId="08293A03" w14:textId="77777777" w:rsidTr="00901A12">
        <w:tc>
          <w:tcPr>
            <w:tcW w:w="2415" w:type="dxa"/>
            <w:vMerge/>
            <w:vAlign w:val="center"/>
          </w:tcPr>
          <w:p w14:paraId="3E2A2336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7195993E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324DC6F" w14:textId="77777777" w:rsidR="00B610EC" w:rsidRPr="00970532" w:rsidRDefault="00B610EC" w:rsidP="0091596B">
            <w:pPr>
              <w:ind w:left="304" w:hanging="28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</w:t>
            </w:r>
            <w:r w:rsidRPr="00132FB8">
              <w:rPr>
                <w:b/>
                <w:sz w:val="24"/>
                <w:szCs w:val="24"/>
                <w:lang w:val="ru-RU"/>
              </w:rPr>
              <w:t>:</w:t>
            </w:r>
          </w:p>
        </w:tc>
      </w:tr>
      <w:tr w:rsidR="00B610EC" w:rsidRPr="00970532" w14:paraId="0A8BDC60" w14:textId="77777777" w:rsidTr="00901A12">
        <w:tc>
          <w:tcPr>
            <w:tcW w:w="2415" w:type="dxa"/>
            <w:vMerge/>
            <w:vAlign w:val="center"/>
          </w:tcPr>
          <w:p w14:paraId="30A33498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0258B35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B5A1784" w14:textId="77777777" w:rsidR="00024A9F" w:rsidRPr="00970532" w:rsidRDefault="00B610EC" w:rsidP="0091596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D46D44" w:rsidRPr="00970532">
              <w:rPr>
                <w:color w:val="000000"/>
                <w:sz w:val="24"/>
                <w:szCs w:val="24"/>
                <w:lang w:val="ru-RU" w:eastAsia="ru-RU"/>
              </w:rPr>
              <w:t>Средства вычислительной техники</w:t>
            </w:r>
          </w:p>
          <w:p w14:paraId="0A4503B1" w14:textId="24B8259B" w:rsidR="0064173C" w:rsidRPr="00901A12" w:rsidRDefault="00D46D44" w:rsidP="0091596B">
            <w:pPr>
              <w:pStyle w:val="Default"/>
              <w:ind w:left="304" w:hanging="284"/>
              <w:rPr>
                <w:color w:val="auto"/>
              </w:rPr>
            </w:pPr>
            <w:r w:rsidRPr="00970532">
              <w:rPr>
                <w:lang w:eastAsia="ru-RU"/>
              </w:rPr>
              <w:t xml:space="preserve">2. </w:t>
            </w:r>
            <w:r w:rsidR="0064173C" w:rsidRPr="00901A12">
              <w:rPr>
                <w:color w:val="auto"/>
              </w:rPr>
              <w:t>Принципы проектирования систем обработки данных</w:t>
            </w:r>
          </w:p>
          <w:p w14:paraId="669C26A6" w14:textId="77777777" w:rsidR="00B610EC" w:rsidRPr="00970532" w:rsidRDefault="0064173C" w:rsidP="0091596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132FB8">
              <w:rPr>
                <w:color w:val="000000"/>
                <w:sz w:val="24"/>
                <w:szCs w:val="24"/>
                <w:lang w:val="ru-RU" w:eastAsia="ru-RU"/>
              </w:rPr>
              <w:t>3. Принципы систем ма</w:t>
            </w:r>
            <w:r w:rsidR="008B04C6" w:rsidRPr="00970532">
              <w:rPr>
                <w:color w:val="000000"/>
                <w:sz w:val="24"/>
                <w:szCs w:val="24"/>
                <w:lang w:val="ru-RU" w:eastAsia="ru-RU"/>
              </w:rPr>
              <w:t>тематического обеспечения машины</w:t>
            </w:r>
          </w:p>
          <w:p w14:paraId="6C5C54E0" w14:textId="77777777" w:rsidR="00B24386" w:rsidRPr="00970532" w:rsidRDefault="00B24386" w:rsidP="0091596B">
            <w:pPr>
              <w:ind w:left="304" w:hanging="284"/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4. Специальные программы проектирования </w:t>
            </w:r>
          </w:p>
          <w:p w14:paraId="14AB4BE9" w14:textId="25E7FD5F" w:rsidR="00367C00" w:rsidRPr="00970532" w:rsidRDefault="00367C00" w:rsidP="0091596B">
            <w:pPr>
              <w:ind w:left="304" w:hanging="28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color w:val="000000"/>
                <w:sz w:val="24"/>
                <w:szCs w:val="24"/>
                <w:lang w:val="ru-RU" w:eastAsia="ru-RU"/>
              </w:rPr>
              <w:t>5. Жизненный цикл информационных систем</w:t>
            </w:r>
          </w:p>
        </w:tc>
      </w:tr>
      <w:tr w:rsidR="00B610EC" w:rsidRPr="00970532" w14:paraId="79CFB95B" w14:textId="77777777" w:rsidTr="00901A12">
        <w:tc>
          <w:tcPr>
            <w:tcW w:w="2415" w:type="dxa"/>
            <w:vMerge/>
            <w:vAlign w:val="center"/>
          </w:tcPr>
          <w:p w14:paraId="13857E1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0344354B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6ABD4367" w14:textId="77777777" w:rsidR="00B610EC" w:rsidRPr="00970532" w:rsidRDefault="00B610EC" w:rsidP="0091596B">
            <w:pPr>
              <w:widowControl/>
              <w:shd w:val="clear" w:color="auto" w:fill="FFFFFF"/>
              <w:autoSpaceDE/>
              <w:autoSpaceDN/>
              <w:ind w:left="304" w:hanging="284"/>
              <w:rPr>
                <w:b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B610EC" w:rsidRPr="00970532" w14:paraId="5CEFD27E" w14:textId="77777777" w:rsidTr="00901A12">
        <w:tc>
          <w:tcPr>
            <w:tcW w:w="2415" w:type="dxa"/>
            <w:vMerge/>
            <w:vAlign w:val="center"/>
          </w:tcPr>
          <w:p w14:paraId="3106E154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FFF245C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A22DD40" w14:textId="67A353F5" w:rsidR="00B610EC" w:rsidRPr="00970532" w:rsidRDefault="00B610EC" w:rsidP="0091596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color w:val="auto"/>
              </w:rPr>
              <w:t xml:space="preserve">1. </w:t>
            </w:r>
            <w:r w:rsidR="00C57FBF" w:rsidRPr="00970532">
              <w:rPr>
                <w:color w:val="auto"/>
              </w:rPr>
              <w:t>Рабочие программы, инструкции, макеты и другие руководящие материалы, определяющие последовательность и технику выполнения расчетных операций</w:t>
            </w:r>
          </w:p>
          <w:p w14:paraId="168EB599" w14:textId="5506463F" w:rsidR="00B610EC" w:rsidRPr="00970532" w:rsidRDefault="002820BA" w:rsidP="0091596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2. Методы проведения расчетов и вычислительных работ</w:t>
            </w:r>
          </w:p>
          <w:p w14:paraId="7BD95DC9" w14:textId="77777777" w:rsidR="002820BA" w:rsidRPr="00970532" w:rsidRDefault="00F8629A" w:rsidP="0091596B">
            <w:pPr>
              <w:pStyle w:val="Default"/>
              <w:tabs>
                <w:tab w:val="left" w:pos="414"/>
              </w:tabs>
              <w:ind w:left="304" w:hanging="284"/>
              <w:rPr>
                <w:lang w:eastAsia="ru-RU"/>
              </w:rPr>
            </w:pPr>
            <w:r w:rsidRPr="00970532">
              <w:rPr>
                <w:lang w:eastAsia="ru-RU"/>
              </w:rPr>
              <w:t>3. Средства вычислительных процессов</w:t>
            </w:r>
          </w:p>
        </w:tc>
      </w:tr>
      <w:tr w:rsidR="00B610EC" w:rsidRPr="005F00F4" w14:paraId="6B8B8666" w14:textId="77777777" w:rsidTr="00901A12">
        <w:tc>
          <w:tcPr>
            <w:tcW w:w="2415" w:type="dxa"/>
            <w:vAlign w:val="center"/>
          </w:tcPr>
          <w:p w14:paraId="6EAD4BBE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093FB190" w14:textId="562E7D11" w:rsidR="00B610EC" w:rsidRPr="00970532" w:rsidRDefault="00B610EC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B24386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B610EC" w:rsidRPr="00970532" w14:paraId="140B7E62" w14:textId="77777777" w:rsidTr="00901A12">
        <w:tc>
          <w:tcPr>
            <w:tcW w:w="2415" w:type="dxa"/>
            <w:vAlign w:val="center"/>
          </w:tcPr>
          <w:p w14:paraId="62AFF3E2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1D6C8C5C" w14:textId="779E491D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945" w:type="dxa"/>
            <w:gridSpan w:val="4"/>
            <w:vAlign w:val="center"/>
          </w:tcPr>
          <w:p w14:paraId="68515A8B" w14:textId="0E67E250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B610EC" w:rsidRPr="00970532" w14:paraId="3F644E95" w14:textId="77777777" w:rsidTr="00901A12">
        <w:tc>
          <w:tcPr>
            <w:tcW w:w="2415" w:type="dxa"/>
            <w:vAlign w:val="center"/>
          </w:tcPr>
          <w:p w14:paraId="17FC410F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43588C8E" w14:textId="77777777" w:rsidR="00B610EC" w:rsidRPr="00970532" w:rsidRDefault="00230061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506D1CA9" w14:textId="77777777" w:rsidR="006C60D7" w:rsidRPr="00970532" w:rsidRDefault="006C60D7" w:rsidP="00970532">
            <w:pPr>
              <w:ind w:firstLine="709"/>
              <w:jc w:val="both"/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185. Техник-программист</w:t>
            </w:r>
          </w:p>
          <w:p w14:paraId="7F461A1A" w14:textId="2B6654A9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6C60D7" w:rsidRPr="00970532" w14:paraId="6DEC2700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06277CC7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34BC6826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4AE98D17" w14:textId="1C1EE55F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31495FEC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66F1BE78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 Вычислительная техника и программное обеспечение (по видам)</w:t>
            </w:r>
          </w:p>
          <w:p w14:paraId="19122AA8" w14:textId="758E65C1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07D93A3C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Квалификация:</w:t>
            </w:r>
          </w:p>
          <w:p w14:paraId="339BB8A2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130404 3</w:t>
            </w:r>
          </w:p>
          <w:p w14:paraId="7806F876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3E76D05C" w14:textId="77777777" w:rsidR="006C60D7" w:rsidRPr="00132FB8" w:rsidRDefault="006C60D7" w:rsidP="00970532">
            <w:pPr>
              <w:rPr>
                <w:b/>
                <w:bCs/>
                <w:color w:val="000000"/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130502</w:t>
            </w:r>
            <w:r w:rsidRPr="00901A12">
              <w:rPr>
                <w:color w:val="000000"/>
                <w:sz w:val="24"/>
                <w:szCs w:val="24"/>
                <w:lang w:val="ru-RU"/>
              </w:rPr>
              <w:t> </w:t>
            </w:r>
            <w:r w:rsidRPr="00132FB8">
              <w:rPr>
                <w:b/>
                <w:bCs/>
                <w:color w:val="000000"/>
                <w:sz w:val="24"/>
                <w:szCs w:val="24"/>
                <w:lang w:val="ru-RU"/>
              </w:rPr>
              <w:t>3</w:t>
            </w:r>
          </w:p>
          <w:p w14:paraId="6F243F3F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  <w:p w14:paraId="094D1A07" w14:textId="7BAB734E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970532" w14:paraId="142DEFC4" w14:textId="77777777" w:rsidTr="00901A12">
        <w:tc>
          <w:tcPr>
            <w:tcW w:w="9493" w:type="dxa"/>
            <w:gridSpan w:val="8"/>
            <w:vAlign w:val="center"/>
          </w:tcPr>
          <w:p w14:paraId="551AE1B0" w14:textId="31301E56" w:rsidR="0091596B" w:rsidRDefault="0068367B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КАРТОЧКА ПРОФЕССИИ</w:t>
            </w:r>
          </w:p>
          <w:p w14:paraId="1D81B5F3" w14:textId="70FDD680" w:rsidR="00B610EC" w:rsidRPr="00132FB8" w:rsidRDefault="00D93774" w:rsidP="00970532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 ТЕХНИК-ПРОГРАММИСТ</w:t>
            </w:r>
          </w:p>
        </w:tc>
      </w:tr>
      <w:tr w:rsidR="00EE5890" w:rsidRPr="00970532" w14:paraId="22D77B66" w14:textId="77777777" w:rsidTr="00901A12">
        <w:tc>
          <w:tcPr>
            <w:tcW w:w="2415" w:type="dxa"/>
            <w:vAlign w:val="center"/>
          </w:tcPr>
          <w:p w14:paraId="4153E66E" w14:textId="451FFC39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Код:</w:t>
            </w:r>
          </w:p>
        </w:tc>
        <w:tc>
          <w:tcPr>
            <w:tcW w:w="7078" w:type="dxa"/>
            <w:gridSpan w:val="7"/>
            <w:vAlign w:val="center"/>
          </w:tcPr>
          <w:p w14:paraId="4ABBD497" w14:textId="77777777" w:rsidR="00EE5890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3122-2-008</w:t>
            </w:r>
          </w:p>
        </w:tc>
      </w:tr>
      <w:tr w:rsidR="00EE5890" w:rsidRPr="00970532" w14:paraId="12F5FC28" w14:textId="77777777" w:rsidTr="00901A12">
        <w:tc>
          <w:tcPr>
            <w:tcW w:w="2415" w:type="dxa"/>
            <w:vAlign w:val="center"/>
          </w:tcPr>
          <w:p w14:paraId="3FA5CA07" w14:textId="771BFABC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Код группы:</w:t>
            </w:r>
          </w:p>
        </w:tc>
        <w:tc>
          <w:tcPr>
            <w:tcW w:w="7078" w:type="dxa"/>
            <w:gridSpan w:val="7"/>
            <w:vAlign w:val="center"/>
          </w:tcPr>
          <w:p w14:paraId="56443D71" w14:textId="206F5C95" w:rsidR="00EE5890" w:rsidRPr="00970532" w:rsidRDefault="00622E0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3122-2</w:t>
            </w:r>
          </w:p>
        </w:tc>
      </w:tr>
      <w:tr w:rsidR="00EE5890" w:rsidRPr="00970532" w14:paraId="2CB800D6" w14:textId="77777777" w:rsidTr="00901A12">
        <w:tc>
          <w:tcPr>
            <w:tcW w:w="2415" w:type="dxa"/>
            <w:vAlign w:val="center"/>
          </w:tcPr>
          <w:p w14:paraId="01D757C9" w14:textId="076EEAF2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Профессия:</w:t>
            </w:r>
          </w:p>
        </w:tc>
        <w:tc>
          <w:tcPr>
            <w:tcW w:w="7078" w:type="dxa"/>
            <w:gridSpan w:val="7"/>
            <w:vAlign w:val="center"/>
          </w:tcPr>
          <w:p w14:paraId="3D4F77E9" w14:textId="77777777" w:rsidR="00EE5890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EE5890" w:rsidRPr="00970532" w14:paraId="5260B91B" w14:textId="77777777" w:rsidTr="00901A12">
        <w:tc>
          <w:tcPr>
            <w:tcW w:w="2415" w:type="dxa"/>
            <w:vAlign w:val="center"/>
          </w:tcPr>
          <w:p w14:paraId="2A04DE65" w14:textId="77777777" w:rsidR="00EE5890" w:rsidRPr="00132FB8" w:rsidRDefault="00EE5890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Другие возможные названия профессии:</w:t>
            </w:r>
          </w:p>
        </w:tc>
        <w:tc>
          <w:tcPr>
            <w:tcW w:w="7078" w:type="dxa"/>
            <w:gridSpan w:val="7"/>
            <w:vAlign w:val="center"/>
          </w:tcPr>
          <w:p w14:paraId="17D49B91" w14:textId="6E28F7DD" w:rsidR="00EE5890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 xml:space="preserve">Программист </w:t>
            </w:r>
          </w:p>
        </w:tc>
      </w:tr>
      <w:tr w:rsidR="00EE5890" w:rsidRPr="00970532" w14:paraId="0EE37A6A" w14:textId="77777777" w:rsidTr="00901A12">
        <w:tc>
          <w:tcPr>
            <w:tcW w:w="2415" w:type="dxa"/>
            <w:vAlign w:val="center"/>
          </w:tcPr>
          <w:p w14:paraId="63AA19D2" w14:textId="77777777" w:rsidR="00EE5890" w:rsidRPr="00132FB8" w:rsidRDefault="00EE5890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Квалификационный уровень по ОРК:</w:t>
            </w:r>
          </w:p>
        </w:tc>
        <w:tc>
          <w:tcPr>
            <w:tcW w:w="7078" w:type="dxa"/>
            <w:gridSpan w:val="7"/>
            <w:vAlign w:val="center"/>
          </w:tcPr>
          <w:p w14:paraId="0FAD8567" w14:textId="77777777" w:rsidR="00EE5890" w:rsidRPr="00970532" w:rsidRDefault="00EE5890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5</w:t>
            </w:r>
          </w:p>
        </w:tc>
      </w:tr>
      <w:tr w:rsidR="00B610EC" w:rsidRPr="005F00F4" w14:paraId="33D7A8B7" w14:textId="77777777" w:rsidTr="00901A12">
        <w:tc>
          <w:tcPr>
            <w:tcW w:w="2415" w:type="dxa"/>
            <w:vAlign w:val="center"/>
          </w:tcPr>
          <w:p w14:paraId="47DBFE9D" w14:textId="77777777" w:rsidR="00B610EC" w:rsidRPr="00132FB8" w:rsidRDefault="00B610EC" w:rsidP="00970532">
            <w:pPr>
              <w:tabs>
                <w:tab w:val="left" w:pos="-108"/>
              </w:tabs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Основная цель деятельности:</w:t>
            </w:r>
          </w:p>
        </w:tc>
        <w:tc>
          <w:tcPr>
            <w:tcW w:w="7078" w:type="dxa"/>
            <w:gridSpan w:val="7"/>
            <w:vAlign w:val="center"/>
          </w:tcPr>
          <w:p w14:paraId="5DC39929" w14:textId="119AA9A8" w:rsidR="00B610EC" w:rsidRPr="00970532" w:rsidRDefault="0019235E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</w:t>
            </w:r>
            <w:r w:rsidR="00591FF9" w:rsidRPr="00970532">
              <w:rPr>
                <w:sz w:val="24"/>
                <w:szCs w:val="24"/>
                <w:lang w:val="ru-RU"/>
              </w:rPr>
              <w:t>роектировани</w:t>
            </w:r>
            <w:r w:rsidRPr="00970532">
              <w:rPr>
                <w:sz w:val="24"/>
                <w:szCs w:val="24"/>
                <w:lang w:val="ru-RU"/>
              </w:rPr>
              <w:t>е</w:t>
            </w:r>
            <w:r w:rsidR="00591FF9" w:rsidRPr="00970532">
              <w:rPr>
                <w:sz w:val="24"/>
                <w:szCs w:val="24"/>
                <w:lang w:val="ru-RU"/>
              </w:rPr>
              <w:t xml:space="preserve"> систем обработки данных и систем математического обеспечения машины</w:t>
            </w:r>
          </w:p>
        </w:tc>
      </w:tr>
      <w:tr w:rsidR="00B610EC" w:rsidRPr="005F00F4" w14:paraId="705561BE" w14:textId="77777777" w:rsidTr="00901A12">
        <w:tc>
          <w:tcPr>
            <w:tcW w:w="2415" w:type="dxa"/>
            <w:vMerge w:val="restart"/>
            <w:vAlign w:val="center"/>
          </w:tcPr>
          <w:p w14:paraId="737040C1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</w:p>
          <w:p w14:paraId="347128DF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Трудовые функции:</w:t>
            </w:r>
          </w:p>
        </w:tc>
        <w:tc>
          <w:tcPr>
            <w:tcW w:w="2559" w:type="dxa"/>
            <w:gridSpan w:val="4"/>
            <w:vAlign w:val="center"/>
          </w:tcPr>
          <w:p w14:paraId="7439B71E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Обязательные трудовые функции:</w:t>
            </w:r>
          </w:p>
        </w:tc>
        <w:tc>
          <w:tcPr>
            <w:tcW w:w="4519" w:type="dxa"/>
            <w:gridSpan w:val="3"/>
          </w:tcPr>
          <w:p w14:paraId="6532FE5F" w14:textId="141A5118" w:rsidR="00B610EC" w:rsidRPr="00901A12" w:rsidRDefault="00B610EC" w:rsidP="0091596B">
            <w:pPr>
              <w:ind w:left="304" w:hanging="304"/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 xml:space="preserve">1. </w:t>
            </w:r>
            <w:r w:rsidR="00591FF9" w:rsidRPr="00901A12">
              <w:rPr>
                <w:color w:val="000000"/>
                <w:sz w:val="24"/>
                <w:szCs w:val="24"/>
                <w:lang w:val="ru-RU" w:eastAsia="ru-RU"/>
              </w:rPr>
              <w:t>Разработка программ по решению простых задач, проведение их отладки и экспериментальной проверки отдельных этапов работ</w:t>
            </w:r>
          </w:p>
        </w:tc>
      </w:tr>
      <w:tr w:rsidR="00B610EC" w:rsidRPr="00970532" w14:paraId="6E863AFB" w14:textId="77777777" w:rsidTr="00901A12">
        <w:tc>
          <w:tcPr>
            <w:tcW w:w="2415" w:type="dxa"/>
            <w:vMerge/>
            <w:vAlign w:val="center"/>
          </w:tcPr>
          <w:p w14:paraId="0EBBFE13" w14:textId="77777777" w:rsidR="00B610EC" w:rsidRPr="00970532" w:rsidRDefault="00B610E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Align w:val="center"/>
          </w:tcPr>
          <w:p w14:paraId="5D0EC6C3" w14:textId="77777777" w:rsidR="00B610EC" w:rsidRPr="00970532" w:rsidRDefault="00B610EC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Дополнительные трудовые функции:</w:t>
            </w:r>
          </w:p>
        </w:tc>
        <w:tc>
          <w:tcPr>
            <w:tcW w:w="4519" w:type="dxa"/>
            <w:gridSpan w:val="3"/>
            <w:vAlign w:val="center"/>
          </w:tcPr>
          <w:p w14:paraId="1AEC18F5" w14:textId="77777777" w:rsidR="00B610EC" w:rsidRPr="00970532" w:rsidRDefault="00B610E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-</w:t>
            </w:r>
          </w:p>
        </w:tc>
      </w:tr>
      <w:tr w:rsidR="001203CC" w:rsidRPr="00970532" w14:paraId="1D710F1F" w14:textId="77777777" w:rsidTr="00901A12">
        <w:tc>
          <w:tcPr>
            <w:tcW w:w="2415" w:type="dxa"/>
            <w:vMerge w:val="restart"/>
            <w:vAlign w:val="center"/>
          </w:tcPr>
          <w:p w14:paraId="2E919011" w14:textId="77777777" w:rsidR="001203CC" w:rsidRPr="00132FB8" w:rsidRDefault="001203C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</w:p>
          <w:p w14:paraId="2150B0C6" w14:textId="77777777" w:rsidR="001203CC" w:rsidRPr="00970532" w:rsidRDefault="001203C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Трудовая </w:t>
            </w:r>
          </w:p>
          <w:p w14:paraId="2F9A522E" w14:textId="77777777" w:rsidR="001203CC" w:rsidRPr="00970532" w:rsidRDefault="001203CC" w:rsidP="00970532">
            <w:pPr>
              <w:ind w:right="-108"/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 xml:space="preserve">функция 1: </w:t>
            </w:r>
          </w:p>
          <w:p w14:paraId="4E4F75AB" w14:textId="77777777" w:rsidR="001203CC" w:rsidRPr="00901A12" w:rsidRDefault="001203C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01A12">
              <w:rPr>
                <w:color w:val="000000"/>
                <w:sz w:val="24"/>
                <w:szCs w:val="24"/>
                <w:lang w:val="ru-RU" w:eastAsia="ru-RU"/>
              </w:rPr>
              <w:t>Разработка программ по решению простых задач, проведение их отладки и экспериментальной проверки отдельных этапов работ</w:t>
            </w:r>
          </w:p>
          <w:p w14:paraId="5961FB7C" w14:textId="77777777" w:rsidR="001203CC" w:rsidRPr="00901A1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1EF9A023" w14:textId="77777777" w:rsidR="001203CC" w:rsidRPr="00901A1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  <w:r w:rsidRPr="00132FB8">
              <w:rPr>
                <w:b/>
                <w:sz w:val="24"/>
                <w:szCs w:val="24"/>
                <w:lang w:val="ru-RU"/>
              </w:rPr>
              <w:t>Задача 1</w:t>
            </w:r>
            <w:r w:rsidRPr="00901A12">
              <w:rPr>
                <w:b/>
                <w:sz w:val="24"/>
                <w:szCs w:val="24"/>
                <w:lang w:val="ru-RU"/>
              </w:rPr>
              <w:t>:</w:t>
            </w:r>
          </w:p>
          <w:p w14:paraId="69811B41" w14:textId="77777777" w:rsidR="001203CC" w:rsidRPr="00132FB8" w:rsidRDefault="001203C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Создание программного кода</w:t>
            </w:r>
          </w:p>
        </w:tc>
        <w:tc>
          <w:tcPr>
            <w:tcW w:w="4519" w:type="dxa"/>
            <w:gridSpan w:val="3"/>
            <w:vAlign w:val="center"/>
          </w:tcPr>
          <w:p w14:paraId="18FF83D4" w14:textId="77777777" w:rsidR="001203CC" w:rsidRPr="00970532" w:rsidRDefault="001203CC" w:rsidP="0091596B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1203CC" w:rsidRPr="005F00F4" w14:paraId="532796B1" w14:textId="77777777" w:rsidTr="00901A12">
        <w:tc>
          <w:tcPr>
            <w:tcW w:w="2415" w:type="dxa"/>
            <w:vMerge/>
            <w:vAlign w:val="center"/>
          </w:tcPr>
          <w:p w14:paraId="155DC718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9ABAB5A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9D9680C" w14:textId="00484919" w:rsidR="001203CC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1. Разработка алгоритмов решения поставленных задач в соответствии с требованиями технического задания</w:t>
            </w:r>
          </w:p>
          <w:p w14:paraId="047971B9" w14:textId="1AB39D9C" w:rsidR="001203CC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Оптимизация программного кода с использованием специализированных программных средств</w:t>
            </w:r>
          </w:p>
          <w:p w14:paraId="420C861F" w14:textId="61DB603A" w:rsidR="001203CC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Оценка и согласование сроков выполнения поставленных задач</w:t>
            </w:r>
          </w:p>
          <w:p w14:paraId="75822AC6" w14:textId="1BFB52FB" w:rsidR="001203CC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4. </w:t>
            </w:r>
            <w:r w:rsidRPr="00970532">
              <w:rPr>
                <w:sz w:val="24"/>
                <w:szCs w:val="24"/>
                <w:lang w:val="ru-RU"/>
              </w:rPr>
              <w:t>П</w:t>
            </w:r>
            <w:r w:rsidRPr="00970532">
              <w:rPr>
                <w:sz w:val="24"/>
                <w:szCs w:val="24"/>
                <w:lang w:val="ru-RU" w:eastAsia="ru-RU"/>
              </w:rPr>
              <w:t>рименять выбранные языки программирования для написания программного кода</w:t>
            </w:r>
          </w:p>
          <w:p w14:paraId="023555C2" w14:textId="6A9146CD" w:rsidR="001203CC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5. Использовать выбранную среду программирования и средства системы управления базами данных</w:t>
            </w:r>
          </w:p>
        </w:tc>
      </w:tr>
      <w:tr w:rsidR="001203CC" w:rsidRPr="00970532" w14:paraId="507A3543" w14:textId="77777777" w:rsidTr="00901A12">
        <w:tc>
          <w:tcPr>
            <w:tcW w:w="2415" w:type="dxa"/>
            <w:vMerge/>
            <w:vAlign w:val="center"/>
          </w:tcPr>
          <w:p w14:paraId="30CCEC61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0951B2E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33409AAA" w14:textId="77777777" w:rsidR="001203CC" w:rsidRPr="00970532" w:rsidRDefault="001203CC" w:rsidP="0091596B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203CC" w:rsidRPr="005F00F4" w14:paraId="782534A0" w14:textId="77777777" w:rsidTr="00901A12">
        <w:tc>
          <w:tcPr>
            <w:tcW w:w="2415" w:type="dxa"/>
            <w:vMerge/>
            <w:vAlign w:val="center"/>
          </w:tcPr>
          <w:p w14:paraId="7B5A2C72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D67FAD6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290ED376" w14:textId="77777777" w:rsidR="001203CC" w:rsidRPr="00901A12" w:rsidRDefault="001203CC" w:rsidP="0091596B">
            <w:pPr>
              <w:pStyle w:val="Default"/>
              <w:ind w:left="304" w:hanging="304"/>
              <w:rPr>
                <w:color w:val="000000" w:themeColor="text1"/>
              </w:rPr>
            </w:pPr>
            <w:r w:rsidRPr="00901A12">
              <w:rPr>
                <w:color w:val="auto"/>
              </w:rPr>
              <w:t xml:space="preserve">1. </w:t>
            </w:r>
            <w:r w:rsidRPr="00901A12">
              <w:rPr>
                <w:color w:val="000000" w:themeColor="text1"/>
              </w:rPr>
              <w:t>Основные формализованные языки программирования</w:t>
            </w:r>
          </w:p>
          <w:p w14:paraId="38D3290A" w14:textId="77777777" w:rsidR="001203CC" w:rsidRPr="00901A12" w:rsidRDefault="001203CC" w:rsidP="0091596B">
            <w:pPr>
              <w:pStyle w:val="Default"/>
              <w:ind w:left="304" w:hanging="304"/>
              <w:rPr>
                <w:color w:val="000000" w:themeColor="text1"/>
              </w:rPr>
            </w:pPr>
            <w:r w:rsidRPr="00901A12">
              <w:rPr>
                <w:color w:val="000000" w:themeColor="text1"/>
              </w:rPr>
              <w:t>2. Основы и технологии программирования</w:t>
            </w:r>
          </w:p>
          <w:p w14:paraId="17DA2FF0" w14:textId="77777777" w:rsidR="001203CC" w:rsidRPr="00901A12" w:rsidRDefault="001203CC" w:rsidP="0091596B">
            <w:pPr>
              <w:pStyle w:val="Default"/>
              <w:ind w:left="304" w:hanging="304"/>
              <w:rPr>
                <w:color w:val="000000" w:themeColor="text1"/>
              </w:rPr>
            </w:pPr>
            <w:r w:rsidRPr="00901A12">
              <w:rPr>
                <w:color w:val="000000" w:themeColor="text1"/>
              </w:rPr>
              <w:t>3. Методологии разработки программного обеспечения</w:t>
            </w:r>
          </w:p>
          <w:p w14:paraId="286DD2B8" w14:textId="77777777" w:rsidR="001203CC" w:rsidRPr="00901A12" w:rsidRDefault="001203CC" w:rsidP="0091596B">
            <w:pPr>
              <w:pStyle w:val="Default"/>
              <w:ind w:left="304" w:hanging="304"/>
              <w:rPr>
                <w:color w:val="000000" w:themeColor="text1"/>
              </w:rPr>
            </w:pPr>
            <w:r w:rsidRPr="00901A12">
              <w:rPr>
                <w:color w:val="000000" w:themeColor="text1"/>
              </w:rPr>
              <w:t>4. Методологии и технологии проектирования и использования баз данных</w:t>
            </w:r>
          </w:p>
          <w:p w14:paraId="1839B018" w14:textId="77777777" w:rsidR="001203CC" w:rsidRPr="00901A12" w:rsidRDefault="001203CC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000000" w:themeColor="text1"/>
              </w:rPr>
              <w:t xml:space="preserve">5. </w:t>
            </w:r>
            <w:r w:rsidRPr="00132FB8">
              <w:rPr>
                <w:color w:val="000000" w:themeColor="text1"/>
                <w:shd w:val="clear" w:color="auto" w:fill="FFFFFF"/>
              </w:rPr>
              <w:t>Особенности выбранной среды программирования и системы управления базами данных</w:t>
            </w:r>
          </w:p>
        </w:tc>
      </w:tr>
      <w:tr w:rsidR="001203CC" w:rsidRPr="00970532" w14:paraId="7EF95204" w14:textId="77777777" w:rsidTr="00901A12">
        <w:tc>
          <w:tcPr>
            <w:tcW w:w="2415" w:type="dxa"/>
            <w:vMerge/>
            <w:vAlign w:val="center"/>
          </w:tcPr>
          <w:p w14:paraId="4660C8E6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0A07F341" w14:textId="77777777" w:rsidR="001203CC" w:rsidRPr="00970532" w:rsidRDefault="001203CC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2: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6E0BB3F7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Проверка и отладка программного кода</w:t>
            </w:r>
          </w:p>
        </w:tc>
        <w:tc>
          <w:tcPr>
            <w:tcW w:w="4519" w:type="dxa"/>
            <w:gridSpan w:val="3"/>
            <w:vAlign w:val="center"/>
          </w:tcPr>
          <w:p w14:paraId="52040324" w14:textId="77777777" w:rsidR="001203CC" w:rsidRPr="00970532" w:rsidRDefault="001203CC" w:rsidP="0091596B">
            <w:pPr>
              <w:pStyle w:val="Default"/>
              <w:ind w:left="304" w:hanging="304"/>
              <w:rPr>
                <w:b/>
                <w:lang w:eastAsia="ru-RU"/>
              </w:rPr>
            </w:pPr>
            <w:r w:rsidRPr="00970532">
              <w:rPr>
                <w:b/>
                <w:lang w:eastAsia="ru-RU"/>
              </w:rPr>
              <w:t>Умения:</w:t>
            </w:r>
          </w:p>
        </w:tc>
      </w:tr>
      <w:tr w:rsidR="001203CC" w:rsidRPr="005F00F4" w14:paraId="58495080" w14:textId="77777777" w:rsidTr="00901A12">
        <w:tc>
          <w:tcPr>
            <w:tcW w:w="2415" w:type="dxa"/>
            <w:vMerge/>
            <w:vAlign w:val="center"/>
          </w:tcPr>
          <w:p w14:paraId="3DCC70C5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670EFF38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4561F663" w14:textId="4F703656" w:rsidR="005D2375" w:rsidRPr="00970532" w:rsidRDefault="001203CC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 xml:space="preserve">1. </w:t>
            </w:r>
            <w:r w:rsidR="005D2375" w:rsidRPr="00970532">
              <w:rPr>
                <w:lang w:eastAsia="ru-RU"/>
              </w:rPr>
              <w:t>Анализ и проверка исходного программного кода</w:t>
            </w:r>
          </w:p>
          <w:p w14:paraId="5A361525" w14:textId="77777777" w:rsidR="005D2375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2. Отладка программного кода на уровне программных модулей</w:t>
            </w:r>
          </w:p>
          <w:p w14:paraId="67D61CD5" w14:textId="77777777" w:rsidR="005D2375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3. Отладка программного кода на уровне межмодульных взаимодействий и взаимодействий с окружением</w:t>
            </w:r>
          </w:p>
          <w:p w14:paraId="1C1D02E7" w14:textId="77777777" w:rsidR="001203CC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4. Оценка и согласование сроков выполнения поставленных задач</w:t>
            </w:r>
          </w:p>
          <w:p w14:paraId="2005247F" w14:textId="65590334" w:rsidR="001203CC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5. Выявлять ошибки в программном коде</w:t>
            </w:r>
          </w:p>
          <w:p w14:paraId="0055E80B" w14:textId="22D3A003" w:rsidR="005D2375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6. Применять методы и приемы отладки программного кода</w:t>
            </w:r>
          </w:p>
          <w:p w14:paraId="7AB3A18B" w14:textId="64C3B850" w:rsidR="005D2375" w:rsidRPr="00970532" w:rsidRDefault="005D2375" w:rsidP="0091596B">
            <w:pPr>
              <w:pStyle w:val="Default"/>
              <w:ind w:left="304" w:hanging="304"/>
              <w:rPr>
                <w:lang w:eastAsia="ru-RU"/>
              </w:rPr>
            </w:pPr>
            <w:r w:rsidRPr="00970532">
              <w:rPr>
                <w:lang w:eastAsia="ru-RU"/>
              </w:rPr>
              <w:t>7. Применять современные компиляторы, отладчики и оптимизаторы программного кода</w:t>
            </w:r>
          </w:p>
        </w:tc>
      </w:tr>
      <w:tr w:rsidR="001203CC" w:rsidRPr="00970532" w14:paraId="1E6A0811" w14:textId="77777777" w:rsidTr="00901A12">
        <w:tc>
          <w:tcPr>
            <w:tcW w:w="2415" w:type="dxa"/>
            <w:vMerge/>
            <w:vAlign w:val="center"/>
          </w:tcPr>
          <w:p w14:paraId="0FA2223C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A080234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0497DC1" w14:textId="77777777" w:rsidR="001203CC" w:rsidRPr="00970532" w:rsidRDefault="001203CC" w:rsidP="0091596B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1203CC" w:rsidRPr="005F00F4" w14:paraId="4B0DEE5E" w14:textId="77777777" w:rsidTr="00901A12">
        <w:tc>
          <w:tcPr>
            <w:tcW w:w="2415" w:type="dxa"/>
            <w:vMerge/>
            <w:vAlign w:val="center"/>
          </w:tcPr>
          <w:p w14:paraId="64C43B6F" w14:textId="77777777" w:rsidR="001203CC" w:rsidRPr="00970532" w:rsidRDefault="001203CC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728EF95" w14:textId="77777777" w:rsidR="001203CC" w:rsidRPr="00970532" w:rsidRDefault="001203CC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87C144C" w14:textId="3D0EE47C" w:rsidR="005D2375" w:rsidRPr="00970532" w:rsidRDefault="001203CC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1. </w:t>
            </w:r>
            <w:r w:rsidR="005D2375" w:rsidRPr="00970532">
              <w:rPr>
                <w:sz w:val="24"/>
                <w:szCs w:val="24"/>
                <w:lang w:val="ru-RU" w:eastAsia="ru-RU"/>
              </w:rPr>
              <w:t>Методы и приемы отладки программного кода</w:t>
            </w:r>
          </w:p>
          <w:p w14:paraId="2B239A67" w14:textId="77777777" w:rsidR="001203CC" w:rsidRPr="00970532" w:rsidRDefault="005D2375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Типы и форматы сообщений об ошибках, предупреждений</w:t>
            </w:r>
          </w:p>
          <w:p w14:paraId="0FE71F63" w14:textId="1A8254E6" w:rsidR="001203CC" w:rsidRPr="00970532" w:rsidRDefault="005D2375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lastRenderedPageBreak/>
              <w:t>3. Способы использования технологических журналов, форматы и типы записей журналов</w:t>
            </w:r>
          </w:p>
          <w:p w14:paraId="30ABD4C2" w14:textId="5FA874BD" w:rsidR="005D2375" w:rsidRPr="00970532" w:rsidRDefault="005D2375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 xml:space="preserve">4. </w:t>
            </w:r>
            <w:r w:rsidRPr="00970532">
              <w:rPr>
                <w:sz w:val="24"/>
                <w:szCs w:val="24"/>
                <w:lang w:val="ru-RU"/>
              </w:rPr>
              <w:t>Соврем</w:t>
            </w:r>
            <w:r w:rsidRPr="00970532">
              <w:rPr>
                <w:sz w:val="24"/>
                <w:szCs w:val="24"/>
                <w:lang w:val="ru-RU" w:eastAsia="ru-RU"/>
              </w:rPr>
              <w:t>енные компиляторы, отладчики и оптимизаторы программного кода</w:t>
            </w:r>
          </w:p>
        </w:tc>
      </w:tr>
      <w:tr w:rsidR="0026080D" w:rsidRPr="00970532" w14:paraId="11B08A52" w14:textId="77777777" w:rsidTr="00901A12">
        <w:tc>
          <w:tcPr>
            <w:tcW w:w="2415" w:type="dxa"/>
            <w:vMerge/>
            <w:vAlign w:val="center"/>
          </w:tcPr>
          <w:p w14:paraId="707E6875" w14:textId="77777777" w:rsidR="0026080D" w:rsidRPr="00970532" w:rsidRDefault="0026080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 w:val="restart"/>
            <w:vAlign w:val="center"/>
          </w:tcPr>
          <w:p w14:paraId="3C7A4851" w14:textId="77777777" w:rsidR="0026080D" w:rsidRPr="00970532" w:rsidRDefault="0026080D" w:rsidP="00970532">
            <w:pPr>
              <w:rPr>
                <w:color w:val="000000"/>
                <w:sz w:val="24"/>
                <w:szCs w:val="24"/>
                <w:lang w:val="ru-RU" w:eastAsia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Задача 3:</w:t>
            </w:r>
            <w:r w:rsidRPr="00970532">
              <w:rPr>
                <w:color w:val="000000"/>
                <w:sz w:val="24"/>
                <w:szCs w:val="24"/>
                <w:lang w:val="ru-RU" w:eastAsia="ru-RU"/>
              </w:rPr>
              <w:t xml:space="preserve"> </w:t>
            </w:r>
          </w:p>
          <w:p w14:paraId="3A350FFC" w14:textId="77777777" w:rsidR="0026080D" w:rsidRPr="00970532" w:rsidRDefault="0026080D" w:rsidP="00970532">
            <w:pPr>
              <w:rPr>
                <w:b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Проверка работоспособности и рефакторинг кода программного обеспечения</w:t>
            </w:r>
          </w:p>
        </w:tc>
        <w:tc>
          <w:tcPr>
            <w:tcW w:w="4519" w:type="dxa"/>
            <w:gridSpan w:val="3"/>
            <w:vAlign w:val="center"/>
          </w:tcPr>
          <w:p w14:paraId="20B3181B" w14:textId="77777777" w:rsidR="0026080D" w:rsidRPr="00970532" w:rsidRDefault="0026080D" w:rsidP="0091596B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Умения:</w:t>
            </w:r>
          </w:p>
        </w:tc>
      </w:tr>
      <w:tr w:rsidR="0026080D" w:rsidRPr="005F00F4" w14:paraId="0413CC14" w14:textId="77777777" w:rsidTr="00901A12">
        <w:tc>
          <w:tcPr>
            <w:tcW w:w="2415" w:type="dxa"/>
            <w:vMerge/>
            <w:vAlign w:val="center"/>
          </w:tcPr>
          <w:p w14:paraId="3CB71C58" w14:textId="77777777" w:rsidR="0026080D" w:rsidRPr="00970532" w:rsidRDefault="0026080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57C72A6B" w14:textId="77777777" w:rsidR="0026080D" w:rsidRPr="00970532" w:rsidRDefault="0026080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0EB32B88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1. Разработка процедуры сбора диагностических данных</w:t>
            </w:r>
          </w:p>
          <w:p w14:paraId="0A99C006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2. Разработка процедуры измерения требуемых характеристик ПО</w:t>
            </w:r>
          </w:p>
          <w:p w14:paraId="476861D3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3. Использовать выбранную среду программирования для разработки процедур проверки работоспособности программного обеспечения на выбранном языке программирования</w:t>
            </w:r>
          </w:p>
          <w:p w14:paraId="0A7DA59C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4. Внесение изменений в программный код и проверка его работоспособности</w:t>
            </w:r>
          </w:p>
          <w:p w14:paraId="11470FDE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5. Применять методы, средства для рефакторинга и оптимизации</w:t>
            </w:r>
          </w:p>
          <w:p w14:paraId="6E3861FB" w14:textId="77777777" w:rsidR="0026080D" w:rsidRPr="00970532" w:rsidRDefault="0026080D" w:rsidP="0091596B">
            <w:pPr>
              <w:widowControl/>
              <w:shd w:val="clear" w:color="auto" w:fill="FFFFFF"/>
              <w:autoSpaceDE/>
              <w:autoSpaceDN/>
              <w:ind w:left="304" w:hanging="304"/>
              <w:rPr>
                <w:sz w:val="24"/>
                <w:szCs w:val="24"/>
                <w:lang w:val="ru-RU" w:eastAsia="ru-RU"/>
              </w:rPr>
            </w:pPr>
            <w:r w:rsidRPr="00970532">
              <w:rPr>
                <w:sz w:val="24"/>
                <w:szCs w:val="24"/>
                <w:lang w:val="ru-RU" w:eastAsia="ru-RU"/>
              </w:rPr>
              <w:t>6. Использовать систему контроля версий для регистрации произведенных изменений</w:t>
            </w:r>
          </w:p>
        </w:tc>
      </w:tr>
      <w:tr w:rsidR="0026080D" w:rsidRPr="00970532" w14:paraId="4546BF0B" w14:textId="77777777" w:rsidTr="00901A12">
        <w:tc>
          <w:tcPr>
            <w:tcW w:w="2415" w:type="dxa"/>
            <w:vMerge/>
            <w:vAlign w:val="center"/>
          </w:tcPr>
          <w:p w14:paraId="0688D257" w14:textId="77777777" w:rsidR="0026080D" w:rsidRPr="00970532" w:rsidRDefault="0026080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49FA1A7D" w14:textId="77777777" w:rsidR="0026080D" w:rsidRPr="00970532" w:rsidRDefault="0026080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1AD700CF" w14:textId="77777777" w:rsidR="0026080D" w:rsidRPr="00970532" w:rsidRDefault="0026080D" w:rsidP="0091596B">
            <w:pPr>
              <w:ind w:left="304" w:hanging="304"/>
              <w:rPr>
                <w:sz w:val="24"/>
                <w:szCs w:val="24"/>
                <w:lang w:val="ru-RU"/>
              </w:rPr>
            </w:pPr>
            <w:r w:rsidRPr="00970532">
              <w:rPr>
                <w:b/>
                <w:sz w:val="24"/>
                <w:szCs w:val="24"/>
                <w:lang w:val="ru-RU"/>
              </w:rPr>
              <w:t>Знания:</w:t>
            </w:r>
          </w:p>
        </w:tc>
      </w:tr>
      <w:tr w:rsidR="0026080D" w:rsidRPr="005F00F4" w14:paraId="579D77CD" w14:textId="77777777" w:rsidTr="00901A12">
        <w:tc>
          <w:tcPr>
            <w:tcW w:w="2415" w:type="dxa"/>
            <w:vMerge/>
            <w:vAlign w:val="center"/>
          </w:tcPr>
          <w:p w14:paraId="461BEB87" w14:textId="77777777" w:rsidR="0026080D" w:rsidRPr="00970532" w:rsidRDefault="0026080D" w:rsidP="00970532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559" w:type="dxa"/>
            <w:gridSpan w:val="4"/>
            <w:vMerge/>
            <w:vAlign w:val="center"/>
          </w:tcPr>
          <w:p w14:paraId="38276E6A" w14:textId="77777777" w:rsidR="0026080D" w:rsidRPr="00970532" w:rsidRDefault="0026080D" w:rsidP="00970532">
            <w:pPr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4519" w:type="dxa"/>
            <w:gridSpan w:val="3"/>
            <w:vAlign w:val="center"/>
          </w:tcPr>
          <w:p w14:paraId="5BC3A036" w14:textId="77777777" w:rsidR="0026080D" w:rsidRPr="00901A12" w:rsidRDefault="0026080D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1. Методы автоматической и автоматизированной проверки работоспособности программного обеспечения</w:t>
            </w:r>
          </w:p>
          <w:p w14:paraId="7AE6314C" w14:textId="77777777" w:rsidR="0026080D" w:rsidRPr="00901A12" w:rsidRDefault="0026080D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2. Основные виды диагностических данных и способы их представления</w:t>
            </w:r>
          </w:p>
          <w:p w14:paraId="6BFE3036" w14:textId="77777777" w:rsidR="0026080D" w:rsidRPr="00901A12" w:rsidRDefault="0026080D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3. Основные методы измерения и оценки характеристик программного обеспечения</w:t>
            </w:r>
          </w:p>
          <w:p w14:paraId="118C6E59" w14:textId="77777777" w:rsidR="0026080D" w:rsidRPr="00901A12" w:rsidRDefault="0026080D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4. Методы и средства рефакторинга и оптимизации программного кода</w:t>
            </w:r>
          </w:p>
          <w:p w14:paraId="53720101" w14:textId="77777777" w:rsidR="0026080D" w:rsidRPr="00132FB8" w:rsidRDefault="0026080D" w:rsidP="0091596B">
            <w:pPr>
              <w:pStyle w:val="Default"/>
              <w:ind w:left="304" w:hanging="304"/>
              <w:rPr>
                <w:color w:val="auto"/>
              </w:rPr>
            </w:pPr>
            <w:r w:rsidRPr="00901A12">
              <w:rPr>
                <w:color w:val="auto"/>
              </w:rPr>
              <w:t>5. Языки программирования и среды разработки</w:t>
            </w:r>
          </w:p>
        </w:tc>
      </w:tr>
      <w:tr w:rsidR="00B610EC" w:rsidRPr="005F00F4" w14:paraId="61D844CA" w14:textId="77777777" w:rsidTr="00901A12">
        <w:tc>
          <w:tcPr>
            <w:tcW w:w="2415" w:type="dxa"/>
            <w:vAlign w:val="center"/>
          </w:tcPr>
          <w:p w14:paraId="782E5318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Требования к личностным компетенциям</w:t>
            </w:r>
          </w:p>
        </w:tc>
        <w:tc>
          <w:tcPr>
            <w:tcW w:w="7078" w:type="dxa"/>
            <w:gridSpan w:val="7"/>
            <w:vAlign w:val="center"/>
          </w:tcPr>
          <w:p w14:paraId="2436B55C" w14:textId="0FB5E959" w:rsidR="00B610EC" w:rsidRPr="00970532" w:rsidRDefault="00B610EC" w:rsidP="00970532">
            <w:pPr>
              <w:pStyle w:val="TableParagraph"/>
              <w:tabs>
                <w:tab w:val="left" w:pos="3547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Ответственность, Исполнительность, Логическое мышление, Гибкость мышления, Ориентация на результат, Организованность, Креативность</w:t>
            </w:r>
            <w:r w:rsidR="00622E0C" w:rsidRPr="00970532">
              <w:rPr>
                <w:rFonts w:ascii="Times New Roman" w:hAnsi="Times New Roman" w:cs="Times New Roman"/>
                <w:spacing w:val="-1"/>
                <w:sz w:val="24"/>
                <w:szCs w:val="24"/>
                <w:lang w:val="ru-RU"/>
              </w:rPr>
              <w:t>.</w:t>
            </w:r>
          </w:p>
        </w:tc>
      </w:tr>
      <w:tr w:rsidR="00B610EC" w:rsidRPr="00970532" w14:paraId="3D163654" w14:textId="77777777" w:rsidTr="00901A12">
        <w:tc>
          <w:tcPr>
            <w:tcW w:w="2415" w:type="dxa"/>
            <w:vAlign w:val="center"/>
          </w:tcPr>
          <w:p w14:paraId="40D3E654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другими профессиями в рамках ОРК</w:t>
            </w:r>
          </w:p>
        </w:tc>
        <w:tc>
          <w:tcPr>
            <w:tcW w:w="2133" w:type="dxa"/>
            <w:gridSpan w:val="3"/>
            <w:vAlign w:val="center"/>
          </w:tcPr>
          <w:p w14:paraId="2BC0F3C0" w14:textId="4BD5A11A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945" w:type="dxa"/>
            <w:gridSpan w:val="4"/>
            <w:vAlign w:val="center"/>
          </w:tcPr>
          <w:p w14:paraId="2453C76C" w14:textId="5D924473" w:rsidR="00B610EC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Техник-программист</w:t>
            </w:r>
          </w:p>
        </w:tc>
      </w:tr>
      <w:tr w:rsidR="00B610EC" w:rsidRPr="00970532" w14:paraId="11980997" w14:textId="77777777" w:rsidTr="00901A12">
        <w:tc>
          <w:tcPr>
            <w:tcW w:w="2415" w:type="dxa"/>
            <w:vAlign w:val="center"/>
          </w:tcPr>
          <w:p w14:paraId="182F01EB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ЕТКС или КС</w:t>
            </w:r>
          </w:p>
        </w:tc>
        <w:tc>
          <w:tcPr>
            <w:tcW w:w="2133" w:type="dxa"/>
            <w:gridSpan w:val="3"/>
            <w:vAlign w:val="center"/>
          </w:tcPr>
          <w:p w14:paraId="5E696032" w14:textId="77777777" w:rsidR="00B610EC" w:rsidRPr="00970532" w:rsidRDefault="00230061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КС</w:t>
            </w:r>
          </w:p>
        </w:tc>
        <w:tc>
          <w:tcPr>
            <w:tcW w:w="4945" w:type="dxa"/>
            <w:gridSpan w:val="4"/>
            <w:vAlign w:val="center"/>
          </w:tcPr>
          <w:p w14:paraId="1E762C8F" w14:textId="77777777" w:rsidR="006C60D7" w:rsidRPr="00970532" w:rsidRDefault="006C60D7" w:rsidP="00970532">
            <w:pPr>
              <w:ind w:firstLine="709"/>
              <w:rPr>
                <w:sz w:val="24"/>
                <w:szCs w:val="24"/>
                <w:lang w:val="ru-RU"/>
              </w:rPr>
            </w:pPr>
            <w:r w:rsidRPr="00970532">
              <w:rPr>
                <w:color w:val="000000"/>
                <w:sz w:val="24"/>
                <w:szCs w:val="24"/>
                <w:lang w:val="ru-RU"/>
              </w:rPr>
              <w:t>185. Техник-программист</w:t>
            </w:r>
          </w:p>
          <w:p w14:paraId="6F9065A3" w14:textId="05D90C37" w:rsidR="00B610EC" w:rsidRPr="00970532" w:rsidRDefault="00B610EC" w:rsidP="00970532">
            <w:pPr>
              <w:widowControl/>
              <w:numPr>
                <w:ilvl w:val="0"/>
                <w:numId w:val="13"/>
              </w:numPr>
              <w:shd w:val="clear" w:color="auto" w:fill="FFFFFF"/>
              <w:autoSpaceDE/>
              <w:autoSpaceDN/>
              <w:ind w:left="34" w:hanging="357"/>
              <w:rPr>
                <w:sz w:val="24"/>
                <w:szCs w:val="24"/>
                <w:lang w:val="ru-RU" w:eastAsia="ru-RU"/>
              </w:rPr>
            </w:pPr>
          </w:p>
        </w:tc>
      </w:tr>
      <w:tr w:rsidR="006C60D7" w:rsidRPr="00970532" w14:paraId="40AE766B" w14:textId="77777777" w:rsidTr="00901A12">
        <w:tc>
          <w:tcPr>
            <w:tcW w:w="2415" w:type="dxa"/>
            <w:tcBorders>
              <w:bottom w:val="single" w:sz="4" w:space="0" w:color="auto"/>
            </w:tcBorders>
            <w:vAlign w:val="center"/>
          </w:tcPr>
          <w:p w14:paraId="10B4A493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Связь с системой образования и квалификации</w:t>
            </w:r>
          </w:p>
        </w:tc>
        <w:tc>
          <w:tcPr>
            <w:tcW w:w="2133" w:type="dxa"/>
            <w:gridSpan w:val="3"/>
            <w:tcBorders>
              <w:bottom w:val="single" w:sz="4" w:space="0" w:color="auto"/>
            </w:tcBorders>
            <w:vAlign w:val="center"/>
          </w:tcPr>
          <w:p w14:paraId="1DDAC90D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Уровень образования: общее среднее</w:t>
            </w:r>
          </w:p>
          <w:p w14:paraId="7D1A5026" w14:textId="72B64702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ТиПО (5 уровень МСКО)</w:t>
            </w:r>
          </w:p>
        </w:tc>
        <w:tc>
          <w:tcPr>
            <w:tcW w:w="2985" w:type="dxa"/>
            <w:gridSpan w:val="3"/>
            <w:tcBorders>
              <w:bottom w:val="single" w:sz="4" w:space="0" w:color="auto"/>
            </w:tcBorders>
            <w:vAlign w:val="center"/>
          </w:tcPr>
          <w:p w14:paraId="124BEE20" w14:textId="77777777" w:rsidR="006C60D7" w:rsidRPr="00970532" w:rsidRDefault="006C60D7" w:rsidP="00970532">
            <w:pPr>
              <w:rPr>
                <w:bCs/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Специальность:</w:t>
            </w:r>
          </w:p>
          <w:p w14:paraId="05FAF495" w14:textId="5FAF4560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bCs/>
                <w:sz w:val="24"/>
                <w:szCs w:val="24"/>
                <w:lang w:val="ru-RU"/>
              </w:rPr>
              <w:t>1304000 Вычислительная техника и программное обеспечение (по видам)</w:t>
            </w:r>
          </w:p>
          <w:p w14:paraId="0D44A0C1" w14:textId="380C3573" w:rsidR="006C60D7" w:rsidRPr="00901A1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1305000 Информационные системы (по областям применения)</w:t>
            </w:r>
          </w:p>
        </w:tc>
        <w:tc>
          <w:tcPr>
            <w:tcW w:w="1960" w:type="dxa"/>
            <w:vAlign w:val="center"/>
          </w:tcPr>
          <w:p w14:paraId="0F72FB16" w14:textId="77777777" w:rsidR="006C60D7" w:rsidRPr="00132FB8" w:rsidRDefault="006C60D7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Квалификация:</w:t>
            </w:r>
          </w:p>
          <w:p w14:paraId="4251BB6E" w14:textId="2B82AACB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Прикладной бакалавр</w:t>
            </w:r>
          </w:p>
          <w:p w14:paraId="7EEF62CE" w14:textId="77777777" w:rsidR="006C60D7" w:rsidRPr="00970532" w:rsidRDefault="006C60D7" w:rsidP="00970532">
            <w:pPr>
              <w:rPr>
                <w:sz w:val="24"/>
                <w:szCs w:val="24"/>
                <w:lang w:val="ru-RU"/>
              </w:rPr>
            </w:pPr>
          </w:p>
        </w:tc>
      </w:tr>
      <w:tr w:rsidR="00B610EC" w:rsidRPr="00970532" w14:paraId="5B037D8D" w14:textId="77777777" w:rsidTr="00901A12">
        <w:tc>
          <w:tcPr>
            <w:tcW w:w="9493" w:type="dxa"/>
            <w:gridSpan w:val="8"/>
            <w:vAlign w:val="center"/>
          </w:tcPr>
          <w:p w14:paraId="0001AAD6" w14:textId="58F8A266" w:rsidR="00B610EC" w:rsidRPr="00132FB8" w:rsidRDefault="00B610EC" w:rsidP="00970532">
            <w:pPr>
              <w:pStyle w:val="a5"/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FB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Технические данные Профессионального стандарта</w:t>
            </w:r>
          </w:p>
        </w:tc>
      </w:tr>
      <w:tr w:rsidR="00B610EC" w:rsidRPr="00BE3E1E" w14:paraId="65EC60C4" w14:textId="77777777" w:rsidTr="00901A12">
        <w:tc>
          <w:tcPr>
            <w:tcW w:w="2562" w:type="dxa"/>
            <w:gridSpan w:val="3"/>
            <w:vAlign w:val="center"/>
          </w:tcPr>
          <w:p w14:paraId="2FF471B4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Разработано:</w:t>
            </w:r>
          </w:p>
        </w:tc>
        <w:tc>
          <w:tcPr>
            <w:tcW w:w="6931" w:type="dxa"/>
            <w:gridSpan w:val="5"/>
            <w:vAlign w:val="center"/>
          </w:tcPr>
          <w:p w14:paraId="4FBAC1CF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Товарищество с ограниченной ответственностью «Компания системных исследований «Фактор»</w:t>
            </w:r>
          </w:p>
          <w:p w14:paraId="4AA9FD9D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Руководитель проекта: Габбасов М.Б.</w:t>
            </w:r>
          </w:p>
          <w:p w14:paraId="76733A96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Контактные данные руководителя:</w:t>
            </w:r>
          </w:p>
          <w:p w14:paraId="3D9B826E" w14:textId="77777777" w:rsidR="00B610EC" w:rsidRPr="00132FB8" w:rsidRDefault="009775E3" w:rsidP="00970532">
            <w:pPr>
              <w:jc w:val="center"/>
              <w:rPr>
                <w:sz w:val="24"/>
                <w:szCs w:val="24"/>
                <w:lang w:val="ru-RU"/>
              </w:rPr>
            </w:pPr>
            <w:hyperlink r:id="rId11" w:history="1"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Mars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0@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mail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11E78C35" w14:textId="77777777" w:rsidR="00B610EC" w:rsidRPr="00132FB8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+7 701</w:t>
            </w:r>
            <w:r w:rsidRPr="00901A12">
              <w:rPr>
                <w:sz w:val="24"/>
                <w:szCs w:val="24"/>
                <w:lang w:val="ru-RU"/>
              </w:rPr>
              <w:t> </w:t>
            </w:r>
            <w:r w:rsidRPr="00132FB8">
              <w:rPr>
                <w:sz w:val="24"/>
                <w:szCs w:val="24"/>
                <w:lang w:val="ru-RU"/>
              </w:rPr>
              <w:t>9082511</w:t>
            </w:r>
          </w:p>
          <w:p w14:paraId="7AFA8359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Исполнители проекта и контактные данные исполнителей:</w:t>
            </w:r>
          </w:p>
          <w:p w14:paraId="778DF313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Исин Н.К.</w:t>
            </w:r>
          </w:p>
          <w:p w14:paraId="1BB328F3" w14:textId="77777777" w:rsidR="00B610EC" w:rsidRPr="00132FB8" w:rsidRDefault="009775E3" w:rsidP="00970532">
            <w:pPr>
              <w:jc w:val="center"/>
              <w:rPr>
                <w:sz w:val="24"/>
                <w:szCs w:val="24"/>
                <w:lang w:val="ru-RU"/>
              </w:rPr>
            </w:pPr>
            <w:hyperlink r:id="rId12" w:history="1"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info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itk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kz</w:t>
              </w:r>
            </w:hyperlink>
          </w:p>
          <w:p w14:paraId="4336AE4C" w14:textId="77777777" w:rsidR="00B610EC" w:rsidRPr="00132FB8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+7 701</w:t>
            </w:r>
            <w:r w:rsidRPr="00901A12">
              <w:rPr>
                <w:sz w:val="24"/>
                <w:szCs w:val="24"/>
                <w:lang w:val="ru-RU"/>
              </w:rPr>
              <w:t> </w:t>
            </w:r>
            <w:r w:rsidRPr="00132FB8">
              <w:rPr>
                <w:sz w:val="24"/>
                <w:szCs w:val="24"/>
                <w:lang w:val="ru-RU"/>
              </w:rPr>
              <w:t>1111871</w:t>
            </w:r>
          </w:p>
          <w:p w14:paraId="23C9600B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Абдешов Х.У.</w:t>
            </w:r>
          </w:p>
          <w:p w14:paraId="7F7655F1" w14:textId="77777777" w:rsidR="00B610EC" w:rsidRPr="00132FB8" w:rsidRDefault="009775E3" w:rsidP="00970532">
            <w:pPr>
              <w:jc w:val="center"/>
              <w:rPr>
                <w:sz w:val="24"/>
                <w:szCs w:val="24"/>
                <w:lang w:val="ru-RU"/>
              </w:rPr>
            </w:pPr>
            <w:hyperlink r:id="rId13" w:history="1"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habdeshov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@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rambler</w:t>
              </w:r>
              <w:r w:rsidR="00B610EC" w:rsidRPr="00970532">
                <w:rPr>
                  <w:rStyle w:val="af"/>
                  <w:color w:val="auto"/>
                  <w:sz w:val="24"/>
                  <w:szCs w:val="24"/>
                  <w:lang w:val="ru-RU"/>
                </w:rPr>
                <w:t>.</w:t>
              </w:r>
              <w:r w:rsidR="00B610EC" w:rsidRPr="00901A12">
                <w:rPr>
                  <w:rStyle w:val="af"/>
                  <w:color w:val="auto"/>
                  <w:sz w:val="24"/>
                  <w:szCs w:val="24"/>
                  <w:lang w:val="ru-RU"/>
                </w:rPr>
                <w:t>ru</w:t>
              </w:r>
            </w:hyperlink>
          </w:p>
          <w:p w14:paraId="79CBF77B" w14:textId="77777777" w:rsidR="00B610EC" w:rsidRPr="00132FB8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+7 777</w:t>
            </w:r>
            <w:r w:rsidRPr="00901A12">
              <w:rPr>
                <w:sz w:val="24"/>
                <w:szCs w:val="24"/>
                <w:lang w:val="ru-RU"/>
              </w:rPr>
              <w:t> </w:t>
            </w:r>
            <w:r w:rsidRPr="00132FB8">
              <w:rPr>
                <w:sz w:val="24"/>
                <w:szCs w:val="24"/>
                <w:lang w:val="ru-RU"/>
              </w:rPr>
              <w:t>2505831</w:t>
            </w:r>
          </w:p>
          <w:p w14:paraId="20E2307B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Үсенқызы А.</w:t>
            </w:r>
          </w:p>
          <w:p w14:paraId="206AAFD5" w14:textId="77777777" w:rsidR="00B610EC" w:rsidRPr="00132FB8" w:rsidRDefault="00295BF7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aliya</w:t>
            </w:r>
            <w:r w:rsidRPr="00132FB8">
              <w:rPr>
                <w:sz w:val="24"/>
                <w:szCs w:val="24"/>
                <w:lang w:val="ru-RU"/>
              </w:rPr>
              <w:t>.</w:t>
            </w:r>
            <w:r w:rsidRPr="00901A12">
              <w:rPr>
                <w:sz w:val="24"/>
                <w:szCs w:val="24"/>
                <w:lang w:val="ru-RU"/>
              </w:rPr>
              <w:t>sar</w:t>
            </w:r>
            <w:r w:rsidRPr="00132FB8">
              <w:rPr>
                <w:sz w:val="24"/>
                <w:szCs w:val="24"/>
                <w:lang w:val="ru-RU"/>
              </w:rPr>
              <w:t>.</w:t>
            </w:r>
            <w:r w:rsidRPr="00901A12">
              <w:rPr>
                <w:sz w:val="24"/>
                <w:szCs w:val="24"/>
                <w:lang w:val="ru-RU"/>
              </w:rPr>
              <w:t>as</w:t>
            </w:r>
            <w:r w:rsidRPr="00132FB8">
              <w:rPr>
                <w:sz w:val="24"/>
                <w:szCs w:val="24"/>
                <w:lang w:val="ru-RU"/>
              </w:rPr>
              <w:t>@</w:t>
            </w:r>
            <w:r w:rsidRPr="00901A12">
              <w:rPr>
                <w:sz w:val="24"/>
                <w:szCs w:val="24"/>
                <w:lang w:val="ru-RU"/>
              </w:rPr>
              <w:t>gmail</w:t>
            </w:r>
            <w:r w:rsidRPr="00132FB8">
              <w:rPr>
                <w:sz w:val="24"/>
                <w:szCs w:val="24"/>
                <w:lang w:val="ru-RU"/>
              </w:rPr>
              <w:t>.</w:t>
            </w:r>
            <w:r w:rsidRPr="00901A12">
              <w:rPr>
                <w:sz w:val="24"/>
                <w:szCs w:val="24"/>
                <w:lang w:val="ru-RU"/>
              </w:rPr>
              <w:t>com</w:t>
            </w:r>
          </w:p>
          <w:p w14:paraId="37E84D5B" w14:textId="77777777" w:rsidR="00B610EC" w:rsidRPr="00901A12" w:rsidRDefault="00295BF7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+77023</w:t>
            </w:r>
            <w:r w:rsidR="0027474A" w:rsidRPr="00901A12">
              <w:rPr>
                <w:sz w:val="24"/>
                <w:szCs w:val="24"/>
                <w:lang w:val="ru-RU"/>
              </w:rPr>
              <w:t>649414</w:t>
            </w:r>
          </w:p>
        </w:tc>
      </w:tr>
      <w:tr w:rsidR="00230061" w:rsidRPr="00BE3E1E" w14:paraId="6268DFE9" w14:textId="77777777" w:rsidTr="00901A12">
        <w:tc>
          <w:tcPr>
            <w:tcW w:w="2562" w:type="dxa"/>
            <w:gridSpan w:val="3"/>
            <w:vAlign w:val="center"/>
          </w:tcPr>
          <w:p w14:paraId="38492EB2" w14:textId="77777777" w:rsidR="00230061" w:rsidRPr="00132FB8" w:rsidRDefault="00230061" w:rsidP="00970532">
            <w:pPr>
              <w:rPr>
                <w:sz w:val="24"/>
                <w:szCs w:val="24"/>
                <w:lang w:val="ru-RU"/>
              </w:rPr>
            </w:pPr>
            <w:r w:rsidRPr="00901A12">
              <w:rPr>
                <w:sz w:val="24"/>
                <w:szCs w:val="24"/>
                <w:lang w:val="ru-RU"/>
              </w:rPr>
              <w:t>Экспертиза предоставлена</w:t>
            </w:r>
          </w:p>
        </w:tc>
        <w:tc>
          <w:tcPr>
            <w:tcW w:w="6931" w:type="dxa"/>
            <w:gridSpan w:val="5"/>
            <w:vAlign w:val="center"/>
          </w:tcPr>
          <w:p w14:paraId="4BC0809B" w14:textId="4FD970AD" w:rsidR="00BE3E1E" w:rsidRPr="00BE3E1E" w:rsidRDefault="00901A12" w:rsidP="00BE3E1E">
            <w:pPr>
              <w:pStyle w:val="a5"/>
              <w:numPr>
                <w:ilvl w:val="0"/>
                <w:numId w:val="52"/>
              </w:numPr>
              <w:spacing w:after="0" w:line="240" w:lineRule="auto"/>
              <w:ind w:left="139" w:hanging="14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E3E1E">
              <w:rPr>
                <w:rFonts w:ascii="Times New Roman" w:hAnsi="Times New Roman"/>
                <w:sz w:val="24"/>
                <w:szCs w:val="24"/>
              </w:rPr>
              <w:t xml:space="preserve">Организация: </w:t>
            </w:r>
            <w:r w:rsidR="00BE3E1E" w:rsidRPr="00BE3E1E">
              <w:rPr>
                <w:rFonts w:ascii="Times New Roman" w:hAnsi="Times New Roman"/>
                <w:sz w:val="24"/>
                <w:szCs w:val="24"/>
              </w:rPr>
              <w:t>ТОО «</w:t>
            </w:r>
            <w:r w:rsidR="00BE3E1E" w:rsidRPr="00BE3E1E">
              <w:rPr>
                <w:rFonts w:ascii="Times New Roman" w:hAnsi="Times New Roman"/>
                <w:sz w:val="24"/>
                <w:szCs w:val="24"/>
                <w:lang w:val="en-US"/>
              </w:rPr>
              <w:t>DataBox</w:t>
            </w:r>
            <w:r w:rsidR="00BE3E1E" w:rsidRPr="00BE3E1E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5048725A" w14:textId="77777777" w:rsidR="00901A12" w:rsidRPr="00BE3E1E" w:rsidRDefault="00901A12" w:rsidP="00901A12">
            <w:pPr>
              <w:jc w:val="center"/>
              <w:rPr>
                <w:sz w:val="24"/>
                <w:szCs w:val="24"/>
                <w:lang w:val="ru-RU"/>
              </w:rPr>
            </w:pPr>
            <w:r w:rsidRPr="00BE3E1E">
              <w:rPr>
                <w:sz w:val="24"/>
                <w:szCs w:val="24"/>
                <w:lang w:val="ru-RU"/>
              </w:rPr>
              <w:t>Эксперты и контактные данные экспертов</w:t>
            </w:r>
            <w:r w:rsidRPr="00BE3E1E">
              <w:rPr>
                <w:noProof/>
                <w:sz w:val="24"/>
                <w:szCs w:val="24"/>
                <w:lang w:val="ru-RU" w:eastAsia="ru-RU"/>
              </w:rPr>
              <w:t>:</w:t>
            </w:r>
          </w:p>
          <w:p w14:paraId="0657D717" w14:textId="65DF5293" w:rsidR="00901A12" w:rsidRPr="00BE3E1E" w:rsidRDefault="00901A12" w:rsidP="00901A12">
            <w:pPr>
              <w:jc w:val="center"/>
              <w:rPr>
                <w:sz w:val="24"/>
                <w:szCs w:val="24"/>
                <w:lang w:val="ru-RU"/>
              </w:rPr>
            </w:pPr>
            <w:r w:rsidRPr="00BE3E1E">
              <w:rPr>
                <w:sz w:val="24"/>
                <w:szCs w:val="24"/>
                <w:lang w:val="ru-RU"/>
              </w:rPr>
              <w:t xml:space="preserve">Генеральный директор </w:t>
            </w:r>
            <w:r w:rsidR="00BE3E1E" w:rsidRPr="00BE3E1E">
              <w:rPr>
                <w:sz w:val="24"/>
                <w:szCs w:val="24"/>
                <w:lang w:val="ru-RU"/>
              </w:rPr>
              <w:t>Киц И.И.</w:t>
            </w:r>
          </w:p>
          <w:p w14:paraId="6A91474A" w14:textId="745B29EB" w:rsidR="00230061" w:rsidRPr="00970532" w:rsidRDefault="00BE3E1E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BE3E1E">
              <w:rPr>
                <w:sz w:val="24"/>
                <w:szCs w:val="24"/>
              </w:rPr>
              <w:t>87786408888</w:t>
            </w:r>
          </w:p>
        </w:tc>
      </w:tr>
      <w:tr w:rsidR="00B610EC" w:rsidRPr="00970532" w14:paraId="3357C027" w14:textId="77777777" w:rsidTr="00901A12">
        <w:tc>
          <w:tcPr>
            <w:tcW w:w="2562" w:type="dxa"/>
            <w:gridSpan w:val="3"/>
            <w:vAlign w:val="center"/>
          </w:tcPr>
          <w:p w14:paraId="6C62DB69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Номер версии и год выпуска:</w:t>
            </w:r>
          </w:p>
        </w:tc>
        <w:tc>
          <w:tcPr>
            <w:tcW w:w="6931" w:type="dxa"/>
            <w:gridSpan w:val="5"/>
            <w:vAlign w:val="center"/>
          </w:tcPr>
          <w:p w14:paraId="27884F52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Версия 1, 2019 год</w:t>
            </w:r>
          </w:p>
        </w:tc>
      </w:tr>
      <w:tr w:rsidR="00B610EC" w:rsidRPr="00970532" w14:paraId="0BD737EB" w14:textId="77777777" w:rsidTr="00901A12">
        <w:tc>
          <w:tcPr>
            <w:tcW w:w="2562" w:type="dxa"/>
            <w:gridSpan w:val="3"/>
            <w:vAlign w:val="center"/>
          </w:tcPr>
          <w:p w14:paraId="487356F5" w14:textId="77777777" w:rsidR="00B610EC" w:rsidRPr="00132FB8" w:rsidRDefault="00B610EC" w:rsidP="00970532">
            <w:pPr>
              <w:rPr>
                <w:sz w:val="24"/>
                <w:szCs w:val="24"/>
                <w:lang w:val="ru-RU"/>
              </w:rPr>
            </w:pPr>
            <w:r w:rsidRPr="00132FB8">
              <w:rPr>
                <w:sz w:val="24"/>
                <w:szCs w:val="24"/>
                <w:lang w:val="ru-RU"/>
              </w:rPr>
              <w:t>Дата ориентировочного пересмотра:</w:t>
            </w:r>
          </w:p>
        </w:tc>
        <w:tc>
          <w:tcPr>
            <w:tcW w:w="6931" w:type="dxa"/>
            <w:gridSpan w:val="5"/>
            <w:vAlign w:val="center"/>
          </w:tcPr>
          <w:p w14:paraId="0BDBD717" w14:textId="77777777" w:rsidR="00B610EC" w:rsidRPr="00970532" w:rsidRDefault="00B610EC" w:rsidP="00970532">
            <w:pPr>
              <w:jc w:val="center"/>
              <w:rPr>
                <w:sz w:val="24"/>
                <w:szCs w:val="24"/>
                <w:lang w:val="ru-RU"/>
              </w:rPr>
            </w:pPr>
            <w:r w:rsidRPr="00970532">
              <w:rPr>
                <w:sz w:val="24"/>
                <w:szCs w:val="24"/>
                <w:lang w:val="ru-RU"/>
              </w:rPr>
              <w:t>01.06.2022</w:t>
            </w:r>
          </w:p>
        </w:tc>
      </w:tr>
    </w:tbl>
    <w:p w14:paraId="5A88EC70" w14:textId="77777777" w:rsidR="00A301FD" w:rsidRPr="00132FB8" w:rsidRDefault="00A301FD">
      <w:pPr>
        <w:rPr>
          <w:sz w:val="24"/>
          <w:szCs w:val="24"/>
          <w:lang w:val="ru-RU"/>
        </w:rPr>
      </w:pPr>
    </w:p>
    <w:p w14:paraId="51E37C1F" w14:textId="77777777" w:rsidR="00A301FD" w:rsidRPr="00970532" w:rsidRDefault="00A301FD">
      <w:pPr>
        <w:tabs>
          <w:tab w:val="left" w:pos="0"/>
        </w:tabs>
        <w:rPr>
          <w:sz w:val="24"/>
          <w:szCs w:val="24"/>
          <w:lang w:val="ru-RU"/>
        </w:rPr>
      </w:pPr>
    </w:p>
    <w:p w14:paraId="1F1D9FA2" w14:textId="77777777" w:rsidR="00A301FD" w:rsidRPr="00970532" w:rsidRDefault="00A301FD">
      <w:pPr>
        <w:rPr>
          <w:sz w:val="24"/>
          <w:szCs w:val="24"/>
          <w:lang w:val="ru-RU"/>
        </w:rPr>
      </w:pPr>
    </w:p>
    <w:p w14:paraId="4E81D2AE" w14:textId="77777777" w:rsidR="00D837BC" w:rsidRPr="00970532" w:rsidRDefault="00D837BC">
      <w:pPr>
        <w:tabs>
          <w:tab w:val="left" w:pos="0"/>
        </w:tabs>
        <w:rPr>
          <w:sz w:val="24"/>
          <w:szCs w:val="24"/>
          <w:lang w:val="ru-RU"/>
        </w:rPr>
      </w:pPr>
    </w:p>
    <w:sectPr w:rsidR="00D837BC" w:rsidRPr="00970532" w:rsidSect="00D2126C">
      <w:head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0A34D79" w16cid:durableId="217503FB"/>
  <w16cid:commentId w16cid:paraId="1C1FC458" w16cid:durableId="217FAD2F"/>
  <w16cid:commentId w16cid:paraId="7B0BD1AF" w16cid:durableId="21751CE6"/>
  <w16cid:commentId w16cid:paraId="79E08674" w16cid:durableId="217FAD31"/>
  <w16cid:commentId w16cid:paraId="027BF53E" w16cid:durableId="2175068D"/>
  <w16cid:commentId w16cid:paraId="751F2744" w16cid:durableId="217FAD33"/>
  <w16cid:commentId w16cid:paraId="4521EF19" w16cid:durableId="217506A0"/>
  <w16cid:commentId w16cid:paraId="25E7647B" w16cid:durableId="217FAD35"/>
  <w16cid:commentId w16cid:paraId="6B5FEDF5" w16cid:durableId="216EE3ED"/>
  <w16cid:commentId w16cid:paraId="3D25846F" w16cid:durableId="217FB3CD"/>
  <w16cid:commentId w16cid:paraId="4E96A4D0" w16cid:durableId="21750728"/>
  <w16cid:commentId w16cid:paraId="118D53D3" w16cid:durableId="217FAD39"/>
  <w16cid:commentId w16cid:paraId="52B9DDF9" w16cid:durableId="217FAE3D"/>
  <w16cid:commentId w16cid:paraId="3D52FEE6" w16cid:durableId="217FAECD"/>
  <w16cid:commentId w16cid:paraId="65B178BD" w16cid:durableId="21751D4E"/>
  <w16cid:commentId w16cid:paraId="69B8695E" w16cid:durableId="217FAD41"/>
  <w16cid:commentId w16cid:paraId="6D6C9915" w16cid:durableId="21750D15"/>
  <w16cid:commentId w16cid:paraId="2EFEA3CC" w16cid:durableId="217FAD43"/>
  <w16cid:commentId w16cid:paraId="04670286" w16cid:durableId="21751D81"/>
  <w16cid:commentId w16cid:paraId="2AE8078B" w16cid:durableId="217FAD45"/>
  <w16cid:commentId w16cid:paraId="7E70681F" w16cid:durableId="21750D8A"/>
  <w16cid:commentId w16cid:paraId="67C7BDA1" w16cid:durableId="217FAD47"/>
  <w16cid:commentId w16cid:paraId="0E12769F" w16cid:durableId="217FAD50"/>
  <w16cid:commentId w16cid:paraId="255FCCB2" w16cid:durableId="2193B287"/>
  <w16cid:commentId w16cid:paraId="673C946A" w16cid:durableId="2193B286"/>
  <w16cid:commentId w16cid:paraId="4ABD0A5F" w16cid:durableId="2193B27B"/>
  <w16cid:commentId w16cid:paraId="7EE34CB9" w16cid:durableId="21750E7B"/>
  <w16cid:commentId w16cid:paraId="1A3E106B" w16cid:durableId="217FAD52"/>
  <w16cid:commentId w16cid:paraId="5A3E34A5" w16cid:durableId="21750EA6"/>
  <w16cid:commentId w16cid:paraId="04C6EAE0" w16cid:durableId="217FAD54"/>
  <w16cid:commentId w16cid:paraId="3079B103" w16cid:durableId="21750EC0"/>
  <w16cid:commentId w16cid:paraId="4449F719" w16cid:durableId="217FAD56"/>
  <w16cid:commentId w16cid:paraId="1275372B" w16cid:durableId="21750EE7"/>
  <w16cid:commentId w16cid:paraId="1758AA04" w16cid:durableId="217FAD58"/>
  <w16cid:commentId w16cid:paraId="108E9CA3" w16cid:durableId="216EE65C"/>
  <w16cid:commentId w16cid:paraId="478F6F83" w16cid:durableId="217FB3FD"/>
  <w16cid:commentId w16cid:paraId="01715407" w16cid:durableId="218B7512"/>
  <w16cid:commentId w16cid:paraId="04A079B2" w16cid:durableId="217FAD61"/>
  <w16cid:commentId w16cid:paraId="190BC297" w16cid:durableId="2193B293"/>
  <w16cid:commentId w16cid:paraId="7334EA6D" w16cid:durableId="2193B292"/>
  <w16cid:commentId w16cid:paraId="7E9B7200" w16cid:durableId="2193B28B"/>
  <w16cid:commentId w16cid:paraId="2C715FCA" w16cid:durableId="2193B28A"/>
  <w16cid:commentId w16cid:paraId="1474908B" w16cid:durableId="2193B289"/>
  <w16cid:commentId w16cid:paraId="56D9D4E6" w16cid:durableId="2193B288"/>
  <w16cid:commentId w16cid:paraId="5A097C20" w16cid:durableId="21750F71"/>
  <w16cid:commentId w16cid:paraId="483AC172" w16cid:durableId="217FAD63"/>
  <w16cid:commentId w16cid:paraId="2B3469AF" w16cid:durableId="216EE6BF"/>
  <w16cid:commentId w16cid:paraId="23478249" w16cid:durableId="217FAD65"/>
  <w16cid:commentId w16cid:paraId="38FFF55D" w16cid:durableId="216EE6E2"/>
  <w16cid:commentId w16cid:paraId="79064761" w16cid:durableId="217FAD67"/>
  <w16cid:commentId w16cid:paraId="30DB6BA3" w16cid:durableId="21750FA1"/>
  <w16cid:commentId w16cid:paraId="46BE4599" w16cid:durableId="217FAD69"/>
  <w16cid:commentId w16cid:paraId="3AAB19BF" w16cid:durableId="217FAD73"/>
  <w16cid:commentId w16cid:paraId="158633C0" w16cid:durableId="2193B2AE"/>
  <w16cid:commentId w16cid:paraId="587C1594" w16cid:durableId="2193B2AD"/>
  <w16cid:commentId w16cid:paraId="6D056F40" w16cid:durableId="2193B2AC"/>
  <w16cid:commentId w16cid:paraId="0489D686" w16cid:durableId="2193B2AB"/>
  <w16cid:commentId w16cid:paraId="4EE3C765" w16cid:durableId="2193B2A6"/>
  <w16cid:commentId w16cid:paraId="0300C16A" w16cid:durableId="21751040"/>
  <w16cid:commentId w16cid:paraId="27468852" w16cid:durableId="2175105A"/>
  <w16cid:commentId w16cid:paraId="064E35EB" w16cid:durableId="217FAD76"/>
  <w16cid:commentId w16cid:paraId="40EA33E7" w16cid:durableId="217FAD79"/>
  <w16cid:commentId w16cid:paraId="3BE5D125" w16cid:durableId="2175107D"/>
  <w16cid:commentId w16cid:paraId="5EEF2D95" w16cid:durableId="217FAD7B"/>
  <w16cid:commentId w16cid:paraId="374DCB8E" w16cid:durableId="217FAD7E"/>
  <w16cid:commentId w16cid:paraId="7907118E" w16cid:durableId="21751088"/>
  <w16cid:commentId w16cid:paraId="0E20230D" w16cid:durableId="217FAD80"/>
  <w16cid:commentId w16cid:paraId="45D307A9" w16cid:durableId="218B7F32"/>
  <w16cid:commentId w16cid:paraId="1FB94949" w16cid:durableId="218B7F43"/>
  <w16cid:commentId w16cid:paraId="629CDD45" w16cid:durableId="21751F05"/>
  <w16cid:commentId w16cid:paraId="4BE55C71" w16cid:durableId="217FAD82"/>
  <w16cid:commentId w16cid:paraId="4AA12DF5" w16cid:durableId="217FAD83"/>
  <w16cid:commentId w16cid:paraId="45E4C794" w16cid:durableId="217510EB"/>
  <w16cid:commentId w16cid:paraId="7A730073" w16cid:durableId="217FAD85"/>
  <w16cid:commentId w16cid:paraId="0CA75924" w16cid:durableId="217FAD86"/>
  <w16cid:commentId w16cid:paraId="7FBBE052" w16cid:durableId="217FB3BC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246320" w14:textId="77777777" w:rsidR="009775E3" w:rsidRDefault="009775E3" w:rsidP="00EC64A8">
      <w:r>
        <w:separator/>
      </w:r>
    </w:p>
  </w:endnote>
  <w:endnote w:type="continuationSeparator" w:id="0">
    <w:p w14:paraId="39B20C53" w14:textId="77777777" w:rsidR="009775E3" w:rsidRDefault="009775E3" w:rsidP="00EC64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8E384A" w14:textId="77777777" w:rsidR="009775E3" w:rsidRDefault="009775E3" w:rsidP="00EC64A8">
      <w:r>
        <w:separator/>
      </w:r>
    </w:p>
  </w:footnote>
  <w:footnote w:type="continuationSeparator" w:id="0">
    <w:p w14:paraId="1C5C91C6" w14:textId="77777777" w:rsidR="009775E3" w:rsidRDefault="009775E3" w:rsidP="00EC64A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1969865"/>
    </w:sdtPr>
    <w:sdtEndPr/>
    <w:sdtContent>
      <w:p w14:paraId="6B5CD3B7" w14:textId="3681E94A" w:rsidR="00B05E8D" w:rsidRDefault="00B05E8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01C" w:rsidRPr="0086101C">
          <w:rPr>
            <w:noProof/>
            <w:lang w:val="ru-RU"/>
          </w:rPr>
          <w:t>22</w:t>
        </w:r>
        <w:r>
          <w:rPr>
            <w:noProof/>
            <w:lang w:val="ru-RU"/>
          </w:rPr>
          <w:fldChar w:fldCharType="end"/>
        </w:r>
      </w:p>
    </w:sdtContent>
  </w:sdt>
  <w:p w14:paraId="6332F52F" w14:textId="77777777" w:rsidR="00B05E8D" w:rsidRDefault="00B05E8D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42253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" w15:restartNumberingAfterBreak="0">
    <w:nsid w:val="052E73B8"/>
    <w:multiLevelType w:val="hybridMultilevel"/>
    <w:tmpl w:val="664A8B50"/>
    <w:lvl w:ilvl="0" w:tplc="20943394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4D40A14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05D2BD18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CACA571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1818D19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31E8FE2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5E2F41C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56B8287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BAA6222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" w15:restartNumberingAfterBreak="0">
    <w:nsid w:val="05A94AEE"/>
    <w:multiLevelType w:val="hybridMultilevel"/>
    <w:tmpl w:val="ACFCC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FB2E6A"/>
    <w:multiLevelType w:val="hybridMultilevel"/>
    <w:tmpl w:val="86561E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BB5ED4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5" w15:restartNumberingAfterBreak="0">
    <w:nsid w:val="0799341A"/>
    <w:multiLevelType w:val="hybridMultilevel"/>
    <w:tmpl w:val="E8941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17B4F"/>
    <w:multiLevelType w:val="multilevel"/>
    <w:tmpl w:val="D2361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55D43"/>
    <w:multiLevelType w:val="hybridMultilevel"/>
    <w:tmpl w:val="4EAA27BA"/>
    <w:lvl w:ilvl="0" w:tplc="0419000F">
      <w:start w:val="1"/>
      <w:numFmt w:val="decimal"/>
      <w:lvlText w:val="%1."/>
      <w:lvlJc w:val="left"/>
      <w:pPr>
        <w:ind w:left="708" w:hanging="360"/>
      </w:pPr>
    </w:lvl>
    <w:lvl w:ilvl="1" w:tplc="04190019" w:tentative="1">
      <w:start w:val="1"/>
      <w:numFmt w:val="lowerLetter"/>
      <w:lvlText w:val="%2."/>
      <w:lvlJc w:val="left"/>
      <w:pPr>
        <w:ind w:left="1428" w:hanging="360"/>
      </w:pPr>
    </w:lvl>
    <w:lvl w:ilvl="2" w:tplc="0419001B" w:tentative="1">
      <w:start w:val="1"/>
      <w:numFmt w:val="lowerRoman"/>
      <w:lvlText w:val="%3."/>
      <w:lvlJc w:val="right"/>
      <w:pPr>
        <w:ind w:left="2148" w:hanging="180"/>
      </w:pPr>
    </w:lvl>
    <w:lvl w:ilvl="3" w:tplc="0419000F" w:tentative="1">
      <w:start w:val="1"/>
      <w:numFmt w:val="decimal"/>
      <w:lvlText w:val="%4."/>
      <w:lvlJc w:val="left"/>
      <w:pPr>
        <w:ind w:left="2868" w:hanging="360"/>
      </w:pPr>
    </w:lvl>
    <w:lvl w:ilvl="4" w:tplc="04190019" w:tentative="1">
      <w:start w:val="1"/>
      <w:numFmt w:val="lowerLetter"/>
      <w:lvlText w:val="%5."/>
      <w:lvlJc w:val="left"/>
      <w:pPr>
        <w:ind w:left="3588" w:hanging="360"/>
      </w:pPr>
    </w:lvl>
    <w:lvl w:ilvl="5" w:tplc="0419001B" w:tentative="1">
      <w:start w:val="1"/>
      <w:numFmt w:val="lowerRoman"/>
      <w:lvlText w:val="%6."/>
      <w:lvlJc w:val="right"/>
      <w:pPr>
        <w:ind w:left="4308" w:hanging="180"/>
      </w:pPr>
    </w:lvl>
    <w:lvl w:ilvl="6" w:tplc="0419000F" w:tentative="1">
      <w:start w:val="1"/>
      <w:numFmt w:val="decimal"/>
      <w:lvlText w:val="%7."/>
      <w:lvlJc w:val="left"/>
      <w:pPr>
        <w:ind w:left="5028" w:hanging="360"/>
      </w:pPr>
    </w:lvl>
    <w:lvl w:ilvl="7" w:tplc="04190019" w:tentative="1">
      <w:start w:val="1"/>
      <w:numFmt w:val="lowerLetter"/>
      <w:lvlText w:val="%8."/>
      <w:lvlJc w:val="left"/>
      <w:pPr>
        <w:ind w:left="5748" w:hanging="360"/>
      </w:pPr>
    </w:lvl>
    <w:lvl w:ilvl="8" w:tplc="041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8" w15:restartNumberingAfterBreak="0">
    <w:nsid w:val="0C9E4C9A"/>
    <w:multiLevelType w:val="hybridMultilevel"/>
    <w:tmpl w:val="1984378C"/>
    <w:lvl w:ilvl="0" w:tplc="A37668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970519"/>
    <w:multiLevelType w:val="multilevel"/>
    <w:tmpl w:val="88CA4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021C11"/>
    <w:multiLevelType w:val="hybridMultilevel"/>
    <w:tmpl w:val="91943DA4"/>
    <w:lvl w:ilvl="0" w:tplc="035EAB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453C32"/>
    <w:multiLevelType w:val="hybridMultilevel"/>
    <w:tmpl w:val="F18C47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CC04F4"/>
    <w:multiLevelType w:val="multilevel"/>
    <w:tmpl w:val="84007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8F0DFA"/>
    <w:multiLevelType w:val="hybridMultilevel"/>
    <w:tmpl w:val="CEF87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DE6D9B"/>
    <w:multiLevelType w:val="hybridMultilevel"/>
    <w:tmpl w:val="5B683AF6"/>
    <w:lvl w:ilvl="0" w:tplc="3F52C21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6A4F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7054E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4A9BF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0A9B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6E8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CE61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AC82B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68CA3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2E5E4A"/>
    <w:multiLevelType w:val="hybridMultilevel"/>
    <w:tmpl w:val="8466DDB4"/>
    <w:lvl w:ilvl="0" w:tplc="8E444B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05D449A"/>
    <w:multiLevelType w:val="hybridMultilevel"/>
    <w:tmpl w:val="18D4CCC2"/>
    <w:lvl w:ilvl="0" w:tplc="BF4E8B0C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BD2A7F98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6E20318C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112048D6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BF280EB8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F27647F6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1674B22E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3808E65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1DCEC5A0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17" w15:restartNumberingAfterBreak="0">
    <w:nsid w:val="239662D9"/>
    <w:multiLevelType w:val="hybridMultilevel"/>
    <w:tmpl w:val="57CE1458"/>
    <w:lvl w:ilvl="0" w:tplc="CBCAA5B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686CD6"/>
    <w:multiLevelType w:val="multilevel"/>
    <w:tmpl w:val="464C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07EA6"/>
    <w:multiLevelType w:val="multilevel"/>
    <w:tmpl w:val="0488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A77C2"/>
    <w:multiLevelType w:val="multilevel"/>
    <w:tmpl w:val="54165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3005E"/>
    <w:multiLevelType w:val="multilevel"/>
    <w:tmpl w:val="91865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7732D7"/>
    <w:multiLevelType w:val="multilevel"/>
    <w:tmpl w:val="20EE9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AA87E98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4" w15:restartNumberingAfterBreak="0">
    <w:nsid w:val="3B7247AF"/>
    <w:multiLevelType w:val="singleLevel"/>
    <w:tmpl w:val="79A4114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3C1C4868"/>
    <w:multiLevelType w:val="hybridMultilevel"/>
    <w:tmpl w:val="DA50CA9E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CA4443A6">
      <w:start w:val="1"/>
      <w:numFmt w:val="bullet"/>
      <w:lvlText w:val="•"/>
      <w:lvlJc w:val="left"/>
      <w:pPr>
        <w:ind w:left="1794" w:hanging="68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6" w15:restartNumberingAfterBreak="0">
    <w:nsid w:val="3D5B0086"/>
    <w:multiLevelType w:val="multilevel"/>
    <w:tmpl w:val="72963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912B16"/>
    <w:multiLevelType w:val="hybridMultilevel"/>
    <w:tmpl w:val="34E22138"/>
    <w:lvl w:ilvl="0" w:tplc="CAA823E8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D4660B6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9240396E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8F122D8A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8F94C262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B27023DA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A608113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13D88218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7BB0975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28" w15:restartNumberingAfterBreak="0">
    <w:nsid w:val="4234063B"/>
    <w:multiLevelType w:val="multilevel"/>
    <w:tmpl w:val="66C2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24A4941"/>
    <w:multiLevelType w:val="hybridMultilevel"/>
    <w:tmpl w:val="0E4E0826"/>
    <w:lvl w:ilvl="0" w:tplc="115A2F36">
      <w:start w:val="1"/>
      <w:numFmt w:val="bullet"/>
      <w:lvlText w:val="•"/>
      <w:lvlJc w:val="left"/>
      <w:pPr>
        <w:ind w:left="1070" w:hanging="71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E449A0"/>
    <w:multiLevelType w:val="hybridMultilevel"/>
    <w:tmpl w:val="6C1E338C"/>
    <w:lvl w:ilvl="0" w:tplc="C82A7D6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70D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7067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C4E177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AE60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56E0A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75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5CC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DFE4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13B16"/>
    <w:multiLevelType w:val="multilevel"/>
    <w:tmpl w:val="F77E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B007186"/>
    <w:multiLevelType w:val="hybridMultilevel"/>
    <w:tmpl w:val="E3AC00F2"/>
    <w:lvl w:ilvl="0" w:tplc="B59C99FE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4CFCB772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2A86C30A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03BCAB22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E1287D8C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CEDC7314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67CA23B2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C3FAC646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F36CFA62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3" w15:restartNumberingAfterBreak="0">
    <w:nsid w:val="4C72052E"/>
    <w:multiLevelType w:val="multilevel"/>
    <w:tmpl w:val="B18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E6946B5"/>
    <w:multiLevelType w:val="multilevel"/>
    <w:tmpl w:val="92BE1CA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91650A"/>
    <w:multiLevelType w:val="multilevel"/>
    <w:tmpl w:val="17EE8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2567C45"/>
    <w:multiLevelType w:val="hybridMultilevel"/>
    <w:tmpl w:val="7B5E591C"/>
    <w:lvl w:ilvl="0" w:tplc="15E202D2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A226FF46">
      <w:start w:val="1"/>
      <w:numFmt w:val="bullet"/>
      <w:lvlText w:val="•"/>
      <w:lvlJc w:val="left"/>
      <w:pPr>
        <w:ind w:left="950" w:hanging="360"/>
      </w:pPr>
      <w:rPr>
        <w:rFonts w:hint="default"/>
      </w:rPr>
    </w:lvl>
    <w:lvl w:ilvl="2" w:tplc="E272F0E6">
      <w:start w:val="1"/>
      <w:numFmt w:val="bullet"/>
      <w:lvlText w:val="•"/>
      <w:lvlJc w:val="left"/>
      <w:pPr>
        <w:ind w:left="1439" w:hanging="360"/>
      </w:pPr>
      <w:rPr>
        <w:rFonts w:hint="default"/>
      </w:rPr>
    </w:lvl>
    <w:lvl w:ilvl="3" w:tplc="342626D0">
      <w:start w:val="1"/>
      <w:numFmt w:val="bullet"/>
      <w:lvlText w:val="•"/>
      <w:lvlJc w:val="left"/>
      <w:pPr>
        <w:ind w:left="1928" w:hanging="360"/>
      </w:pPr>
      <w:rPr>
        <w:rFonts w:hint="default"/>
      </w:rPr>
    </w:lvl>
    <w:lvl w:ilvl="4" w:tplc="5BB239F0">
      <w:start w:val="1"/>
      <w:numFmt w:val="bullet"/>
      <w:lvlText w:val="•"/>
      <w:lvlJc w:val="left"/>
      <w:pPr>
        <w:ind w:left="2416" w:hanging="360"/>
      </w:pPr>
      <w:rPr>
        <w:rFonts w:hint="default"/>
      </w:rPr>
    </w:lvl>
    <w:lvl w:ilvl="5" w:tplc="27B01220">
      <w:start w:val="1"/>
      <w:numFmt w:val="bullet"/>
      <w:lvlText w:val="•"/>
      <w:lvlJc w:val="left"/>
      <w:pPr>
        <w:ind w:left="2905" w:hanging="360"/>
      </w:pPr>
      <w:rPr>
        <w:rFonts w:hint="default"/>
      </w:rPr>
    </w:lvl>
    <w:lvl w:ilvl="6" w:tplc="97087DC8">
      <w:start w:val="1"/>
      <w:numFmt w:val="bullet"/>
      <w:lvlText w:val="•"/>
      <w:lvlJc w:val="left"/>
      <w:pPr>
        <w:ind w:left="3394" w:hanging="360"/>
      </w:pPr>
      <w:rPr>
        <w:rFonts w:hint="default"/>
      </w:rPr>
    </w:lvl>
    <w:lvl w:ilvl="7" w:tplc="DE8E996E">
      <w:start w:val="1"/>
      <w:numFmt w:val="bullet"/>
      <w:lvlText w:val="•"/>
      <w:lvlJc w:val="left"/>
      <w:pPr>
        <w:ind w:left="3882" w:hanging="360"/>
      </w:pPr>
      <w:rPr>
        <w:rFonts w:hint="default"/>
      </w:rPr>
    </w:lvl>
    <w:lvl w:ilvl="8" w:tplc="89C6D7E4">
      <w:start w:val="1"/>
      <w:numFmt w:val="bullet"/>
      <w:lvlText w:val="•"/>
      <w:lvlJc w:val="left"/>
      <w:pPr>
        <w:ind w:left="4371" w:hanging="360"/>
      </w:pPr>
      <w:rPr>
        <w:rFonts w:hint="default"/>
      </w:rPr>
    </w:lvl>
  </w:abstractNum>
  <w:abstractNum w:abstractNumId="37" w15:restartNumberingAfterBreak="0">
    <w:nsid w:val="54CF4266"/>
    <w:multiLevelType w:val="hybridMultilevel"/>
    <w:tmpl w:val="58369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7A6B6B"/>
    <w:multiLevelType w:val="hybridMultilevel"/>
    <w:tmpl w:val="AD4247BE"/>
    <w:lvl w:ilvl="0" w:tplc="2EA6F774">
      <w:start w:val="3"/>
      <w:numFmt w:val="decimal"/>
      <w:lvlText w:val="%1."/>
      <w:lvlJc w:val="left"/>
      <w:pPr>
        <w:ind w:left="82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2" w:hanging="360"/>
      </w:pPr>
    </w:lvl>
    <w:lvl w:ilvl="2" w:tplc="0409001B" w:tentative="1">
      <w:start w:val="1"/>
      <w:numFmt w:val="lowerRoman"/>
      <w:lvlText w:val="%3."/>
      <w:lvlJc w:val="right"/>
      <w:pPr>
        <w:ind w:left="2262" w:hanging="180"/>
      </w:pPr>
    </w:lvl>
    <w:lvl w:ilvl="3" w:tplc="0409000F" w:tentative="1">
      <w:start w:val="1"/>
      <w:numFmt w:val="decimal"/>
      <w:lvlText w:val="%4."/>
      <w:lvlJc w:val="left"/>
      <w:pPr>
        <w:ind w:left="2982" w:hanging="360"/>
      </w:pPr>
    </w:lvl>
    <w:lvl w:ilvl="4" w:tplc="04090019" w:tentative="1">
      <w:start w:val="1"/>
      <w:numFmt w:val="lowerLetter"/>
      <w:lvlText w:val="%5."/>
      <w:lvlJc w:val="left"/>
      <w:pPr>
        <w:ind w:left="3702" w:hanging="360"/>
      </w:pPr>
    </w:lvl>
    <w:lvl w:ilvl="5" w:tplc="0409001B" w:tentative="1">
      <w:start w:val="1"/>
      <w:numFmt w:val="lowerRoman"/>
      <w:lvlText w:val="%6."/>
      <w:lvlJc w:val="right"/>
      <w:pPr>
        <w:ind w:left="4422" w:hanging="180"/>
      </w:pPr>
    </w:lvl>
    <w:lvl w:ilvl="6" w:tplc="0409000F" w:tentative="1">
      <w:start w:val="1"/>
      <w:numFmt w:val="decimal"/>
      <w:lvlText w:val="%7."/>
      <w:lvlJc w:val="left"/>
      <w:pPr>
        <w:ind w:left="5142" w:hanging="360"/>
      </w:pPr>
    </w:lvl>
    <w:lvl w:ilvl="7" w:tplc="04090019" w:tentative="1">
      <w:start w:val="1"/>
      <w:numFmt w:val="lowerLetter"/>
      <w:lvlText w:val="%8."/>
      <w:lvlJc w:val="left"/>
      <w:pPr>
        <w:ind w:left="5862" w:hanging="360"/>
      </w:pPr>
    </w:lvl>
    <w:lvl w:ilvl="8" w:tplc="0409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39" w15:restartNumberingAfterBreak="0">
    <w:nsid w:val="5752276D"/>
    <w:multiLevelType w:val="hybridMultilevel"/>
    <w:tmpl w:val="3F26158C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DFFC6722">
      <w:start w:val="1"/>
      <w:numFmt w:val="bullet"/>
      <w:lvlText w:val="•"/>
      <w:lvlJc w:val="left"/>
      <w:pPr>
        <w:ind w:left="1474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40" w15:restartNumberingAfterBreak="0">
    <w:nsid w:val="59DC05A4"/>
    <w:multiLevelType w:val="multilevel"/>
    <w:tmpl w:val="05F27D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5A7C1143"/>
    <w:multiLevelType w:val="hybridMultilevel"/>
    <w:tmpl w:val="5BA64EB0"/>
    <w:lvl w:ilvl="0" w:tplc="64822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61391C"/>
    <w:multiLevelType w:val="multilevel"/>
    <w:tmpl w:val="33222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88D366C"/>
    <w:multiLevelType w:val="multilevel"/>
    <w:tmpl w:val="128E2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BE907BD"/>
    <w:multiLevelType w:val="hybridMultilevel"/>
    <w:tmpl w:val="C2C0C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C106011"/>
    <w:multiLevelType w:val="multilevel"/>
    <w:tmpl w:val="8D3E2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4969B2"/>
    <w:multiLevelType w:val="multilevel"/>
    <w:tmpl w:val="3B50E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D43FFC"/>
    <w:multiLevelType w:val="hybridMultilevel"/>
    <w:tmpl w:val="ACF4ACBA"/>
    <w:lvl w:ilvl="0" w:tplc="64822C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783662"/>
    <w:multiLevelType w:val="multilevel"/>
    <w:tmpl w:val="24563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6408D0"/>
    <w:multiLevelType w:val="hybridMultilevel"/>
    <w:tmpl w:val="3F34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E5463C"/>
    <w:multiLevelType w:val="hybridMultilevel"/>
    <w:tmpl w:val="28A25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307288"/>
    <w:multiLevelType w:val="multilevel"/>
    <w:tmpl w:val="4ACE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0"/>
  </w:num>
  <w:num w:numId="2">
    <w:abstractNumId w:val="15"/>
  </w:num>
  <w:num w:numId="3">
    <w:abstractNumId w:val="32"/>
  </w:num>
  <w:num w:numId="4">
    <w:abstractNumId w:val="4"/>
  </w:num>
  <w:num w:numId="5">
    <w:abstractNumId w:val="27"/>
  </w:num>
  <w:num w:numId="6">
    <w:abstractNumId w:val="1"/>
  </w:num>
  <w:num w:numId="7">
    <w:abstractNumId w:val="16"/>
  </w:num>
  <w:num w:numId="8">
    <w:abstractNumId w:val="0"/>
  </w:num>
  <w:num w:numId="9">
    <w:abstractNumId w:val="23"/>
  </w:num>
  <w:num w:numId="10">
    <w:abstractNumId w:val="11"/>
  </w:num>
  <w:num w:numId="11">
    <w:abstractNumId w:val="9"/>
  </w:num>
  <w:num w:numId="12">
    <w:abstractNumId w:val="33"/>
  </w:num>
  <w:num w:numId="13">
    <w:abstractNumId w:val="18"/>
  </w:num>
  <w:num w:numId="14">
    <w:abstractNumId w:val="20"/>
  </w:num>
  <w:num w:numId="15">
    <w:abstractNumId w:val="46"/>
  </w:num>
  <w:num w:numId="16">
    <w:abstractNumId w:val="22"/>
  </w:num>
  <w:num w:numId="17">
    <w:abstractNumId w:val="12"/>
  </w:num>
  <w:num w:numId="18">
    <w:abstractNumId w:val="28"/>
  </w:num>
  <w:num w:numId="19">
    <w:abstractNumId w:val="14"/>
  </w:num>
  <w:num w:numId="20">
    <w:abstractNumId w:val="30"/>
  </w:num>
  <w:num w:numId="21">
    <w:abstractNumId w:val="35"/>
  </w:num>
  <w:num w:numId="22">
    <w:abstractNumId w:val="40"/>
  </w:num>
  <w:num w:numId="23">
    <w:abstractNumId w:val="24"/>
  </w:num>
  <w:num w:numId="24">
    <w:abstractNumId w:val="37"/>
  </w:num>
  <w:num w:numId="25">
    <w:abstractNumId w:val="17"/>
  </w:num>
  <w:num w:numId="26">
    <w:abstractNumId w:val="6"/>
  </w:num>
  <w:num w:numId="27">
    <w:abstractNumId w:val="21"/>
  </w:num>
  <w:num w:numId="28">
    <w:abstractNumId w:val="5"/>
  </w:num>
  <w:num w:numId="29">
    <w:abstractNumId w:val="36"/>
  </w:num>
  <w:num w:numId="30">
    <w:abstractNumId w:val="51"/>
  </w:num>
  <w:num w:numId="31">
    <w:abstractNumId w:val="31"/>
  </w:num>
  <w:num w:numId="32">
    <w:abstractNumId w:val="42"/>
  </w:num>
  <w:num w:numId="33">
    <w:abstractNumId w:val="26"/>
  </w:num>
  <w:num w:numId="34">
    <w:abstractNumId w:val="43"/>
  </w:num>
  <w:num w:numId="35">
    <w:abstractNumId w:val="48"/>
  </w:num>
  <w:num w:numId="36">
    <w:abstractNumId w:val="45"/>
  </w:num>
  <w:num w:numId="37">
    <w:abstractNumId w:val="19"/>
  </w:num>
  <w:num w:numId="38">
    <w:abstractNumId w:val="34"/>
  </w:num>
  <w:num w:numId="39">
    <w:abstractNumId w:val="25"/>
  </w:num>
  <w:num w:numId="40">
    <w:abstractNumId w:val="13"/>
  </w:num>
  <w:num w:numId="41">
    <w:abstractNumId w:val="29"/>
  </w:num>
  <w:num w:numId="42">
    <w:abstractNumId w:val="44"/>
  </w:num>
  <w:num w:numId="43">
    <w:abstractNumId w:val="49"/>
  </w:num>
  <w:num w:numId="44">
    <w:abstractNumId w:val="8"/>
  </w:num>
  <w:num w:numId="45">
    <w:abstractNumId w:val="41"/>
  </w:num>
  <w:num w:numId="46">
    <w:abstractNumId w:val="47"/>
  </w:num>
  <w:num w:numId="47">
    <w:abstractNumId w:val="39"/>
  </w:num>
  <w:num w:numId="48">
    <w:abstractNumId w:val="7"/>
  </w:num>
  <w:num w:numId="49">
    <w:abstractNumId w:val="38"/>
  </w:num>
  <w:num w:numId="50">
    <w:abstractNumId w:val="3"/>
  </w:num>
  <w:num w:numId="51">
    <w:abstractNumId w:val="2"/>
  </w:num>
  <w:num w:numId="52">
    <w:abstractNumId w:val="10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267"/>
    <w:rsid w:val="00000498"/>
    <w:rsid w:val="000012DA"/>
    <w:rsid w:val="000017CF"/>
    <w:rsid w:val="0000196B"/>
    <w:rsid w:val="000021CA"/>
    <w:rsid w:val="00002CBF"/>
    <w:rsid w:val="000038A9"/>
    <w:rsid w:val="00003D02"/>
    <w:rsid w:val="000068D9"/>
    <w:rsid w:val="00010D0B"/>
    <w:rsid w:val="000143C3"/>
    <w:rsid w:val="00023E84"/>
    <w:rsid w:val="00024A9F"/>
    <w:rsid w:val="000262DE"/>
    <w:rsid w:val="0002680C"/>
    <w:rsid w:val="000269CD"/>
    <w:rsid w:val="00027FF5"/>
    <w:rsid w:val="00030903"/>
    <w:rsid w:val="00031569"/>
    <w:rsid w:val="0003178D"/>
    <w:rsid w:val="0003319C"/>
    <w:rsid w:val="0003406D"/>
    <w:rsid w:val="00034878"/>
    <w:rsid w:val="000371A1"/>
    <w:rsid w:val="00041904"/>
    <w:rsid w:val="000451C3"/>
    <w:rsid w:val="000453DA"/>
    <w:rsid w:val="000462A0"/>
    <w:rsid w:val="0004734D"/>
    <w:rsid w:val="00047E30"/>
    <w:rsid w:val="00050A5E"/>
    <w:rsid w:val="00050B93"/>
    <w:rsid w:val="00051E17"/>
    <w:rsid w:val="00053312"/>
    <w:rsid w:val="000558B4"/>
    <w:rsid w:val="00055C66"/>
    <w:rsid w:val="00055EC5"/>
    <w:rsid w:val="00056FA5"/>
    <w:rsid w:val="000602A3"/>
    <w:rsid w:val="00060E1A"/>
    <w:rsid w:val="00061660"/>
    <w:rsid w:val="00061D91"/>
    <w:rsid w:val="00062252"/>
    <w:rsid w:val="000634AC"/>
    <w:rsid w:val="0006387D"/>
    <w:rsid w:val="00067F0B"/>
    <w:rsid w:val="00070CCB"/>
    <w:rsid w:val="0007562F"/>
    <w:rsid w:val="00075F80"/>
    <w:rsid w:val="00076385"/>
    <w:rsid w:val="00076BD9"/>
    <w:rsid w:val="000847AA"/>
    <w:rsid w:val="00084868"/>
    <w:rsid w:val="0008764A"/>
    <w:rsid w:val="00090446"/>
    <w:rsid w:val="00090EA6"/>
    <w:rsid w:val="00092995"/>
    <w:rsid w:val="00092D84"/>
    <w:rsid w:val="00094E57"/>
    <w:rsid w:val="000953D3"/>
    <w:rsid w:val="00095B3F"/>
    <w:rsid w:val="0009721C"/>
    <w:rsid w:val="000A0C7D"/>
    <w:rsid w:val="000A12EE"/>
    <w:rsid w:val="000A1C84"/>
    <w:rsid w:val="000A1CBC"/>
    <w:rsid w:val="000A3659"/>
    <w:rsid w:val="000A36BB"/>
    <w:rsid w:val="000A3BF0"/>
    <w:rsid w:val="000A4882"/>
    <w:rsid w:val="000A5A3B"/>
    <w:rsid w:val="000B1B3F"/>
    <w:rsid w:val="000B1D8E"/>
    <w:rsid w:val="000B3FA6"/>
    <w:rsid w:val="000B4716"/>
    <w:rsid w:val="000B64F1"/>
    <w:rsid w:val="000B7645"/>
    <w:rsid w:val="000B7775"/>
    <w:rsid w:val="000B7D7A"/>
    <w:rsid w:val="000C049A"/>
    <w:rsid w:val="000C2356"/>
    <w:rsid w:val="000C5A44"/>
    <w:rsid w:val="000C5C6A"/>
    <w:rsid w:val="000C66B3"/>
    <w:rsid w:val="000C66CF"/>
    <w:rsid w:val="000D0EF2"/>
    <w:rsid w:val="000D297E"/>
    <w:rsid w:val="000D2A67"/>
    <w:rsid w:val="000D3607"/>
    <w:rsid w:val="000D404E"/>
    <w:rsid w:val="000E1616"/>
    <w:rsid w:val="000E1F9A"/>
    <w:rsid w:val="000E24EE"/>
    <w:rsid w:val="000E3D9E"/>
    <w:rsid w:val="000E4448"/>
    <w:rsid w:val="000F0ADD"/>
    <w:rsid w:val="000F17B3"/>
    <w:rsid w:val="000F51AC"/>
    <w:rsid w:val="000F5AB1"/>
    <w:rsid w:val="000F695F"/>
    <w:rsid w:val="00100146"/>
    <w:rsid w:val="00100E40"/>
    <w:rsid w:val="00103A4A"/>
    <w:rsid w:val="00113EF1"/>
    <w:rsid w:val="00114110"/>
    <w:rsid w:val="00115B85"/>
    <w:rsid w:val="001162EE"/>
    <w:rsid w:val="001203CC"/>
    <w:rsid w:val="00120AAB"/>
    <w:rsid w:val="00123888"/>
    <w:rsid w:val="00125617"/>
    <w:rsid w:val="00125BA4"/>
    <w:rsid w:val="00125D90"/>
    <w:rsid w:val="001269D8"/>
    <w:rsid w:val="00126DB9"/>
    <w:rsid w:val="00131C4F"/>
    <w:rsid w:val="00132FB8"/>
    <w:rsid w:val="00133454"/>
    <w:rsid w:val="00135790"/>
    <w:rsid w:val="00135EAD"/>
    <w:rsid w:val="00137818"/>
    <w:rsid w:val="00137858"/>
    <w:rsid w:val="001411F4"/>
    <w:rsid w:val="00142677"/>
    <w:rsid w:val="00143D51"/>
    <w:rsid w:val="001442E3"/>
    <w:rsid w:val="00144F0F"/>
    <w:rsid w:val="0014613A"/>
    <w:rsid w:val="00146AB2"/>
    <w:rsid w:val="001476B9"/>
    <w:rsid w:val="00147E51"/>
    <w:rsid w:val="00151077"/>
    <w:rsid w:val="001513B4"/>
    <w:rsid w:val="00151C3E"/>
    <w:rsid w:val="00152CEC"/>
    <w:rsid w:val="0015368D"/>
    <w:rsid w:val="001542C4"/>
    <w:rsid w:val="00154B65"/>
    <w:rsid w:val="00155E3E"/>
    <w:rsid w:val="00156290"/>
    <w:rsid w:val="00157C18"/>
    <w:rsid w:val="00160659"/>
    <w:rsid w:val="00160938"/>
    <w:rsid w:val="00161123"/>
    <w:rsid w:val="0016166A"/>
    <w:rsid w:val="00164D3F"/>
    <w:rsid w:val="001720B4"/>
    <w:rsid w:val="00172250"/>
    <w:rsid w:val="00173E20"/>
    <w:rsid w:val="001745AF"/>
    <w:rsid w:val="00175FD9"/>
    <w:rsid w:val="0017786B"/>
    <w:rsid w:val="001804E5"/>
    <w:rsid w:val="001917EC"/>
    <w:rsid w:val="0019235E"/>
    <w:rsid w:val="0019373A"/>
    <w:rsid w:val="00194B02"/>
    <w:rsid w:val="00195BFB"/>
    <w:rsid w:val="00195CCD"/>
    <w:rsid w:val="00196BC1"/>
    <w:rsid w:val="001976E9"/>
    <w:rsid w:val="001A1798"/>
    <w:rsid w:val="001A21FE"/>
    <w:rsid w:val="001A2CBC"/>
    <w:rsid w:val="001A32F1"/>
    <w:rsid w:val="001A51CC"/>
    <w:rsid w:val="001A7B3B"/>
    <w:rsid w:val="001B07A8"/>
    <w:rsid w:val="001B0C67"/>
    <w:rsid w:val="001B2DC0"/>
    <w:rsid w:val="001B2F78"/>
    <w:rsid w:val="001B3CBE"/>
    <w:rsid w:val="001C157C"/>
    <w:rsid w:val="001C51DF"/>
    <w:rsid w:val="001C5AC1"/>
    <w:rsid w:val="001C64E4"/>
    <w:rsid w:val="001C6EE6"/>
    <w:rsid w:val="001C6F33"/>
    <w:rsid w:val="001D1321"/>
    <w:rsid w:val="001D32E1"/>
    <w:rsid w:val="001D3E79"/>
    <w:rsid w:val="001D446C"/>
    <w:rsid w:val="001D475D"/>
    <w:rsid w:val="001D4ACE"/>
    <w:rsid w:val="001D5EEC"/>
    <w:rsid w:val="001D73BC"/>
    <w:rsid w:val="001E0825"/>
    <w:rsid w:val="001E1D83"/>
    <w:rsid w:val="001E2B07"/>
    <w:rsid w:val="001E2E09"/>
    <w:rsid w:val="001E3407"/>
    <w:rsid w:val="001E4EFD"/>
    <w:rsid w:val="001E62C7"/>
    <w:rsid w:val="001F153B"/>
    <w:rsid w:val="001F1A20"/>
    <w:rsid w:val="001F6A84"/>
    <w:rsid w:val="00200344"/>
    <w:rsid w:val="00200591"/>
    <w:rsid w:val="00200C71"/>
    <w:rsid w:val="00201069"/>
    <w:rsid w:val="00201DB8"/>
    <w:rsid w:val="00202E88"/>
    <w:rsid w:val="00203284"/>
    <w:rsid w:val="00205D4E"/>
    <w:rsid w:val="002060AA"/>
    <w:rsid w:val="00207236"/>
    <w:rsid w:val="002127DE"/>
    <w:rsid w:val="002138F7"/>
    <w:rsid w:val="002145AA"/>
    <w:rsid w:val="00215B53"/>
    <w:rsid w:val="0021677B"/>
    <w:rsid w:val="00217148"/>
    <w:rsid w:val="00221AEB"/>
    <w:rsid w:val="00223055"/>
    <w:rsid w:val="002238FD"/>
    <w:rsid w:val="00223B1F"/>
    <w:rsid w:val="00224264"/>
    <w:rsid w:val="00224E55"/>
    <w:rsid w:val="00225EB6"/>
    <w:rsid w:val="002278EB"/>
    <w:rsid w:val="00230061"/>
    <w:rsid w:val="002326A3"/>
    <w:rsid w:val="002341C4"/>
    <w:rsid w:val="002353C9"/>
    <w:rsid w:val="00235ED3"/>
    <w:rsid w:val="00236370"/>
    <w:rsid w:val="00236ADE"/>
    <w:rsid w:val="00242710"/>
    <w:rsid w:val="00245D85"/>
    <w:rsid w:val="002474E6"/>
    <w:rsid w:val="0025108A"/>
    <w:rsid w:val="0025224B"/>
    <w:rsid w:val="002524DB"/>
    <w:rsid w:val="00253232"/>
    <w:rsid w:val="0025348A"/>
    <w:rsid w:val="00253D5D"/>
    <w:rsid w:val="00254715"/>
    <w:rsid w:val="00255A0A"/>
    <w:rsid w:val="00257006"/>
    <w:rsid w:val="00257B36"/>
    <w:rsid w:val="0026080D"/>
    <w:rsid w:val="00260F62"/>
    <w:rsid w:val="002651B2"/>
    <w:rsid w:val="00270E2C"/>
    <w:rsid w:val="00271CF3"/>
    <w:rsid w:val="002728A1"/>
    <w:rsid w:val="00272B02"/>
    <w:rsid w:val="002733C6"/>
    <w:rsid w:val="00273C4F"/>
    <w:rsid w:val="0027474A"/>
    <w:rsid w:val="00274FB3"/>
    <w:rsid w:val="0027716F"/>
    <w:rsid w:val="0027740A"/>
    <w:rsid w:val="002802A4"/>
    <w:rsid w:val="002802B5"/>
    <w:rsid w:val="00280FE6"/>
    <w:rsid w:val="002820BA"/>
    <w:rsid w:val="0028309E"/>
    <w:rsid w:val="0028384F"/>
    <w:rsid w:val="00285400"/>
    <w:rsid w:val="00285419"/>
    <w:rsid w:val="00285A0A"/>
    <w:rsid w:val="00290CE1"/>
    <w:rsid w:val="00292C9D"/>
    <w:rsid w:val="00293BF8"/>
    <w:rsid w:val="00294CF2"/>
    <w:rsid w:val="00295BF7"/>
    <w:rsid w:val="00296179"/>
    <w:rsid w:val="002967C5"/>
    <w:rsid w:val="0029691D"/>
    <w:rsid w:val="002A17F0"/>
    <w:rsid w:val="002A1F93"/>
    <w:rsid w:val="002A2EC5"/>
    <w:rsid w:val="002A5186"/>
    <w:rsid w:val="002A6D88"/>
    <w:rsid w:val="002B1339"/>
    <w:rsid w:val="002B5114"/>
    <w:rsid w:val="002B6F46"/>
    <w:rsid w:val="002C1EB1"/>
    <w:rsid w:val="002C4D17"/>
    <w:rsid w:val="002D0476"/>
    <w:rsid w:val="002D0E73"/>
    <w:rsid w:val="002D2C2A"/>
    <w:rsid w:val="002D3D56"/>
    <w:rsid w:val="002D5C2F"/>
    <w:rsid w:val="002D7A62"/>
    <w:rsid w:val="002E1952"/>
    <w:rsid w:val="002E1C42"/>
    <w:rsid w:val="002E4371"/>
    <w:rsid w:val="002E46BE"/>
    <w:rsid w:val="002E535D"/>
    <w:rsid w:val="002E6F5F"/>
    <w:rsid w:val="002F0989"/>
    <w:rsid w:val="002F13B0"/>
    <w:rsid w:val="002F2D73"/>
    <w:rsid w:val="002F5474"/>
    <w:rsid w:val="002F5EE6"/>
    <w:rsid w:val="002F662B"/>
    <w:rsid w:val="002F7731"/>
    <w:rsid w:val="0030094C"/>
    <w:rsid w:val="00300BE1"/>
    <w:rsid w:val="00300D01"/>
    <w:rsid w:val="00303143"/>
    <w:rsid w:val="00305410"/>
    <w:rsid w:val="0031008B"/>
    <w:rsid w:val="003134F4"/>
    <w:rsid w:val="003135B9"/>
    <w:rsid w:val="0031396F"/>
    <w:rsid w:val="003139B7"/>
    <w:rsid w:val="00314BEE"/>
    <w:rsid w:val="00320D37"/>
    <w:rsid w:val="0032191D"/>
    <w:rsid w:val="003221FB"/>
    <w:rsid w:val="00326140"/>
    <w:rsid w:val="0032642E"/>
    <w:rsid w:val="00326B47"/>
    <w:rsid w:val="003356C8"/>
    <w:rsid w:val="003363DE"/>
    <w:rsid w:val="00340E7C"/>
    <w:rsid w:val="003412E0"/>
    <w:rsid w:val="0034312F"/>
    <w:rsid w:val="00343793"/>
    <w:rsid w:val="00347AEA"/>
    <w:rsid w:val="00353C44"/>
    <w:rsid w:val="003553F6"/>
    <w:rsid w:val="00356020"/>
    <w:rsid w:val="00361EDA"/>
    <w:rsid w:val="00362A47"/>
    <w:rsid w:val="00362F3B"/>
    <w:rsid w:val="0036333B"/>
    <w:rsid w:val="00363B92"/>
    <w:rsid w:val="00365C9C"/>
    <w:rsid w:val="003661E9"/>
    <w:rsid w:val="00367C00"/>
    <w:rsid w:val="00371597"/>
    <w:rsid w:val="003722B5"/>
    <w:rsid w:val="00372A22"/>
    <w:rsid w:val="00374216"/>
    <w:rsid w:val="0037506C"/>
    <w:rsid w:val="0037698B"/>
    <w:rsid w:val="0037710A"/>
    <w:rsid w:val="00380799"/>
    <w:rsid w:val="00381659"/>
    <w:rsid w:val="00381DCD"/>
    <w:rsid w:val="00383286"/>
    <w:rsid w:val="00385389"/>
    <w:rsid w:val="00391DAE"/>
    <w:rsid w:val="003921EC"/>
    <w:rsid w:val="00396006"/>
    <w:rsid w:val="0039617F"/>
    <w:rsid w:val="0039768F"/>
    <w:rsid w:val="00397F24"/>
    <w:rsid w:val="003A0499"/>
    <w:rsid w:val="003A10DB"/>
    <w:rsid w:val="003A2DE2"/>
    <w:rsid w:val="003A3696"/>
    <w:rsid w:val="003A52F2"/>
    <w:rsid w:val="003A61D9"/>
    <w:rsid w:val="003B0307"/>
    <w:rsid w:val="003B69B3"/>
    <w:rsid w:val="003C16D0"/>
    <w:rsid w:val="003C354C"/>
    <w:rsid w:val="003C5C1F"/>
    <w:rsid w:val="003C62BF"/>
    <w:rsid w:val="003C7527"/>
    <w:rsid w:val="003D1667"/>
    <w:rsid w:val="003D27BE"/>
    <w:rsid w:val="003E3606"/>
    <w:rsid w:val="003E6788"/>
    <w:rsid w:val="003E6D6A"/>
    <w:rsid w:val="003E7A0C"/>
    <w:rsid w:val="003E7D85"/>
    <w:rsid w:val="003F243C"/>
    <w:rsid w:val="003F2586"/>
    <w:rsid w:val="003F4F54"/>
    <w:rsid w:val="003F6E9F"/>
    <w:rsid w:val="003F7378"/>
    <w:rsid w:val="00400719"/>
    <w:rsid w:val="00400810"/>
    <w:rsid w:val="004023C2"/>
    <w:rsid w:val="004052C4"/>
    <w:rsid w:val="004057B5"/>
    <w:rsid w:val="00407C66"/>
    <w:rsid w:val="0041019C"/>
    <w:rsid w:val="00415718"/>
    <w:rsid w:val="00416FA3"/>
    <w:rsid w:val="00421500"/>
    <w:rsid w:val="004231E7"/>
    <w:rsid w:val="004236CA"/>
    <w:rsid w:val="00424EDE"/>
    <w:rsid w:val="00425C66"/>
    <w:rsid w:val="00425E41"/>
    <w:rsid w:val="00437D4D"/>
    <w:rsid w:val="004403D1"/>
    <w:rsid w:val="00440C97"/>
    <w:rsid w:val="0044137F"/>
    <w:rsid w:val="004415FA"/>
    <w:rsid w:val="00441CF0"/>
    <w:rsid w:val="00446020"/>
    <w:rsid w:val="004500BD"/>
    <w:rsid w:val="00450663"/>
    <w:rsid w:val="00452267"/>
    <w:rsid w:val="0045441C"/>
    <w:rsid w:val="004553C1"/>
    <w:rsid w:val="004602D1"/>
    <w:rsid w:val="00460B7D"/>
    <w:rsid w:val="0046357D"/>
    <w:rsid w:val="00463705"/>
    <w:rsid w:val="00463961"/>
    <w:rsid w:val="00463FF2"/>
    <w:rsid w:val="0046542C"/>
    <w:rsid w:val="004656AE"/>
    <w:rsid w:val="004660B9"/>
    <w:rsid w:val="0047066F"/>
    <w:rsid w:val="00471348"/>
    <w:rsid w:val="004713E7"/>
    <w:rsid w:val="0047158F"/>
    <w:rsid w:val="00471619"/>
    <w:rsid w:val="0047370B"/>
    <w:rsid w:val="004802B4"/>
    <w:rsid w:val="004837AF"/>
    <w:rsid w:val="00484247"/>
    <w:rsid w:val="0048722E"/>
    <w:rsid w:val="004925F0"/>
    <w:rsid w:val="004928E0"/>
    <w:rsid w:val="0049440A"/>
    <w:rsid w:val="004950A7"/>
    <w:rsid w:val="00495BBE"/>
    <w:rsid w:val="0049624B"/>
    <w:rsid w:val="00496958"/>
    <w:rsid w:val="00496AEC"/>
    <w:rsid w:val="004A1837"/>
    <w:rsid w:val="004A3A69"/>
    <w:rsid w:val="004A5307"/>
    <w:rsid w:val="004A5B46"/>
    <w:rsid w:val="004A6D2B"/>
    <w:rsid w:val="004A7603"/>
    <w:rsid w:val="004B0E78"/>
    <w:rsid w:val="004B1269"/>
    <w:rsid w:val="004B35DF"/>
    <w:rsid w:val="004B3AD7"/>
    <w:rsid w:val="004B5B52"/>
    <w:rsid w:val="004C0933"/>
    <w:rsid w:val="004C3D84"/>
    <w:rsid w:val="004C3E58"/>
    <w:rsid w:val="004C5353"/>
    <w:rsid w:val="004C61BE"/>
    <w:rsid w:val="004C69EA"/>
    <w:rsid w:val="004C6AA0"/>
    <w:rsid w:val="004D19CD"/>
    <w:rsid w:val="004D1B6C"/>
    <w:rsid w:val="004D60B9"/>
    <w:rsid w:val="004E126F"/>
    <w:rsid w:val="004E4352"/>
    <w:rsid w:val="004E44B5"/>
    <w:rsid w:val="004E47CA"/>
    <w:rsid w:val="004E4839"/>
    <w:rsid w:val="004E578D"/>
    <w:rsid w:val="004E77EC"/>
    <w:rsid w:val="004F0499"/>
    <w:rsid w:val="004F27AF"/>
    <w:rsid w:val="004F5251"/>
    <w:rsid w:val="004F5832"/>
    <w:rsid w:val="004F5FC5"/>
    <w:rsid w:val="004F6BEE"/>
    <w:rsid w:val="004F7464"/>
    <w:rsid w:val="00501DCB"/>
    <w:rsid w:val="005023F6"/>
    <w:rsid w:val="005029E8"/>
    <w:rsid w:val="005037E8"/>
    <w:rsid w:val="005050E0"/>
    <w:rsid w:val="00506534"/>
    <w:rsid w:val="00510F05"/>
    <w:rsid w:val="00511FDE"/>
    <w:rsid w:val="005127CC"/>
    <w:rsid w:val="00513ECC"/>
    <w:rsid w:val="005143F8"/>
    <w:rsid w:val="00515FF7"/>
    <w:rsid w:val="00517902"/>
    <w:rsid w:val="00525134"/>
    <w:rsid w:val="00526AB5"/>
    <w:rsid w:val="005279E4"/>
    <w:rsid w:val="00532351"/>
    <w:rsid w:val="00534428"/>
    <w:rsid w:val="00534873"/>
    <w:rsid w:val="00534AD5"/>
    <w:rsid w:val="00536FBE"/>
    <w:rsid w:val="00537D4E"/>
    <w:rsid w:val="00540F44"/>
    <w:rsid w:val="00542A0F"/>
    <w:rsid w:val="00543A2A"/>
    <w:rsid w:val="00545AC4"/>
    <w:rsid w:val="00546EEE"/>
    <w:rsid w:val="00550DE4"/>
    <w:rsid w:val="00551FFA"/>
    <w:rsid w:val="005525AA"/>
    <w:rsid w:val="00555C88"/>
    <w:rsid w:val="005568AA"/>
    <w:rsid w:val="00560A54"/>
    <w:rsid w:val="00562F77"/>
    <w:rsid w:val="005634C1"/>
    <w:rsid w:val="00563B22"/>
    <w:rsid w:val="005678C0"/>
    <w:rsid w:val="005715BA"/>
    <w:rsid w:val="00572EDD"/>
    <w:rsid w:val="0057553F"/>
    <w:rsid w:val="005800E5"/>
    <w:rsid w:val="0058044E"/>
    <w:rsid w:val="005813E4"/>
    <w:rsid w:val="00581595"/>
    <w:rsid w:val="00582F76"/>
    <w:rsid w:val="00583B56"/>
    <w:rsid w:val="00586341"/>
    <w:rsid w:val="00590AF2"/>
    <w:rsid w:val="00591FF9"/>
    <w:rsid w:val="0059375D"/>
    <w:rsid w:val="00593EFB"/>
    <w:rsid w:val="00596C6F"/>
    <w:rsid w:val="0059764E"/>
    <w:rsid w:val="005A14C5"/>
    <w:rsid w:val="005A4382"/>
    <w:rsid w:val="005A48B6"/>
    <w:rsid w:val="005B3C44"/>
    <w:rsid w:val="005B5BFA"/>
    <w:rsid w:val="005B7784"/>
    <w:rsid w:val="005C557A"/>
    <w:rsid w:val="005C6441"/>
    <w:rsid w:val="005C65D2"/>
    <w:rsid w:val="005D08C0"/>
    <w:rsid w:val="005D1357"/>
    <w:rsid w:val="005D1F67"/>
    <w:rsid w:val="005D2375"/>
    <w:rsid w:val="005D2E29"/>
    <w:rsid w:val="005D72EF"/>
    <w:rsid w:val="005E3297"/>
    <w:rsid w:val="005E4510"/>
    <w:rsid w:val="005E49C7"/>
    <w:rsid w:val="005E5C79"/>
    <w:rsid w:val="005E6DD8"/>
    <w:rsid w:val="005E6F2B"/>
    <w:rsid w:val="005E73E5"/>
    <w:rsid w:val="005F00F4"/>
    <w:rsid w:val="005F0144"/>
    <w:rsid w:val="005F4940"/>
    <w:rsid w:val="005F4A56"/>
    <w:rsid w:val="005F4B73"/>
    <w:rsid w:val="005F55D2"/>
    <w:rsid w:val="00601CDB"/>
    <w:rsid w:val="00602BAC"/>
    <w:rsid w:val="0060649C"/>
    <w:rsid w:val="00607178"/>
    <w:rsid w:val="00611B5D"/>
    <w:rsid w:val="0061465D"/>
    <w:rsid w:val="00614B68"/>
    <w:rsid w:val="00615E29"/>
    <w:rsid w:val="006165FE"/>
    <w:rsid w:val="006170C6"/>
    <w:rsid w:val="00617739"/>
    <w:rsid w:val="00617933"/>
    <w:rsid w:val="00617C5D"/>
    <w:rsid w:val="00621072"/>
    <w:rsid w:val="00621272"/>
    <w:rsid w:val="006217DF"/>
    <w:rsid w:val="00622E0C"/>
    <w:rsid w:val="00625ACF"/>
    <w:rsid w:val="00626FC8"/>
    <w:rsid w:val="00630386"/>
    <w:rsid w:val="00632CB2"/>
    <w:rsid w:val="00633AF6"/>
    <w:rsid w:val="0064173C"/>
    <w:rsid w:val="006428C3"/>
    <w:rsid w:val="0064491E"/>
    <w:rsid w:val="00645220"/>
    <w:rsid w:val="006468EC"/>
    <w:rsid w:val="00647309"/>
    <w:rsid w:val="00650BA1"/>
    <w:rsid w:val="006529C9"/>
    <w:rsid w:val="006535FA"/>
    <w:rsid w:val="00656792"/>
    <w:rsid w:val="00657FA1"/>
    <w:rsid w:val="006622A0"/>
    <w:rsid w:val="006653FA"/>
    <w:rsid w:val="00667206"/>
    <w:rsid w:val="006705AE"/>
    <w:rsid w:val="00671511"/>
    <w:rsid w:val="00671ACC"/>
    <w:rsid w:val="00672872"/>
    <w:rsid w:val="00673189"/>
    <w:rsid w:val="00673541"/>
    <w:rsid w:val="00676481"/>
    <w:rsid w:val="0067697A"/>
    <w:rsid w:val="006831EB"/>
    <w:rsid w:val="0068367B"/>
    <w:rsid w:val="00687033"/>
    <w:rsid w:val="0068747A"/>
    <w:rsid w:val="0069007C"/>
    <w:rsid w:val="00690E24"/>
    <w:rsid w:val="00691EEC"/>
    <w:rsid w:val="00692730"/>
    <w:rsid w:val="0069488C"/>
    <w:rsid w:val="00695016"/>
    <w:rsid w:val="00696B07"/>
    <w:rsid w:val="00697929"/>
    <w:rsid w:val="006A4EFE"/>
    <w:rsid w:val="006A77E1"/>
    <w:rsid w:val="006B2046"/>
    <w:rsid w:val="006B39E2"/>
    <w:rsid w:val="006B4172"/>
    <w:rsid w:val="006B5A70"/>
    <w:rsid w:val="006C1790"/>
    <w:rsid w:val="006C4045"/>
    <w:rsid w:val="006C443C"/>
    <w:rsid w:val="006C60D7"/>
    <w:rsid w:val="006C7D88"/>
    <w:rsid w:val="006D1F28"/>
    <w:rsid w:val="006D28B5"/>
    <w:rsid w:val="006D2F54"/>
    <w:rsid w:val="006D3DE4"/>
    <w:rsid w:val="006D3F77"/>
    <w:rsid w:val="006E0366"/>
    <w:rsid w:val="006E0FA4"/>
    <w:rsid w:val="006E1564"/>
    <w:rsid w:val="006E15C3"/>
    <w:rsid w:val="006E1F30"/>
    <w:rsid w:val="006E2E08"/>
    <w:rsid w:val="006E436A"/>
    <w:rsid w:val="006E5088"/>
    <w:rsid w:val="006E561A"/>
    <w:rsid w:val="006E5CBE"/>
    <w:rsid w:val="006F0930"/>
    <w:rsid w:val="006F2092"/>
    <w:rsid w:val="006F40B7"/>
    <w:rsid w:val="006F456F"/>
    <w:rsid w:val="006F48BB"/>
    <w:rsid w:val="006F5BAC"/>
    <w:rsid w:val="007065DE"/>
    <w:rsid w:val="00713729"/>
    <w:rsid w:val="00714203"/>
    <w:rsid w:val="00722801"/>
    <w:rsid w:val="0072513A"/>
    <w:rsid w:val="007258E5"/>
    <w:rsid w:val="00725D78"/>
    <w:rsid w:val="00726025"/>
    <w:rsid w:val="00727D4C"/>
    <w:rsid w:val="00730235"/>
    <w:rsid w:val="00730C69"/>
    <w:rsid w:val="00731435"/>
    <w:rsid w:val="007321CC"/>
    <w:rsid w:val="00732265"/>
    <w:rsid w:val="00732442"/>
    <w:rsid w:val="00733505"/>
    <w:rsid w:val="0073555B"/>
    <w:rsid w:val="007359ED"/>
    <w:rsid w:val="0074033C"/>
    <w:rsid w:val="00741820"/>
    <w:rsid w:val="00741A55"/>
    <w:rsid w:val="00745263"/>
    <w:rsid w:val="007512BE"/>
    <w:rsid w:val="007554E8"/>
    <w:rsid w:val="00755D54"/>
    <w:rsid w:val="00764AD4"/>
    <w:rsid w:val="00767CE3"/>
    <w:rsid w:val="007700AF"/>
    <w:rsid w:val="00770A76"/>
    <w:rsid w:val="00770CA1"/>
    <w:rsid w:val="00777361"/>
    <w:rsid w:val="007800FD"/>
    <w:rsid w:val="00785032"/>
    <w:rsid w:val="007905AB"/>
    <w:rsid w:val="00791649"/>
    <w:rsid w:val="007928B9"/>
    <w:rsid w:val="00794693"/>
    <w:rsid w:val="007955DA"/>
    <w:rsid w:val="00796D1F"/>
    <w:rsid w:val="00797E23"/>
    <w:rsid w:val="007A0424"/>
    <w:rsid w:val="007A0628"/>
    <w:rsid w:val="007A1CE1"/>
    <w:rsid w:val="007A1E61"/>
    <w:rsid w:val="007A3683"/>
    <w:rsid w:val="007A4586"/>
    <w:rsid w:val="007B0581"/>
    <w:rsid w:val="007B2D78"/>
    <w:rsid w:val="007B528A"/>
    <w:rsid w:val="007B6567"/>
    <w:rsid w:val="007B6AAB"/>
    <w:rsid w:val="007C0372"/>
    <w:rsid w:val="007C2DB0"/>
    <w:rsid w:val="007D06AC"/>
    <w:rsid w:val="007D214F"/>
    <w:rsid w:val="007D39DB"/>
    <w:rsid w:val="007D4C21"/>
    <w:rsid w:val="007D6A94"/>
    <w:rsid w:val="007D7BF5"/>
    <w:rsid w:val="007E05D1"/>
    <w:rsid w:val="007E39D6"/>
    <w:rsid w:val="007E3D26"/>
    <w:rsid w:val="007E6A53"/>
    <w:rsid w:val="007E6FA3"/>
    <w:rsid w:val="007F13BA"/>
    <w:rsid w:val="007F4BB7"/>
    <w:rsid w:val="007F63B5"/>
    <w:rsid w:val="007F6B3A"/>
    <w:rsid w:val="007F73A0"/>
    <w:rsid w:val="007F7D8D"/>
    <w:rsid w:val="008024D2"/>
    <w:rsid w:val="00802D49"/>
    <w:rsid w:val="0080757D"/>
    <w:rsid w:val="008101EE"/>
    <w:rsid w:val="00814E82"/>
    <w:rsid w:val="00815117"/>
    <w:rsid w:val="00815D16"/>
    <w:rsid w:val="00821E5C"/>
    <w:rsid w:val="00823699"/>
    <w:rsid w:val="00825EEF"/>
    <w:rsid w:val="008268FF"/>
    <w:rsid w:val="00827A9D"/>
    <w:rsid w:val="008340F1"/>
    <w:rsid w:val="00836284"/>
    <w:rsid w:val="00837891"/>
    <w:rsid w:val="00837EDE"/>
    <w:rsid w:val="008416D9"/>
    <w:rsid w:val="00842DBC"/>
    <w:rsid w:val="008433F8"/>
    <w:rsid w:val="00850006"/>
    <w:rsid w:val="0086101C"/>
    <w:rsid w:val="0086202F"/>
    <w:rsid w:val="00863C2A"/>
    <w:rsid w:val="00867E51"/>
    <w:rsid w:val="0087043B"/>
    <w:rsid w:val="008708E5"/>
    <w:rsid w:val="00874252"/>
    <w:rsid w:val="00874323"/>
    <w:rsid w:val="00875F30"/>
    <w:rsid w:val="00882414"/>
    <w:rsid w:val="00884FF0"/>
    <w:rsid w:val="00885469"/>
    <w:rsid w:val="00890245"/>
    <w:rsid w:val="00891A56"/>
    <w:rsid w:val="00892852"/>
    <w:rsid w:val="008941CB"/>
    <w:rsid w:val="00896535"/>
    <w:rsid w:val="00897428"/>
    <w:rsid w:val="008A19F7"/>
    <w:rsid w:val="008A2D85"/>
    <w:rsid w:val="008A3F01"/>
    <w:rsid w:val="008A55EF"/>
    <w:rsid w:val="008A72AA"/>
    <w:rsid w:val="008A7C06"/>
    <w:rsid w:val="008B04C6"/>
    <w:rsid w:val="008B2BF5"/>
    <w:rsid w:val="008B3AD0"/>
    <w:rsid w:val="008B4EAD"/>
    <w:rsid w:val="008C13AE"/>
    <w:rsid w:val="008C193A"/>
    <w:rsid w:val="008C2265"/>
    <w:rsid w:val="008C3D09"/>
    <w:rsid w:val="008C3D6C"/>
    <w:rsid w:val="008C4245"/>
    <w:rsid w:val="008C4D24"/>
    <w:rsid w:val="008C7715"/>
    <w:rsid w:val="008D04A6"/>
    <w:rsid w:val="008D11DC"/>
    <w:rsid w:val="008D2C38"/>
    <w:rsid w:val="008D33F5"/>
    <w:rsid w:val="008E29FC"/>
    <w:rsid w:val="008E7846"/>
    <w:rsid w:val="008F1746"/>
    <w:rsid w:val="008F3CAD"/>
    <w:rsid w:val="008F60F4"/>
    <w:rsid w:val="008F73D7"/>
    <w:rsid w:val="00901A12"/>
    <w:rsid w:val="00901F90"/>
    <w:rsid w:val="00902B0B"/>
    <w:rsid w:val="00902BD4"/>
    <w:rsid w:val="009030F8"/>
    <w:rsid w:val="009115F5"/>
    <w:rsid w:val="009126A3"/>
    <w:rsid w:val="00913FBA"/>
    <w:rsid w:val="00914B05"/>
    <w:rsid w:val="0091596B"/>
    <w:rsid w:val="00915A1C"/>
    <w:rsid w:val="00916994"/>
    <w:rsid w:val="00921D98"/>
    <w:rsid w:val="00921DFB"/>
    <w:rsid w:val="00923FA7"/>
    <w:rsid w:val="00930C45"/>
    <w:rsid w:val="009326B5"/>
    <w:rsid w:val="009353F0"/>
    <w:rsid w:val="0093747E"/>
    <w:rsid w:val="00940D2B"/>
    <w:rsid w:val="00940F74"/>
    <w:rsid w:val="0094298D"/>
    <w:rsid w:val="00944C92"/>
    <w:rsid w:val="00952352"/>
    <w:rsid w:val="00953CB2"/>
    <w:rsid w:val="00955D26"/>
    <w:rsid w:val="009617EF"/>
    <w:rsid w:val="00962D89"/>
    <w:rsid w:val="00964131"/>
    <w:rsid w:val="00964A9C"/>
    <w:rsid w:val="009655AB"/>
    <w:rsid w:val="00966D73"/>
    <w:rsid w:val="00970172"/>
    <w:rsid w:val="00970532"/>
    <w:rsid w:val="009775E3"/>
    <w:rsid w:val="00980276"/>
    <w:rsid w:val="00981355"/>
    <w:rsid w:val="009828DA"/>
    <w:rsid w:val="00982C82"/>
    <w:rsid w:val="0098496D"/>
    <w:rsid w:val="00986197"/>
    <w:rsid w:val="00987AE6"/>
    <w:rsid w:val="009910C0"/>
    <w:rsid w:val="00991ADD"/>
    <w:rsid w:val="00996B72"/>
    <w:rsid w:val="009A18F1"/>
    <w:rsid w:val="009A1B26"/>
    <w:rsid w:val="009A23BB"/>
    <w:rsid w:val="009A43FE"/>
    <w:rsid w:val="009A5A12"/>
    <w:rsid w:val="009A5A98"/>
    <w:rsid w:val="009A5C6F"/>
    <w:rsid w:val="009A5FB7"/>
    <w:rsid w:val="009A6C78"/>
    <w:rsid w:val="009A7231"/>
    <w:rsid w:val="009A7370"/>
    <w:rsid w:val="009A77BC"/>
    <w:rsid w:val="009B1297"/>
    <w:rsid w:val="009B4031"/>
    <w:rsid w:val="009B46F3"/>
    <w:rsid w:val="009B4EF2"/>
    <w:rsid w:val="009B50FB"/>
    <w:rsid w:val="009B56D2"/>
    <w:rsid w:val="009B5827"/>
    <w:rsid w:val="009B6C03"/>
    <w:rsid w:val="009B6F26"/>
    <w:rsid w:val="009B7AB2"/>
    <w:rsid w:val="009C0CE0"/>
    <w:rsid w:val="009C228F"/>
    <w:rsid w:val="009C4448"/>
    <w:rsid w:val="009C4DAC"/>
    <w:rsid w:val="009C6698"/>
    <w:rsid w:val="009C6D17"/>
    <w:rsid w:val="009C737E"/>
    <w:rsid w:val="009C73FF"/>
    <w:rsid w:val="009D0123"/>
    <w:rsid w:val="009D2F34"/>
    <w:rsid w:val="009D2FA9"/>
    <w:rsid w:val="009D3974"/>
    <w:rsid w:val="009D4182"/>
    <w:rsid w:val="009D49E0"/>
    <w:rsid w:val="009D5F51"/>
    <w:rsid w:val="009E37A1"/>
    <w:rsid w:val="009E4324"/>
    <w:rsid w:val="009E450A"/>
    <w:rsid w:val="009E5600"/>
    <w:rsid w:val="009E5EE1"/>
    <w:rsid w:val="009E6DB2"/>
    <w:rsid w:val="009F3414"/>
    <w:rsid w:val="009F4844"/>
    <w:rsid w:val="009F4A03"/>
    <w:rsid w:val="009F57C4"/>
    <w:rsid w:val="009F6ABA"/>
    <w:rsid w:val="009F79E8"/>
    <w:rsid w:val="00A018A5"/>
    <w:rsid w:val="00A038F7"/>
    <w:rsid w:val="00A04B99"/>
    <w:rsid w:val="00A05D98"/>
    <w:rsid w:val="00A05E4B"/>
    <w:rsid w:val="00A10EAF"/>
    <w:rsid w:val="00A11A5B"/>
    <w:rsid w:val="00A11DC7"/>
    <w:rsid w:val="00A13394"/>
    <w:rsid w:val="00A13CD0"/>
    <w:rsid w:val="00A1420E"/>
    <w:rsid w:val="00A14DE8"/>
    <w:rsid w:val="00A151A1"/>
    <w:rsid w:val="00A17196"/>
    <w:rsid w:val="00A17275"/>
    <w:rsid w:val="00A17473"/>
    <w:rsid w:val="00A2014B"/>
    <w:rsid w:val="00A23D9E"/>
    <w:rsid w:val="00A240AC"/>
    <w:rsid w:val="00A25C8C"/>
    <w:rsid w:val="00A26D33"/>
    <w:rsid w:val="00A301FD"/>
    <w:rsid w:val="00A32AF4"/>
    <w:rsid w:val="00A33824"/>
    <w:rsid w:val="00A36844"/>
    <w:rsid w:val="00A36FBA"/>
    <w:rsid w:val="00A37515"/>
    <w:rsid w:val="00A4023D"/>
    <w:rsid w:val="00A433E9"/>
    <w:rsid w:val="00A46490"/>
    <w:rsid w:val="00A50F79"/>
    <w:rsid w:val="00A5235D"/>
    <w:rsid w:val="00A524AE"/>
    <w:rsid w:val="00A56618"/>
    <w:rsid w:val="00A576BB"/>
    <w:rsid w:val="00A57B00"/>
    <w:rsid w:val="00A6545D"/>
    <w:rsid w:val="00A70D19"/>
    <w:rsid w:val="00A71510"/>
    <w:rsid w:val="00A8085E"/>
    <w:rsid w:val="00A81B57"/>
    <w:rsid w:val="00A82819"/>
    <w:rsid w:val="00A83502"/>
    <w:rsid w:val="00A83613"/>
    <w:rsid w:val="00A868B3"/>
    <w:rsid w:val="00A86D3E"/>
    <w:rsid w:val="00A93884"/>
    <w:rsid w:val="00A955F1"/>
    <w:rsid w:val="00A95C6F"/>
    <w:rsid w:val="00A967A1"/>
    <w:rsid w:val="00A96F3A"/>
    <w:rsid w:val="00AA1C09"/>
    <w:rsid w:val="00AA1D4F"/>
    <w:rsid w:val="00AA1E72"/>
    <w:rsid w:val="00AA2670"/>
    <w:rsid w:val="00AA2D59"/>
    <w:rsid w:val="00AA423C"/>
    <w:rsid w:val="00AA6DA5"/>
    <w:rsid w:val="00AA71E2"/>
    <w:rsid w:val="00AB1CD7"/>
    <w:rsid w:val="00AB2C48"/>
    <w:rsid w:val="00AB4054"/>
    <w:rsid w:val="00AB4CCE"/>
    <w:rsid w:val="00AB6DDE"/>
    <w:rsid w:val="00AC2444"/>
    <w:rsid w:val="00AC2D90"/>
    <w:rsid w:val="00AC4039"/>
    <w:rsid w:val="00AC5548"/>
    <w:rsid w:val="00AC7B0C"/>
    <w:rsid w:val="00AE2194"/>
    <w:rsid w:val="00AE33FC"/>
    <w:rsid w:val="00AE4BA8"/>
    <w:rsid w:val="00AF0331"/>
    <w:rsid w:val="00AF0607"/>
    <w:rsid w:val="00AF28F7"/>
    <w:rsid w:val="00B028E3"/>
    <w:rsid w:val="00B03DF2"/>
    <w:rsid w:val="00B05E8D"/>
    <w:rsid w:val="00B067BD"/>
    <w:rsid w:val="00B11699"/>
    <w:rsid w:val="00B11912"/>
    <w:rsid w:val="00B136F4"/>
    <w:rsid w:val="00B15BA6"/>
    <w:rsid w:val="00B1634A"/>
    <w:rsid w:val="00B16DFD"/>
    <w:rsid w:val="00B170C0"/>
    <w:rsid w:val="00B17809"/>
    <w:rsid w:val="00B22AE5"/>
    <w:rsid w:val="00B22D2A"/>
    <w:rsid w:val="00B23397"/>
    <w:rsid w:val="00B233BE"/>
    <w:rsid w:val="00B24386"/>
    <w:rsid w:val="00B259C2"/>
    <w:rsid w:val="00B26C9B"/>
    <w:rsid w:val="00B27848"/>
    <w:rsid w:val="00B27DEA"/>
    <w:rsid w:val="00B31A2C"/>
    <w:rsid w:val="00B36282"/>
    <w:rsid w:val="00B36CAB"/>
    <w:rsid w:val="00B405AA"/>
    <w:rsid w:val="00B40EEA"/>
    <w:rsid w:val="00B41A49"/>
    <w:rsid w:val="00B4451A"/>
    <w:rsid w:val="00B450F2"/>
    <w:rsid w:val="00B46320"/>
    <w:rsid w:val="00B464AC"/>
    <w:rsid w:val="00B465BE"/>
    <w:rsid w:val="00B47167"/>
    <w:rsid w:val="00B47872"/>
    <w:rsid w:val="00B507B4"/>
    <w:rsid w:val="00B52433"/>
    <w:rsid w:val="00B53E31"/>
    <w:rsid w:val="00B579DB"/>
    <w:rsid w:val="00B610EC"/>
    <w:rsid w:val="00B626A2"/>
    <w:rsid w:val="00B6286E"/>
    <w:rsid w:val="00B62935"/>
    <w:rsid w:val="00B6520F"/>
    <w:rsid w:val="00B66D0A"/>
    <w:rsid w:val="00B67865"/>
    <w:rsid w:val="00B67962"/>
    <w:rsid w:val="00B73D53"/>
    <w:rsid w:val="00B7799B"/>
    <w:rsid w:val="00B82BE1"/>
    <w:rsid w:val="00B85275"/>
    <w:rsid w:val="00B93450"/>
    <w:rsid w:val="00B95396"/>
    <w:rsid w:val="00B95B6C"/>
    <w:rsid w:val="00B964F5"/>
    <w:rsid w:val="00B96DFB"/>
    <w:rsid w:val="00B96E21"/>
    <w:rsid w:val="00B97086"/>
    <w:rsid w:val="00B97812"/>
    <w:rsid w:val="00B97928"/>
    <w:rsid w:val="00BA02F5"/>
    <w:rsid w:val="00BA25C1"/>
    <w:rsid w:val="00BA5B3A"/>
    <w:rsid w:val="00BA6E46"/>
    <w:rsid w:val="00BB05DF"/>
    <w:rsid w:val="00BB123E"/>
    <w:rsid w:val="00BB1CA0"/>
    <w:rsid w:val="00BB231D"/>
    <w:rsid w:val="00BB2B65"/>
    <w:rsid w:val="00BB4402"/>
    <w:rsid w:val="00BB476E"/>
    <w:rsid w:val="00BB51AD"/>
    <w:rsid w:val="00BB69F3"/>
    <w:rsid w:val="00BC1E67"/>
    <w:rsid w:val="00BC2170"/>
    <w:rsid w:val="00BC21CD"/>
    <w:rsid w:val="00BC31ED"/>
    <w:rsid w:val="00BC36D2"/>
    <w:rsid w:val="00BC636B"/>
    <w:rsid w:val="00BC72DA"/>
    <w:rsid w:val="00BD04CE"/>
    <w:rsid w:val="00BD0DF3"/>
    <w:rsid w:val="00BD0F60"/>
    <w:rsid w:val="00BD1E70"/>
    <w:rsid w:val="00BD5A47"/>
    <w:rsid w:val="00BE3E1E"/>
    <w:rsid w:val="00BE5432"/>
    <w:rsid w:val="00BF2D81"/>
    <w:rsid w:val="00BF3193"/>
    <w:rsid w:val="00BF39E9"/>
    <w:rsid w:val="00BF4128"/>
    <w:rsid w:val="00C019A6"/>
    <w:rsid w:val="00C04F11"/>
    <w:rsid w:val="00C06D55"/>
    <w:rsid w:val="00C06FB6"/>
    <w:rsid w:val="00C07251"/>
    <w:rsid w:val="00C1075F"/>
    <w:rsid w:val="00C10849"/>
    <w:rsid w:val="00C132A7"/>
    <w:rsid w:val="00C133F7"/>
    <w:rsid w:val="00C14705"/>
    <w:rsid w:val="00C16A1E"/>
    <w:rsid w:val="00C17CA5"/>
    <w:rsid w:val="00C229D1"/>
    <w:rsid w:val="00C23A33"/>
    <w:rsid w:val="00C250DC"/>
    <w:rsid w:val="00C25B3E"/>
    <w:rsid w:val="00C26498"/>
    <w:rsid w:val="00C305DF"/>
    <w:rsid w:val="00C32E01"/>
    <w:rsid w:val="00C34392"/>
    <w:rsid w:val="00C34EF9"/>
    <w:rsid w:val="00C3522C"/>
    <w:rsid w:val="00C3572B"/>
    <w:rsid w:val="00C3709B"/>
    <w:rsid w:val="00C37712"/>
    <w:rsid w:val="00C4055F"/>
    <w:rsid w:val="00C41B4C"/>
    <w:rsid w:val="00C4200B"/>
    <w:rsid w:val="00C425B0"/>
    <w:rsid w:val="00C43733"/>
    <w:rsid w:val="00C44E64"/>
    <w:rsid w:val="00C51E0B"/>
    <w:rsid w:val="00C57A29"/>
    <w:rsid w:val="00C57FBF"/>
    <w:rsid w:val="00C611A5"/>
    <w:rsid w:val="00C6279E"/>
    <w:rsid w:val="00C62E49"/>
    <w:rsid w:val="00C62F35"/>
    <w:rsid w:val="00C71E02"/>
    <w:rsid w:val="00C72B1A"/>
    <w:rsid w:val="00C74082"/>
    <w:rsid w:val="00C7642C"/>
    <w:rsid w:val="00C8041F"/>
    <w:rsid w:val="00C81662"/>
    <w:rsid w:val="00C8407E"/>
    <w:rsid w:val="00C8670F"/>
    <w:rsid w:val="00C86781"/>
    <w:rsid w:val="00C92828"/>
    <w:rsid w:val="00C977FC"/>
    <w:rsid w:val="00CA01D4"/>
    <w:rsid w:val="00CA0232"/>
    <w:rsid w:val="00CA1523"/>
    <w:rsid w:val="00CA171D"/>
    <w:rsid w:val="00CA3923"/>
    <w:rsid w:val="00CA3F37"/>
    <w:rsid w:val="00CA57BB"/>
    <w:rsid w:val="00CA6B49"/>
    <w:rsid w:val="00CA78E0"/>
    <w:rsid w:val="00CB0388"/>
    <w:rsid w:val="00CB2C3D"/>
    <w:rsid w:val="00CB2FDB"/>
    <w:rsid w:val="00CB5B95"/>
    <w:rsid w:val="00CB6353"/>
    <w:rsid w:val="00CC007A"/>
    <w:rsid w:val="00CC0864"/>
    <w:rsid w:val="00CC1149"/>
    <w:rsid w:val="00CC4565"/>
    <w:rsid w:val="00CC6240"/>
    <w:rsid w:val="00CC733A"/>
    <w:rsid w:val="00CC783B"/>
    <w:rsid w:val="00CC7EF9"/>
    <w:rsid w:val="00CD1B51"/>
    <w:rsid w:val="00CD2A40"/>
    <w:rsid w:val="00CD34CA"/>
    <w:rsid w:val="00CD539B"/>
    <w:rsid w:val="00CD6772"/>
    <w:rsid w:val="00CD6A53"/>
    <w:rsid w:val="00CE2F71"/>
    <w:rsid w:val="00CE3EE0"/>
    <w:rsid w:val="00CE4572"/>
    <w:rsid w:val="00CE5F6D"/>
    <w:rsid w:val="00CF1751"/>
    <w:rsid w:val="00CF22B1"/>
    <w:rsid w:val="00CF2DA1"/>
    <w:rsid w:val="00CF31C1"/>
    <w:rsid w:val="00CF555E"/>
    <w:rsid w:val="00CF7326"/>
    <w:rsid w:val="00CF73FD"/>
    <w:rsid w:val="00D004C4"/>
    <w:rsid w:val="00D025EE"/>
    <w:rsid w:val="00D0603E"/>
    <w:rsid w:val="00D0614C"/>
    <w:rsid w:val="00D076F3"/>
    <w:rsid w:val="00D10693"/>
    <w:rsid w:val="00D11AB6"/>
    <w:rsid w:val="00D14490"/>
    <w:rsid w:val="00D161F0"/>
    <w:rsid w:val="00D1662B"/>
    <w:rsid w:val="00D1740E"/>
    <w:rsid w:val="00D20844"/>
    <w:rsid w:val="00D2126C"/>
    <w:rsid w:val="00D21CDE"/>
    <w:rsid w:val="00D220D7"/>
    <w:rsid w:val="00D22535"/>
    <w:rsid w:val="00D231C3"/>
    <w:rsid w:val="00D245FE"/>
    <w:rsid w:val="00D25008"/>
    <w:rsid w:val="00D333A1"/>
    <w:rsid w:val="00D339E0"/>
    <w:rsid w:val="00D342F2"/>
    <w:rsid w:val="00D34B51"/>
    <w:rsid w:val="00D355A5"/>
    <w:rsid w:val="00D35AA8"/>
    <w:rsid w:val="00D376DE"/>
    <w:rsid w:val="00D40960"/>
    <w:rsid w:val="00D45115"/>
    <w:rsid w:val="00D46D44"/>
    <w:rsid w:val="00D51A38"/>
    <w:rsid w:val="00D52203"/>
    <w:rsid w:val="00D576CB"/>
    <w:rsid w:val="00D624C0"/>
    <w:rsid w:val="00D642A5"/>
    <w:rsid w:val="00D64D2E"/>
    <w:rsid w:val="00D67192"/>
    <w:rsid w:val="00D67C5F"/>
    <w:rsid w:val="00D703D5"/>
    <w:rsid w:val="00D7126A"/>
    <w:rsid w:val="00D72DD8"/>
    <w:rsid w:val="00D73B50"/>
    <w:rsid w:val="00D75E60"/>
    <w:rsid w:val="00D76E58"/>
    <w:rsid w:val="00D81339"/>
    <w:rsid w:val="00D813C2"/>
    <w:rsid w:val="00D82F44"/>
    <w:rsid w:val="00D82FD4"/>
    <w:rsid w:val="00D837BC"/>
    <w:rsid w:val="00D838F5"/>
    <w:rsid w:val="00D84C3F"/>
    <w:rsid w:val="00D851E2"/>
    <w:rsid w:val="00D85FD1"/>
    <w:rsid w:val="00D86148"/>
    <w:rsid w:val="00D91F79"/>
    <w:rsid w:val="00D92B1C"/>
    <w:rsid w:val="00D933A1"/>
    <w:rsid w:val="00D93774"/>
    <w:rsid w:val="00D939D5"/>
    <w:rsid w:val="00D94867"/>
    <w:rsid w:val="00D94B86"/>
    <w:rsid w:val="00D968EE"/>
    <w:rsid w:val="00D96B98"/>
    <w:rsid w:val="00DA0F82"/>
    <w:rsid w:val="00DA4FFF"/>
    <w:rsid w:val="00DA7234"/>
    <w:rsid w:val="00DA7D35"/>
    <w:rsid w:val="00DB04D5"/>
    <w:rsid w:val="00DB1078"/>
    <w:rsid w:val="00DB187E"/>
    <w:rsid w:val="00DB2F69"/>
    <w:rsid w:val="00DB3492"/>
    <w:rsid w:val="00DB35D1"/>
    <w:rsid w:val="00DB4502"/>
    <w:rsid w:val="00DB46FE"/>
    <w:rsid w:val="00DB5B47"/>
    <w:rsid w:val="00DB72A0"/>
    <w:rsid w:val="00DC1145"/>
    <w:rsid w:val="00DC18EA"/>
    <w:rsid w:val="00DC5877"/>
    <w:rsid w:val="00DC65F5"/>
    <w:rsid w:val="00DD3DE0"/>
    <w:rsid w:val="00DD46A3"/>
    <w:rsid w:val="00DD4CAD"/>
    <w:rsid w:val="00DE0639"/>
    <w:rsid w:val="00DE37E6"/>
    <w:rsid w:val="00DE47F4"/>
    <w:rsid w:val="00DE4C1D"/>
    <w:rsid w:val="00DE4D47"/>
    <w:rsid w:val="00DE54C9"/>
    <w:rsid w:val="00DE5651"/>
    <w:rsid w:val="00DE7928"/>
    <w:rsid w:val="00DF0650"/>
    <w:rsid w:val="00DF1AFD"/>
    <w:rsid w:val="00DF1F30"/>
    <w:rsid w:val="00DF31A3"/>
    <w:rsid w:val="00DF4085"/>
    <w:rsid w:val="00DF5313"/>
    <w:rsid w:val="00DF5421"/>
    <w:rsid w:val="00E00DC5"/>
    <w:rsid w:val="00E0122E"/>
    <w:rsid w:val="00E01AF1"/>
    <w:rsid w:val="00E038F5"/>
    <w:rsid w:val="00E0487F"/>
    <w:rsid w:val="00E057D9"/>
    <w:rsid w:val="00E10BD7"/>
    <w:rsid w:val="00E129C1"/>
    <w:rsid w:val="00E13290"/>
    <w:rsid w:val="00E149B1"/>
    <w:rsid w:val="00E16337"/>
    <w:rsid w:val="00E17A19"/>
    <w:rsid w:val="00E206C8"/>
    <w:rsid w:val="00E207C9"/>
    <w:rsid w:val="00E21F34"/>
    <w:rsid w:val="00E22279"/>
    <w:rsid w:val="00E22749"/>
    <w:rsid w:val="00E23145"/>
    <w:rsid w:val="00E24D6D"/>
    <w:rsid w:val="00E265D0"/>
    <w:rsid w:val="00E301FB"/>
    <w:rsid w:val="00E312DA"/>
    <w:rsid w:val="00E316A7"/>
    <w:rsid w:val="00E32270"/>
    <w:rsid w:val="00E33A7B"/>
    <w:rsid w:val="00E344A2"/>
    <w:rsid w:val="00E359DE"/>
    <w:rsid w:val="00E369D1"/>
    <w:rsid w:val="00E4028D"/>
    <w:rsid w:val="00E420E6"/>
    <w:rsid w:val="00E4484E"/>
    <w:rsid w:val="00E44BD2"/>
    <w:rsid w:val="00E46228"/>
    <w:rsid w:val="00E46CA3"/>
    <w:rsid w:val="00E47E77"/>
    <w:rsid w:val="00E5236B"/>
    <w:rsid w:val="00E52A2F"/>
    <w:rsid w:val="00E53699"/>
    <w:rsid w:val="00E5419C"/>
    <w:rsid w:val="00E54510"/>
    <w:rsid w:val="00E55FD3"/>
    <w:rsid w:val="00E63502"/>
    <w:rsid w:val="00E64B02"/>
    <w:rsid w:val="00E6519D"/>
    <w:rsid w:val="00E6659E"/>
    <w:rsid w:val="00E7281B"/>
    <w:rsid w:val="00E73479"/>
    <w:rsid w:val="00E7451F"/>
    <w:rsid w:val="00E745B7"/>
    <w:rsid w:val="00E75E27"/>
    <w:rsid w:val="00E766C8"/>
    <w:rsid w:val="00E76CA2"/>
    <w:rsid w:val="00E7716E"/>
    <w:rsid w:val="00E774F8"/>
    <w:rsid w:val="00E80A6E"/>
    <w:rsid w:val="00E81EBD"/>
    <w:rsid w:val="00E8248C"/>
    <w:rsid w:val="00E83215"/>
    <w:rsid w:val="00E878A6"/>
    <w:rsid w:val="00E90BBA"/>
    <w:rsid w:val="00E90F0B"/>
    <w:rsid w:val="00E94E5E"/>
    <w:rsid w:val="00E9782B"/>
    <w:rsid w:val="00EA3650"/>
    <w:rsid w:val="00EA5D4C"/>
    <w:rsid w:val="00EA64EC"/>
    <w:rsid w:val="00EA6BA5"/>
    <w:rsid w:val="00EA7772"/>
    <w:rsid w:val="00EB189E"/>
    <w:rsid w:val="00EB255A"/>
    <w:rsid w:val="00EB2C5A"/>
    <w:rsid w:val="00EB2D3D"/>
    <w:rsid w:val="00EB4ADF"/>
    <w:rsid w:val="00EB76E3"/>
    <w:rsid w:val="00EC3A95"/>
    <w:rsid w:val="00EC3E71"/>
    <w:rsid w:val="00EC64A8"/>
    <w:rsid w:val="00EC7692"/>
    <w:rsid w:val="00EC7888"/>
    <w:rsid w:val="00ED1ABC"/>
    <w:rsid w:val="00ED42C5"/>
    <w:rsid w:val="00ED545B"/>
    <w:rsid w:val="00ED68DE"/>
    <w:rsid w:val="00ED6BEA"/>
    <w:rsid w:val="00ED7030"/>
    <w:rsid w:val="00EE0333"/>
    <w:rsid w:val="00EE0706"/>
    <w:rsid w:val="00EE2358"/>
    <w:rsid w:val="00EE35B0"/>
    <w:rsid w:val="00EE5890"/>
    <w:rsid w:val="00EE58AF"/>
    <w:rsid w:val="00EE5FB2"/>
    <w:rsid w:val="00EF3998"/>
    <w:rsid w:val="00EF49D1"/>
    <w:rsid w:val="00EF75B9"/>
    <w:rsid w:val="00EF7C9E"/>
    <w:rsid w:val="00F03870"/>
    <w:rsid w:val="00F0475D"/>
    <w:rsid w:val="00F076EA"/>
    <w:rsid w:val="00F1141D"/>
    <w:rsid w:val="00F11D0B"/>
    <w:rsid w:val="00F14012"/>
    <w:rsid w:val="00F16656"/>
    <w:rsid w:val="00F167BE"/>
    <w:rsid w:val="00F1703D"/>
    <w:rsid w:val="00F20686"/>
    <w:rsid w:val="00F20824"/>
    <w:rsid w:val="00F21484"/>
    <w:rsid w:val="00F219DC"/>
    <w:rsid w:val="00F23964"/>
    <w:rsid w:val="00F243B5"/>
    <w:rsid w:val="00F245A2"/>
    <w:rsid w:val="00F31C8D"/>
    <w:rsid w:val="00F3257A"/>
    <w:rsid w:val="00F3375F"/>
    <w:rsid w:val="00F35DF0"/>
    <w:rsid w:val="00F37DE7"/>
    <w:rsid w:val="00F403A4"/>
    <w:rsid w:val="00F42714"/>
    <w:rsid w:val="00F42DC3"/>
    <w:rsid w:val="00F43182"/>
    <w:rsid w:val="00F43D57"/>
    <w:rsid w:val="00F44305"/>
    <w:rsid w:val="00F4438B"/>
    <w:rsid w:val="00F45039"/>
    <w:rsid w:val="00F45820"/>
    <w:rsid w:val="00F46F85"/>
    <w:rsid w:val="00F50CA2"/>
    <w:rsid w:val="00F53881"/>
    <w:rsid w:val="00F53D49"/>
    <w:rsid w:val="00F56C75"/>
    <w:rsid w:val="00F56D5D"/>
    <w:rsid w:val="00F57B70"/>
    <w:rsid w:val="00F57D80"/>
    <w:rsid w:val="00F63E03"/>
    <w:rsid w:val="00F653E4"/>
    <w:rsid w:val="00F67381"/>
    <w:rsid w:val="00F71A4B"/>
    <w:rsid w:val="00F72BD0"/>
    <w:rsid w:val="00F73507"/>
    <w:rsid w:val="00F74D40"/>
    <w:rsid w:val="00F850CE"/>
    <w:rsid w:val="00F8629A"/>
    <w:rsid w:val="00F868E3"/>
    <w:rsid w:val="00F92325"/>
    <w:rsid w:val="00F93D6D"/>
    <w:rsid w:val="00F941FF"/>
    <w:rsid w:val="00F94E26"/>
    <w:rsid w:val="00FA01CE"/>
    <w:rsid w:val="00FA35D3"/>
    <w:rsid w:val="00FA3A3D"/>
    <w:rsid w:val="00FA3FE5"/>
    <w:rsid w:val="00FA4114"/>
    <w:rsid w:val="00FA59D0"/>
    <w:rsid w:val="00FA5E16"/>
    <w:rsid w:val="00FA6038"/>
    <w:rsid w:val="00FA61F6"/>
    <w:rsid w:val="00FB373E"/>
    <w:rsid w:val="00FB3A1F"/>
    <w:rsid w:val="00FB4FC5"/>
    <w:rsid w:val="00FB5D09"/>
    <w:rsid w:val="00FB751E"/>
    <w:rsid w:val="00FB7C7A"/>
    <w:rsid w:val="00FC01A1"/>
    <w:rsid w:val="00FC25FE"/>
    <w:rsid w:val="00FC4435"/>
    <w:rsid w:val="00FC4886"/>
    <w:rsid w:val="00FC4C9E"/>
    <w:rsid w:val="00FD0FE8"/>
    <w:rsid w:val="00FD51D8"/>
    <w:rsid w:val="00FD5ED6"/>
    <w:rsid w:val="00FD71A0"/>
    <w:rsid w:val="00FE0036"/>
    <w:rsid w:val="00FE646A"/>
    <w:rsid w:val="00FE7F34"/>
    <w:rsid w:val="00FF49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C6263"/>
  <w15:docId w15:val="{0B194EFA-EC8E-4E89-AD6A-9828A4FA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D360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2680C"/>
    <w:pPr>
      <w:keepNext/>
      <w:keepLines/>
      <w:widowControl/>
      <w:autoSpaceDE/>
      <w:autoSpaceDN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2680C"/>
    <w:pPr>
      <w:keepNext/>
      <w:keepLines/>
      <w:widowControl/>
      <w:autoSpaceDE/>
      <w:autoSpaceDN/>
      <w:jc w:val="center"/>
      <w:outlineLvl w:val="1"/>
    </w:pPr>
    <w:rPr>
      <w:rFonts w:eastAsiaTheme="majorEastAsia" w:cstheme="majorBidi"/>
      <w:b/>
      <w:bCs/>
      <w:caps/>
      <w:color w:val="548DD4" w:themeColor="text2" w:themeTint="99"/>
      <w:sz w:val="28"/>
      <w:szCs w:val="26"/>
      <w:lang w:val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02680C"/>
    <w:pPr>
      <w:keepNext/>
      <w:keepLines/>
      <w:widowControl/>
      <w:autoSpaceDE/>
      <w:autoSpaceDN/>
      <w:jc w:val="both"/>
      <w:outlineLvl w:val="2"/>
    </w:pPr>
    <w:rPr>
      <w:rFonts w:eastAsiaTheme="majorEastAsia" w:cstheme="majorBidi"/>
      <w:b/>
      <w:bCs/>
      <w:color w:val="4F81BD" w:themeColor="accent1"/>
      <w:sz w:val="28"/>
      <w:lang w:val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02680C"/>
    <w:pPr>
      <w:keepNext/>
      <w:keepLines/>
      <w:widowControl/>
      <w:autoSpaceDE/>
      <w:autoSpaceDN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68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2680C"/>
    <w:rPr>
      <w:rFonts w:ascii="Times New Roman" w:eastAsiaTheme="majorEastAsia" w:hAnsi="Times New Roman" w:cstheme="majorBidi"/>
      <w:b/>
      <w:bCs/>
      <w:caps/>
      <w:color w:val="548DD4" w:themeColor="text2" w:themeTint="99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2680C"/>
    <w:rPr>
      <w:rFonts w:ascii="Times New Roman" w:eastAsiaTheme="majorEastAsia" w:hAnsi="Times New Roman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02680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</w:pPr>
    <w:rPr>
      <w:rFonts w:asciiTheme="minorHAnsi" w:eastAsiaTheme="minorHAnsi" w:hAnsiTheme="minorHAnsi" w:cstheme="minorBidi"/>
      <w:lang w:val="ru-RU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220"/>
    </w:pPr>
    <w:rPr>
      <w:rFonts w:asciiTheme="minorHAnsi" w:eastAsiaTheme="minorHAnsi" w:hAnsiTheme="minorHAnsi" w:cstheme="minorBidi"/>
      <w:lang w:val="ru-RU"/>
    </w:rPr>
  </w:style>
  <w:style w:type="paragraph" w:styleId="31">
    <w:name w:val="toc 3"/>
    <w:basedOn w:val="a"/>
    <w:next w:val="a"/>
    <w:autoRedefine/>
    <w:uiPriority w:val="39"/>
    <w:semiHidden/>
    <w:unhideWhenUsed/>
    <w:qFormat/>
    <w:rsid w:val="0002680C"/>
    <w:pPr>
      <w:widowControl/>
      <w:autoSpaceDE/>
      <w:autoSpaceDN/>
      <w:spacing w:after="100" w:line="276" w:lineRule="auto"/>
      <w:ind w:left="440"/>
    </w:pPr>
    <w:rPr>
      <w:rFonts w:asciiTheme="minorHAnsi" w:eastAsiaTheme="minorHAnsi" w:hAnsiTheme="minorHAnsi" w:cstheme="minorBidi"/>
      <w:lang w:val="ru-RU"/>
    </w:rPr>
  </w:style>
  <w:style w:type="paragraph" w:styleId="a3">
    <w:name w:val="No Spacing"/>
    <w:link w:val="a4"/>
    <w:uiPriority w:val="1"/>
    <w:qFormat/>
    <w:rsid w:val="0002680C"/>
    <w:pPr>
      <w:spacing w:after="0" w:line="240" w:lineRule="auto"/>
    </w:pPr>
  </w:style>
  <w:style w:type="character" w:customStyle="1" w:styleId="a4">
    <w:name w:val="Без интервала Знак"/>
    <w:basedOn w:val="a0"/>
    <w:link w:val="a3"/>
    <w:uiPriority w:val="1"/>
    <w:rsid w:val="0002680C"/>
  </w:style>
  <w:style w:type="paragraph" w:styleId="a5">
    <w:name w:val="List Paragraph"/>
    <w:basedOn w:val="a"/>
    <w:link w:val="a6"/>
    <w:uiPriority w:val="34"/>
    <w:qFormat/>
    <w:rsid w:val="0002680C"/>
    <w:pPr>
      <w:widowControl/>
      <w:autoSpaceDE/>
      <w:autoSpaceDN/>
      <w:spacing w:after="200" w:line="276" w:lineRule="auto"/>
      <w:ind w:left="720"/>
      <w:contextualSpacing/>
    </w:pPr>
    <w:rPr>
      <w:rFonts w:ascii="Calibri" w:eastAsia="Calibri" w:hAnsi="Calibri"/>
      <w:lang w:val="ru-RU"/>
    </w:rPr>
  </w:style>
  <w:style w:type="character" w:customStyle="1" w:styleId="a6">
    <w:name w:val="Абзац списка Знак"/>
    <w:link w:val="a5"/>
    <w:uiPriority w:val="34"/>
    <w:locked/>
    <w:rsid w:val="0002680C"/>
    <w:rPr>
      <w:rFonts w:ascii="Calibri" w:eastAsia="Calibri" w:hAnsi="Calibri" w:cs="Times New Roman"/>
    </w:rPr>
  </w:style>
  <w:style w:type="paragraph" w:styleId="a7">
    <w:name w:val="TOC Heading"/>
    <w:basedOn w:val="1"/>
    <w:next w:val="a"/>
    <w:uiPriority w:val="39"/>
    <w:unhideWhenUsed/>
    <w:qFormat/>
    <w:rsid w:val="0002680C"/>
    <w:pPr>
      <w:outlineLvl w:val="9"/>
    </w:pPr>
  </w:style>
  <w:style w:type="table" w:styleId="a8">
    <w:name w:val="Table Grid"/>
    <w:basedOn w:val="a1"/>
    <w:uiPriority w:val="59"/>
    <w:rsid w:val="00452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b">
    <w:name w:val="footer"/>
    <w:basedOn w:val="a"/>
    <w:link w:val="ac"/>
    <w:uiPriority w:val="99"/>
    <w:unhideWhenUsed/>
    <w:rsid w:val="00EC64A8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C64A8"/>
    <w:rPr>
      <w:rFonts w:ascii="Times New Roman" w:eastAsia="Times New Roman" w:hAnsi="Times New Roman" w:cs="Times New Roman"/>
      <w:lang w:val="en-US"/>
    </w:rPr>
  </w:style>
  <w:style w:type="paragraph" w:styleId="ad">
    <w:name w:val="Balloon Text"/>
    <w:basedOn w:val="a"/>
    <w:link w:val="ae"/>
    <w:uiPriority w:val="99"/>
    <w:semiHidden/>
    <w:unhideWhenUsed/>
    <w:rsid w:val="00D933A1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933A1"/>
    <w:rPr>
      <w:rFonts w:ascii="Tahoma" w:eastAsia="Times New Roman" w:hAnsi="Tahoma" w:cs="Tahoma"/>
      <w:sz w:val="16"/>
      <w:szCs w:val="16"/>
      <w:lang w:val="en-US"/>
    </w:rPr>
  </w:style>
  <w:style w:type="character" w:styleId="af">
    <w:name w:val="Hyperlink"/>
    <w:basedOn w:val="a0"/>
    <w:uiPriority w:val="99"/>
    <w:unhideWhenUsed/>
    <w:rsid w:val="002F13B0"/>
    <w:rPr>
      <w:color w:val="0000FF" w:themeColor="hyperlink"/>
      <w:u w:val="single"/>
    </w:rPr>
  </w:style>
  <w:style w:type="paragraph" w:customStyle="1" w:styleId="Default">
    <w:name w:val="Default"/>
    <w:rsid w:val="004602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0B4716"/>
    <w:pPr>
      <w:autoSpaceDE/>
      <w:autoSpaceDN/>
    </w:pPr>
    <w:rPr>
      <w:rFonts w:asciiTheme="minorHAnsi" w:eastAsiaTheme="minorHAnsi" w:hAnsiTheme="minorHAnsi" w:cstheme="minorBidi"/>
    </w:rPr>
  </w:style>
  <w:style w:type="paragraph" w:styleId="af0">
    <w:name w:val="Normal (Web)"/>
    <w:basedOn w:val="a"/>
    <w:uiPriority w:val="99"/>
    <w:unhideWhenUsed/>
    <w:rsid w:val="0053235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customStyle="1" w:styleId="pt-sanstext-page">
    <w:name w:val="pt-sans_text-page"/>
    <w:basedOn w:val="a"/>
    <w:rsid w:val="00061D9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ru-RU" w:eastAsia="ru-RU"/>
    </w:rPr>
  </w:style>
  <w:style w:type="paragraph" w:styleId="af1">
    <w:name w:val="Body Text"/>
    <w:basedOn w:val="a"/>
    <w:link w:val="af2"/>
    <w:rsid w:val="00E7716E"/>
    <w:pPr>
      <w:adjustRightInd w:val="0"/>
      <w:jc w:val="both"/>
    </w:pPr>
    <w:rPr>
      <w:color w:val="000000"/>
      <w:sz w:val="24"/>
      <w:szCs w:val="20"/>
      <w:lang w:val="ru-RU" w:eastAsia="ru-RU"/>
    </w:rPr>
  </w:style>
  <w:style w:type="character" w:customStyle="1" w:styleId="af2">
    <w:name w:val="Основной текст Знак"/>
    <w:basedOn w:val="a0"/>
    <w:link w:val="af1"/>
    <w:rsid w:val="00E7716E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styleId="af3">
    <w:name w:val="Emphasis"/>
    <w:basedOn w:val="a0"/>
    <w:uiPriority w:val="20"/>
    <w:qFormat/>
    <w:rsid w:val="00D576CB"/>
    <w:rPr>
      <w:i/>
      <w:iCs/>
    </w:rPr>
  </w:style>
  <w:style w:type="character" w:customStyle="1" w:styleId="af4">
    <w:name w:val="_МелкийТекст Знак"/>
    <w:link w:val="af5"/>
    <w:locked/>
    <w:rsid w:val="009E6DB2"/>
    <w:rPr>
      <w:rFonts w:ascii="Times New Roman" w:eastAsia="Times New Roman" w:hAnsi="Times New Roman" w:cs="Times New Roman"/>
    </w:rPr>
  </w:style>
  <w:style w:type="paragraph" w:customStyle="1" w:styleId="af5">
    <w:name w:val="_МелкийТекст"/>
    <w:link w:val="af4"/>
    <w:rsid w:val="009E6DB2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character" w:customStyle="1" w:styleId="toctext">
    <w:name w:val="toctext"/>
    <w:basedOn w:val="a0"/>
    <w:rsid w:val="0067697A"/>
  </w:style>
  <w:style w:type="character" w:customStyle="1" w:styleId="tocnumber">
    <w:name w:val="tocnumber"/>
    <w:basedOn w:val="a0"/>
    <w:rsid w:val="0067697A"/>
  </w:style>
  <w:style w:type="character" w:styleId="af6">
    <w:name w:val="annotation reference"/>
    <w:basedOn w:val="a0"/>
    <w:uiPriority w:val="99"/>
    <w:semiHidden/>
    <w:unhideWhenUsed/>
    <w:rsid w:val="00BF2D81"/>
    <w:rPr>
      <w:sz w:val="16"/>
      <w:szCs w:val="16"/>
    </w:rPr>
  </w:style>
  <w:style w:type="paragraph" w:styleId="af7">
    <w:name w:val="annotation text"/>
    <w:basedOn w:val="a"/>
    <w:link w:val="af8"/>
    <w:uiPriority w:val="99"/>
    <w:unhideWhenUsed/>
    <w:rsid w:val="00BF2D81"/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rsid w:val="00BF2D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BF2D81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BF2D81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814E8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14E82"/>
    <w:rPr>
      <w:rFonts w:ascii="Consolas" w:eastAsia="Times New Roman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232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619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234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4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842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8423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28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957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0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95677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693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24711">
          <w:marLeft w:val="60"/>
          <w:marRight w:val="6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71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91751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757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habdeshov@rambler.ru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info@itk.kz" TargetMode="External"/><Relationship Id="rId17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s0@mail.ru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A5D25603A9ACC47959B54EA1CDF2721" ma:contentTypeVersion="0" ma:contentTypeDescription="Create a new document." ma:contentTypeScope="" ma:versionID="ab929a4965a3a2665901882e147482e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A8016-BFE6-4278-968C-E2ED266464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139D5FA-E780-40B8-A1DE-CEA2DF61047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77821C-711D-480E-847E-913F8A03188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AFEA235-D0CB-4F44-A007-BDA501AD5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22</Pages>
  <Words>5576</Words>
  <Characters>31789</Characters>
  <Application>Microsoft Office Word</Application>
  <DocSecurity>0</DocSecurity>
  <Lines>264</Lines>
  <Paragraphs>74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Хамит Абдешов</dc:creator>
  <cp:keywords/>
  <dc:description/>
  <cp:lastModifiedBy>Жуматаев Данияр Вячеславовна</cp:lastModifiedBy>
  <cp:revision>5</cp:revision>
  <cp:lastPrinted>2018-03-28T09:31:00Z</cp:lastPrinted>
  <dcterms:created xsi:type="dcterms:W3CDTF">2019-12-12T13:51:00Z</dcterms:created>
  <dcterms:modified xsi:type="dcterms:W3CDTF">2019-12-25T08:10:00Z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0x0101002A5D25603A9ACC47959B54EA1CDF2721</vt:lpwstr>
  </property>
</Properties>
</file>