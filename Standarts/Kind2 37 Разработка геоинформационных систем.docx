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W w:w="957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722"/>
        <w:gridCol w:w="82"/>
        <w:gridCol w:w="83"/>
        <w:gridCol w:w="1961"/>
        <w:gridCol w:w="142"/>
        <w:gridCol w:w="1857"/>
        <w:gridCol w:w="282"/>
        <w:gridCol w:w="2430"/>
        <w:gridCol w:w="8"/>
        <w:gridCol w:w="9"/>
      </w:tblGrid>
      <w:tr w:rsidR="00392F84" w:rsidRPr="0050597A" w14:paraId="7FC06D80" w14:textId="77777777" w:rsidTr="00922BB8">
        <w:tc>
          <w:tcPr>
            <w:tcW w:w="9576" w:type="dxa"/>
            <w:gridSpan w:val="10"/>
          </w:tcPr>
          <w:p w14:paraId="4C949D61" w14:textId="04C707BB" w:rsidR="00EC4DAC" w:rsidRPr="00EC4DAC" w:rsidRDefault="00EC4DAC" w:rsidP="00EC4DAC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C4D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Приложение №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37</w:t>
            </w:r>
          </w:p>
          <w:p w14:paraId="7C666CC0" w14:textId="77777777" w:rsidR="00EC4DAC" w:rsidRPr="00EC4DAC" w:rsidRDefault="00EC4DAC" w:rsidP="00EC4DAC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C4D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 приказу Заместителя Председателя Правления Национальной палаты предпринимателей</w:t>
            </w:r>
          </w:p>
          <w:p w14:paraId="0066EBC7" w14:textId="77777777" w:rsidR="00EC4DAC" w:rsidRPr="00EC4DAC" w:rsidRDefault="00EC4DAC" w:rsidP="00EC4DAC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C4D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Республики Казахстан «Атамекен»</w:t>
            </w:r>
          </w:p>
          <w:p w14:paraId="076FE5AC" w14:textId="7F4194EB" w:rsidR="00EC4DAC" w:rsidRPr="00EC4DAC" w:rsidRDefault="00EC4DAC" w:rsidP="00EC4DAC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C4D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 </w:t>
            </w:r>
            <w:r w:rsidR="000E0207" w:rsidRPr="007D30D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24.12.2019г. № 259</w:t>
            </w:r>
          </w:p>
          <w:p w14:paraId="5ADA3216" w14:textId="77777777" w:rsidR="00392F84" w:rsidRPr="007A16B7" w:rsidRDefault="00392F84" w:rsidP="00835430">
            <w:pPr>
              <w:rPr>
                <w:sz w:val="24"/>
                <w:szCs w:val="24"/>
                <w:lang w:val="ru-RU"/>
              </w:rPr>
            </w:pPr>
          </w:p>
        </w:tc>
      </w:tr>
      <w:tr w:rsidR="00392F84" w:rsidRPr="0050597A" w14:paraId="75EE02CB" w14:textId="77777777" w:rsidTr="00922BB8">
        <w:tc>
          <w:tcPr>
            <w:tcW w:w="9576" w:type="dxa"/>
            <w:gridSpan w:val="10"/>
          </w:tcPr>
          <w:p w14:paraId="1435BCD7" w14:textId="2B3EEB3E" w:rsidR="00392F84" w:rsidRPr="007A16B7" w:rsidRDefault="003857FC" w:rsidP="00835430">
            <w:pPr>
              <w:pStyle w:val="1"/>
              <w:spacing w:before="0" w:line="240" w:lineRule="auto"/>
              <w:ind w:right="-2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A16B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Профессиональный стандарт</w:t>
            </w:r>
          </w:p>
          <w:p w14:paraId="6C9A48F6" w14:textId="76AE779D" w:rsidR="00392F84" w:rsidRPr="007A16B7" w:rsidRDefault="003857FC" w:rsidP="00835430">
            <w:pPr>
              <w:ind w:right="-2"/>
              <w:jc w:val="center"/>
              <w:rPr>
                <w:b/>
                <w:sz w:val="24"/>
                <w:szCs w:val="24"/>
                <w:lang w:val="ru-RU"/>
              </w:rPr>
            </w:pPr>
            <w:r w:rsidRPr="007A16B7">
              <w:rPr>
                <w:b/>
                <w:sz w:val="24"/>
                <w:szCs w:val="24"/>
                <w:lang w:val="ru-RU"/>
              </w:rPr>
              <w:t>«Разработка геоинформационных систем</w:t>
            </w:r>
            <w:r w:rsidR="00F31FD4" w:rsidRPr="007A16B7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392F84" w:rsidRPr="0050597A" w14:paraId="13401C67" w14:textId="77777777" w:rsidTr="00922BB8">
        <w:tc>
          <w:tcPr>
            <w:tcW w:w="9576" w:type="dxa"/>
            <w:gridSpan w:val="10"/>
          </w:tcPr>
          <w:p w14:paraId="46EE28A5" w14:textId="77777777" w:rsidR="0068594B" w:rsidRPr="007A16B7" w:rsidRDefault="006A30E1" w:rsidP="0068594B">
            <w:pPr>
              <w:ind w:firstLine="709"/>
              <w:rPr>
                <w:b/>
                <w:sz w:val="24"/>
                <w:szCs w:val="24"/>
                <w:lang w:val="ru-RU"/>
              </w:rPr>
            </w:pPr>
            <w:r w:rsidRPr="007A16B7">
              <w:rPr>
                <w:b/>
                <w:sz w:val="24"/>
                <w:szCs w:val="24"/>
                <w:lang w:val="ru-RU"/>
              </w:rPr>
              <w:t>Глоссарий</w:t>
            </w:r>
          </w:p>
          <w:p w14:paraId="399A285E" w14:textId="77777777" w:rsidR="0068594B" w:rsidRPr="007A16B7" w:rsidRDefault="006A30E1" w:rsidP="0068594B">
            <w:pPr>
              <w:ind w:firstLine="709"/>
              <w:rPr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>В настоящем профессиональном стандарте применяются следующие термины и определения:</w:t>
            </w:r>
          </w:p>
          <w:p w14:paraId="6A0B8399" w14:textId="77777777" w:rsidR="0068594B" w:rsidRPr="007A16B7" w:rsidRDefault="006A30E1" w:rsidP="0068594B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7A16B7">
              <w:rPr>
                <w:b/>
                <w:sz w:val="24"/>
                <w:szCs w:val="24"/>
                <w:lang w:val="ru-RU"/>
              </w:rPr>
              <w:t>Информационная система (ИС)</w:t>
            </w:r>
            <w:r w:rsidR="005A5166" w:rsidRPr="007A16B7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7A16B7">
              <w:rPr>
                <w:sz w:val="24"/>
                <w:szCs w:val="24"/>
                <w:lang w:val="ru-RU"/>
              </w:rPr>
              <w:t>– организационно-упорядоченная совокупность информационно-коммуникационных технологий, обслуживающего персонала и технической документации, реализующих определенные технологические действия посредством информационного взаимодействия и предназначенных для решения конкретных функциональных задач.</w:t>
            </w:r>
          </w:p>
          <w:p w14:paraId="56C48289" w14:textId="014C0187" w:rsidR="0068594B" w:rsidRPr="007A16B7" w:rsidRDefault="006A30E1" w:rsidP="0068594B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7A16B7">
              <w:rPr>
                <w:b/>
                <w:sz w:val="24"/>
                <w:szCs w:val="24"/>
                <w:lang w:val="ru-RU"/>
              </w:rPr>
              <w:t>Информационная технология (ИТ, IT)</w:t>
            </w:r>
            <w:r w:rsidR="005A5166" w:rsidRPr="007A16B7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7A16B7">
              <w:rPr>
                <w:sz w:val="24"/>
                <w:szCs w:val="24"/>
                <w:lang w:val="ru-RU"/>
              </w:rPr>
              <w:t xml:space="preserve">– это процесс, использующий совокупность средств и методов сбора, обработки и передачи данных для получения информации нового качества о состоянии объекта, процесса или явления. Информационные технологии (ИТ, от англ. Information </w:t>
            </w:r>
            <w:r w:rsidR="005A5166" w:rsidRPr="007A16B7">
              <w:rPr>
                <w:sz w:val="24"/>
                <w:szCs w:val="24"/>
                <w:lang w:val="ru-RU"/>
              </w:rPr>
              <w:t>Technology</w:t>
            </w:r>
            <w:r w:rsidRPr="007A16B7">
              <w:rPr>
                <w:sz w:val="24"/>
                <w:szCs w:val="24"/>
                <w:lang w:val="ru-RU"/>
              </w:rPr>
              <w:t>, IT) - это класс областей деятельности, относящихся к технологиям управления и обработкой огромного потока информации с применением вычислительной техники.</w:t>
            </w:r>
          </w:p>
          <w:p w14:paraId="4BD0A892" w14:textId="77777777" w:rsidR="0068594B" w:rsidRPr="007A16B7" w:rsidRDefault="006A30E1" w:rsidP="0068594B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7A16B7">
              <w:rPr>
                <w:b/>
                <w:sz w:val="24"/>
                <w:szCs w:val="24"/>
                <w:lang w:val="ru-RU"/>
              </w:rPr>
              <w:t>Сопровождение ИС</w:t>
            </w:r>
            <w:r w:rsidRPr="007A16B7">
              <w:rPr>
                <w:sz w:val="24"/>
                <w:szCs w:val="24"/>
                <w:lang w:val="ru-RU"/>
              </w:rPr>
              <w:t xml:space="preserve"> – обеспечение использования введенной в промышленную эксплуатацию ИС в соответствии с ее назначением, включающее мероприятия по проведению корректировки, модификации и устранению дефектов программного обеспечения, без проведения модернизации и реализации дополнительных функциональных требований и при условии сохранения ее целостности.</w:t>
            </w:r>
          </w:p>
          <w:p w14:paraId="1EDFCAF9" w14:textId="77777777" w:rsidR="0068594B" w:rsidRPr="007A16B7" w:rsidRDefault="006A30E1" w:rsidP="0068594B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7A16B7">
              <w:rPr>
                <w:b/>
                <w:sz w:val="24"/>
                <w:szCs w:val="24"/>
                <w:lang w:val="ru-RU"/>
              </w:rPr>
              <w:t xml:space="preserve">Архитектура </w:t>
            </w:r>
            <w:r w:rsidR="005A5166" w:rsidRPr="007A16B7">
              <w:rPr>
                <w:b/>
                <w:sz w:val="24"/>
                <w:szCs w:val="24"/>
                <w:lang w:val="ru-RU"/>
              </w:rPr>
              <w:t>ИС</w:t>
            </w:r>
            <w:r w:rsidRPr="007A16B7">
              <w:rPr>
                <w:sz w:val="24"/>
                <w:szCs w:val="24"/>
                <w:lang w:val="ru-RU"/>
              </w:rPr>
              <w:t xml:space="preserve"> - концепция, определяющая модель, структуру, выполняемые функции и взаимосвязь компонентов информационной системы.</w:t>
            </w:r>
          </w:p>
          <w:p w14:paraId="0A7A7572" w14:textId="77777777" w:rsidR="0068594B" w:rsidRPr="007A16B7" w:rsidRDefault="006A30E1" w:rsidP="0068594B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7A16B7">
              <w:rPr>
                <w:b/>
                <w:sz w:val="24"/>
                <w:szCs w:val="24"/>
                <w:lang w:val="ru-RU"/>
              </w:rPr>
              <w:t>База данных</w:t>
            </w:r>
            <w:r w:rsidRPr="007A16B7">
              <w:rPr>
                <w:sz w:val="24"/>
                <w:szCs w:val="24"/>
                <w:lang w:val="ru-RU"/>
              </w:rPr>
              <w:t xml:space="preserve"> – совокупность данных, организованных согласно концептуальной структуре, описывающей характеристики этих данных, а также взаимосвязей между их объектами.</w:t>
            </w:r>
          </w:p>
          <w:p w14:paraId="16F858BA" w14:textId="77777777" w:rsidR="0068594B" w:rsidRPr="007A16B7" w:rsidRDefault="006A30E1" w:rsidP="0068594B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7A16B7">
              <w:rPr>
                <w:b/>
                <w:sz w:val="24"/>
                <w:szCs w:val="24"/>
                <w:lang w:val="ru-RU"/>
              </w:rPr>
              <w:t>Графический интерфейс пользователя</w:t>
            </w:r>
            <w:r w:rsidRPr="007A16B7">
              <w:rPr>
                <w:sz w:val="24"/>
                <w:szCs w:val="24"/>
                <w:lang w:val="ru-RU"/>
              </w:rPr>
              <w:t xml:space="preserve"> (</w:t>
            </w:r>
            <w:r w:rsidR="005A5166" w:rsidRPr="007A16B7">
              <w:rPr>
                <w:sz w:val="24"/>
                <w:szCs w:val="24"/>
                <w:lang w:val="ru-RU"/>
              </w:rPr>
              <w:t xml:space="preserve">Graphical User Interface, </w:t>
            </w:r>
            <w:r w:rsidRPr="007A16B7">
              <w:rPr>
                <w:sz w:val="24"/>
                <w:szCs w:val="24"/>
                <w:lang w:val="ru-RU"/>
              </w:rPr>
              <w:t xml:space="preserve">GUI)  </w:t>
            </w:r>
            <w:r w:rsidRPr="007A16B7">
              <w:rPr>
                <w:sz w:val="24"/>
                <w:szCs w:val="24"/>
                <w:lang w:val="ru-RU" w:eastAsia="ru-RU"/>
              </w:rPr>
              <w:t>–</w:t>
            </w:r>
            <w:r w:rsidR="005A5166" w:rsidRPr="007A16B7">
              <w:rPr>
                <w:sz w:val="24"/>
                <w:szCs w:val="24"/>
                <w:lang w:val="ru-RU" w:eastAsia="ru-RU"/>
              </w:rPr>
              <w:t xml:space="preserve"> </w:t>
            </w:r>
            <w:r w:rsidRPr="007A16B7">
              <w:rPr>
                <w:sz w:val="24"/>
                <w:szCs w:val="24"/>
                <w:lang w:val="ru-RU"/>
              </w:rPr>
              <w:t>определенная программа</w:t>
            </w:r>
            <w:r w:rsidR="005A5166" w:rsidRPr="007A16B7">
              <w:rPr>
                <w:sz w:val="24"/>
                <w:szCs w:val="24"/>
                <w:lang w:val="ru-RU"/>
              </w:rPr>
              <w:t>,</w:t>
            </w:r>
            <w:r w:rsidRPr="007A16B7">
              <w:rPr>
                <w:sz w:val="24"/>
                <w:szCs w:val="24"/>
                <w:lang w:val="ru-RU"/>
              </w:rPr>
              <w:t xml:space="preserve"> предоставляющая возможность использовать элементы пользовательского интерфейса в виде графических объектов.</w:t>
            </w:r>
          </w:p>
          <w:p w14:paraId="5070A7E5" w14:textId="77777777" w:rsidR="0068594B" w:rsidRPr="007A16B7" w:rsidRDefault="006A30E1" w:rsidP="0068594B">
            <w:pPr>
              <w:ind w:firstLine="709"/>
              <w:jc w:val="both"/>
              <w:rPr>
                <w:sz w:val="24"/>
                <w:szCs w:val="24"/>
                <w:lang w:val="ru-RU" w:eastAsia="ru-RU"/>
              </w:rPr>
            </w:pPr>
            <w:r w:rsidRPr="007A16B7">
              <w:rPr>
                <w:b/>
                <w:sz w:val="24"/>
                <w:szCs w:val="24"/>
                <w:lang w:val="ru-RU" w:eastAsia="ru-RU"/>
              </w:rPr>
              <w:t xml:space="preserve">Ориентированный на пользователя дизайн </w:t>
            </w:r>
            <w:r w:rsidRPr="007A16B7">
              <w:rPr>
                <w:sz w:val="24"/>
                <w:szCs w:val="24"/>
                <w:lang w:val="ru-RU" w:eastAsia="ru-RU"/>
              </w:rPr>
              <w:t xml:space="preserve">(User Centered Design)– предусматривает сочетание эргономических, эстетических, художественных требований к системе </w:t>
            </w:r>
          </w:p>
          <w:p w14:paraId="0CE5CB3F" w14:textId="77777777" w:rsidR="0068594B" w:rsidRPr="007A16B7" w:rsidRDefault="006A30E1" w:rsidP="0068594B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7A16B7">
              <w:rPr>
                <w:b/>
                <w:sz w:val="24"/>
                <w:szCs w:val="24"/>
                <w:lang w:val="ru-RU" w:eastAsia="ru-RU"/>
              </w:rPr>
              <w:t xml:space="preserve">Пользовательский интерфейс (ПИ) </w:t>
            </w:r>
            <w:r w:rsidRPr="007A16B7">
              <w:rPr>
                <w:sz w:val="24"/>
                <w:szCs w:val="24"/>
                <w:lang w:val="ru-RU" w:eastAsia="ru-RU"/>
              </w:rPr>
              <w:t xml:space="preserve">– </w:t>
            </w:r>
            <w:r w:rsidRPr="007A16B7">
              <w:rPr>
                <w:sz w:val="24"/>
                <w:szCs w:val="24"/>
                <w:lang w:val="ru-RU"/>
              </w:rPr>
              <w:t>элементы интерфейса системы, которые используются пользователем во время работы в системе (меню, кнопки, диалоговые окна) в виде объектов, в котором учитывается цветовая гамма, размер, стиль и другие графические возможности.</w:t>
            </w:r>
          </w:p>
          <w:p w14:paraId="66B2D533" w14:textId="77777777" w:rsidR="0068594B" w:rsidRPr="007A16B7" w:rsidRDefault="006A30E1" w:rsidP="0068594B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7A16B7">
              <w:rPr>
                <w:b/>
                <w:sz w:val="24"/>
                <w:szCs w:val="24"/>
                <w:lang w:val="ru-RU"/>
              </w:rPr>
              <w:t>Геоинформационная</w:t>
            </w:r>
            <w:r w:rsidRPr="007A16B7">
              <w:rPr>
                <w:rFonts w:ascii="Arial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7A16B7">
              <w:rPr>
                <w:b/>
                <w:sz w:val="24"/>
                <w:szCs w:val="24"/>
                <w:lang w:val="ru-RU"/>
              </w:rPr>
              <w:t>система</w:t>
            </w:r>
            <w:r w:rsidRPr="007A16B7">
              <w:rPr>
                <w:sz w:val="24"/>
                <w:szCs w:val="24"/>
                <w:lang w:val="ru-RU"/>
              </w:rPr>
              <w:t> (географическая информационная система, ГИС) — система сбора, хранения, анализа и графической визуализации  географических данных и связанной с ними информации о необходимых объектах.</w:t>
            </w:r>
          </w:p>
          <w:p w14:paraId="75A9F0E6" w14:textId="77777777" w:rsidR="00452BCA" w:rsidRPr="007A16B7" w:rsidRDefault="00F31FD4" w:rsidP="00452BCA">
            <w:pPr>
              <w:ind w:firstLine="709"/>
              <w:jc w:val="both"/>
              <w:rPr>
                <w:b/>
                <w:sz w:val="24"/>
                <w:szCs w:val="24"/>
                <w:lang w:val="ru-RU" w:eastAsia="ru-RU"/>
              </w:rPr>
            </w:pPr>
            <w:r w:rsidRPr="007A16B7">
              <w:rPr>
                <w:rFonts w:eastAsiaTheme="minorHAnsi"/>
                <w:b/>
                <w:color w:val="000000"/>
                <w:sz w:val="24"/>
                <w:szCs w:val="24"/>
                <w:lang w:val="ru-RU"/>
              </w:rPr>
              <w:t xml:space="preserve">Мap классы – </w:t>
            </w:r>
            <w:r w:rsidRPr="007A16B7">
              <w:rPr>
                <w:rFonts w:eastAsiaTheme="minorHAnsi"/>
                <w:color w:val="000000"/>
                <w:sz w:val="24"/>
                <w:szCs w:val="24"/>
                <w:lang w:val="ru-RU"/>
              </w:rPr>
              <w:t>структура данных, контейнер для хранения объектов в сочетании  «ключ-значение»</w:t>
            </w:r>
          </w:p>
          <w:p w14:paraId="138B8C90" w14:textId="77777777" w:rsidR="000C22BF" w:rsidRPr="007A16B7" w:rsidRDefault="00F31FD4" w:rsidP="0068594B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7A16B7">
              <w:rPr>
                <w:b/>
                <w:color w:val="000000"/>
                <w:sz w:val="24"/>
                <w:szCs w:val="24"/>
                <w:lang w:val="ru-RU" w:eastAsia="ru-RU"/>
              </w:rPr>
              <w:t xml:space="preserve">UML </w:t>
            </w:r>
            <w:r w:rsidR="000C22BF" w:rsidRPr="00992F94">
              <w:rPr>
                <w:b/>
                <w:color w:val="000000"/>
                <w:sz w:val="24"/>
                <w:szCs w:val="24"/>
                <w:lang w:val="ru-RU" w:eastAsia="ru-RU"/>
              </w:rPr>
              <w:t>–</w:t>
            </w:r>
            <w:r w:rsidRPr="00992F94">
              <w:rPr>
                <w:b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7A16B7">
              <w:rPr>
                <w:sz w:val="24"/>
                <w:szCs w:val="24"/>
                <w:lang w:val="ru-RU"/>
              </w:rPr>
              <w:t>Унифицированный язык моделирования</w:t>
            </w:r>
          </w:p>
          <w:p w14:paraId="6B9C1E17" w14:textId="52B7AB28" w:rsidR="0068594B" w:rsidRPr="007A16B7" w:rsidRDefault="000C22BF" w:rsidP="0068594B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b/>
                <w:sz w:val="24"/>
                <w:szCs w:val="24"/>
                <w:lang w:val="ru-RU"/>
              </w:rPr>
              <w:t xml:space="preserve">   </w:t>
            </w:r>
            <w:r w:rsidR="00EC4DAC">
              <w:rPr>
                <w:b/>
                <w:sz w:val="24"/>
                <w:szCs w:val="24"/>
                <w:lang w:val="ru-RU"/>
              </w:rPr>
              <w:t xml:space="preserve">  </w:t>
            </w:r>
            <w:r w:rsidRPr="007A16B7">
              <w:rPr>
                <w:b/>
                <w:sz w:val="24"/>
                <w:szCs w:val="24"/>
                <w:lang w:val="ru-RU"/>
              </w:rPr>
              <w:t xml:space="preserve">       </w:t>
            </w:r>
            <w:r w:rsidR="006A30E1" w:rsidRPr="007A16B7">
              <w:rPr>
                <w:b/>
                <w:sz w:val="24"/>
                <w:szCs w:val="24"/>
                <w:lang w:val="ru-RU"/>
              </w:rPr>
              <w:t xml:space="preserve">ИКТ </w:t>
            </w:r>
            <w:r w:rsidR="006A30E1" w:rsidRPr="007A16B7">
              <w:rPr>
                <w:sz w:val="24"/>
                <w:szCs w:val="24"/>
                <w:lang w:val="ru-RU"/>
              </w:rPr>
              <w:t>– Информационно-коммуникационные технологии;</w:t>
            </w:r>
          </w:p>
          <w:p w14:paraId="5F3B57E2" w14:textId="77777777" w:rsidR="0068594B" w:rsidRPr="007A16B7" w:rsidRDefault="006A30E1" w:rsidP="0068594B">
            <w:pPr>
              <w:tabs>
                <w:tab w:val="left" w:pos="653"/>
              </w:tabs>
              <w:ind w:firstLine="712"/>
              <w:rPr>
                <w:sz w:val="24"/>
                <w:szCs w:val="24"/>
                <w:lang w:val="ru-RU"/>
              </w:rPr>
            </w:pPr>
            <w:r w:rsidRPr="007A16B7">
              <w:rPr>
                <w:b/>
                <w:sz w:val="24"/>
                <w:szCs w:val="24"/>
                <w:lang w:val="ru-RU"/>
              </w:rPr>
              <w:t xml:space="preserve">ПО </w:t>
            </w:r>
            <w:r w:rsidRPr="007A16B7">
              <w:rPr>
                <w:sz w:val="24"/>
                <w:szCs w:val="24"/>
                <w:lang w:val="ru-RU"/>
              </w:rPr>
              <w:t>– Программное обеспечение.</w:t>
            </w:r>
          </w:p>
          <w:p w14:paraId="63D8E7C3" w14:textId="032364B1" w:rsidR="00810D70" w:rsidRPr="007A16B7" w:rsidRDefault="00E07A1A" w:rsidP="00AE2D4E">
            <w:pPr>
              <w:ind w:firstLine="709"/>
              <w:rPr>
                <w:sz w:val="24"/>
                <w:szCs w:val="24"/>
                <w:lang w:val="ru-RU"/>
              </w:rPr>
            </w:pPr>
            <w:r w:rsidRPr="007A16B7">
              <w:rPr>
                <w:b/>
                <w:sz w:val="24"/>
                <w:szCs w:val="24"/>
                <w:lang w:val="ru-RU"/>
              </w:rPr>
              <w:t xml:space="preserve"> </w:t>
            </w:r>
            <w:r w:rsidR="006A30E1" w:rsidRPr="007A16B7">
              <w:rPr>
                <w:b/>
                <w:sz w:val="24"/>
                <w:szCs w:val="24"/>
                <w:lang w:val="ru-RU"/>
              </w:rPr>
              <w:t>БД</w:t>
            </w:r>
            <w:r w:rsidR="006A30E1" w:rsidRPr="007A16B7">
              <w:rPr>
                <w:sz w:val="24"/>
                <w:szCs w:val="24"/>
                <w:lang w:val="ru-RU"/>
              </w:rPr>
              <w:t xml:space="preserve"> – </w:t>
            </w:r>
            <w:r w:rsidR="00E71483" w:rsidRPr="007A16B7">
              <w:rPr>
                <w:sz w:val="24"/>
                <w:szCs w:val="24"/>
                <w:lang w:val="ru-RU"/>
              </w:rPr>
              <w:t>Б</w:t>
            </w:r>
            <w:r w:rsidR="00F52B91" w:rsidRPr="007A16B7">
              <w:rPr>
                <w:sz w:val="24"/>
                <w:szCs w:val="24"/>
                <w:lang w:val="ru-RU"/>
              </w:rPr>
              <w:t>азы данных</w:t>
            </w:r>
            <w:r w:rsidR="005A5166" w:rsidRPr="007A16B7"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392F84" w:rsidRPr="00AE2D4E" w14:paraId="10FC5932" w14:textId="77777777" w:rsidTr="00922BB8">
        <w:tc>
          <w:tcPr>
            <w:tcW w:w="9576" w:type="dxa"/>
            <w:gridSpan w:val="10"/>
          </w:tcPr>
          <w:p w14:paraId="3B3F9322" w14:textId="2287D5B5" w:rsidR="00392F84" w:rsidRPr="007A16B7" w:rsidRDefault="00F31FD4" w:rsidP="0083543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A16B7">
              <w:rPr>
                <w:b/>
                <w:sz w:val="24"/>
                <w:szCs w:val="24"/>
                <w:lang w:val="ru-RU"/>
              </w:rPr>
              <w:lastRenderedPageBreak/>
              <w:t>1. П</w:t>
            </w:r>
            <w:r w:rsidR="003857FC" w:rsidRPr="007A16B7">
              <w:rPr>
                <w:b/>
                <w:sz w:val="24"/>
                <w:szCs w:val="24"/>
                <w:lang w:val="ru-RU"/>
              </w:rPr>
              <w:t>аспорт профессионального стандарта</w:t>
            </w:r>
          </w:p>
        </w:tc>
      </w:tr>
      <w:tr w:rsidR="00392F84" w:rsidRPr="00AE2D4E" w14:paraId="202C418F" w14:textId="77777777" w:rsidTr="00922BB8">
        <w:tc>
          <w:tcPr>
            <w:tcW w:w="2804" w:type="dxa"/>
            <w:gridSpan w:val="2"/>
          </w:tcPr>
          <w:p w14:paraId="3BF67E79" w14:textId="77777777" w:rsidR="00392F84" w:rsidRPr="007A16B7" w:rsidRDefault="00F31FD4" w:rsidP="00835430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>Название ПС:</w:t>
            </w:r>
          </w:p>
        </w:tc>
        <w:tc>
          <w:tcPr>
            <w:tcW w:w="6772" w:type="dxa"/>
            <w:gridSpan w:val="8"/>
          </w:tcPr>
          <w:p w14:paraId="7A5EC158" w14:textId="77777777" w:rsidR="00392F84" w:rsidRPr="007A16B7" w:rsidRDefault="00F31FD4" w:rsidP="00835430">
            <w:pPr>
              <w:rPr>
                <w:b/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>Разработка геоинформационных систем</w:t>
            </w:r>
          </w:p>
        </w:tc>
      </w:tr>
      <w:tr w:rsidR="00392F84" w:rsidRPr="00AE2D4E" w14:paraId="3F648E08" w14:textId="77777777" w:rsidTr="00922BB8">
        <w:tc>
          <w:tcPr>
            <w:tcW w:w="2804" w:type="dxa"/>
            <w:gridSpan w:val="2"/>
          </w:tcPr>
          <w:p w14:paraId="5CDBD6B3" w14:textId="77777777" w:rsidR="00392F84" w:rsidRPr="007A16B7" w:rsidRDefault="00F31FD4" w:rsidP="00835430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>Номер ПС:</w:t>
            </w:r>
          </w:p>
        </w:tc>
        <w:tc>
          <w:tcPr>
            <w:tcW w:w="6772" w:type="dxa"/>
            <w:gridSpan w:val="8"/>
          </w:tcPr>
          <w:p w14:paraId="78C8835D" w14:textId="77777777" w:rsidR="00392F84" w:rsidRPr="007A16B7" w:rsidRDefault="00392F84" w:rsidP="00835430">
            <w:pPr>
              <w:rPr>
                <w:sz w:val="24"/>
                <w:szCs w:val="24"/>
                <w:lang w:val="ru-RU"/>
              </w:rPr>
            </w:pPr>
          </w:p>
        </w:tc>
      </w:tr>
      <w:tr w:rsidR="00392F84" w:rsidRPr="00AE2D4E" w14:paraId="2479E25E" w14:textId="77777777" w:rsidTr="00922BB8">
        <w:tc>
          <w:tcPr>
            <w:tcW w:w="2804" w:type="dxa"/>
            <w:gridSpan w:val="2"/>
            <w:vAlign w:val="center"/>
          </w:tcPr>
          <w:p w14:paraId="0FA99D81" w14:textId="77777777" w:rsidR="00392F84" w:rsidRPr="007A16B7" w:rsidRDefault="00F31FD4" w:rsidP="00835430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>Названия секции, раздела, группы, класса, и подкласса согласно ОКЭД:</w:t>
            </w:r>
          </w:p>
        </w:tc>
        <w:tc>
          <w:tcPr>
            <w:tcW w:w="6772" w:type="dxa"/>
            <w:gridSpan w:val="8"/>
          </w:tcPr>
          <w:p w14:paraId="790C141C" w14:textId="77777777" w:rsidR="00392F84" w:rsidRPr="007A16B7" w:rsidRDefault="00F31FD4" w:rsidP="00835430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 xml:space="preserve">J Информация и связь </w:t>
            </w:r>
          </w:p>
          <w:p w14:paraId="5F6C637E" w14:textId="77777777" w:rsidR="00392F84" w:rsidRPr="007A16B7" w:rsidRDefault="00F31FD4" w:rsidP="00835430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>62 Компьютерное программирование, консультации и другие сопутствующие услуги</w:t>
            </w:r>
          </w:p>
          <w:p w14:paraId="5C31B336" w14:textId="77777777" w:rsidR="00392F84" w:rsidRPr="007A16B7" w:rsidRDefault="00F31FD4" w:rsidP="00835430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>62.0 Компьютерное программирование, консультации и другие сопутствующие услуги</w:t>
            </w:r>
          </w:p>
          <w:p w14:paraId="79B501AB" w14:textId="77777777" w:rsidR="00392F84" w:rsidRPr="007A16B7" w:rsidRDefault="00F31FD4" w:rsidP="00835430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>62.01 Деятельность в области компьютерного программирования</w:t>
            </w:r>
          </w:p>
          <w:p w14:paraId="300E0245" w14:textId="77777777" w:rsidR="00392F84" w:rsidRPr="007A16B7" w:rsidRDefault="00F31FD4" w:rsidP="00835430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>62.01.1. Разработка программного обеспечения.</w:t>
            </w:r>
          </w:p>
        </w:tc>
      </w:tr>
      <w:tr w:rsidR="00392F84" w:rsidRPr="0050597A" w14:paraId="51505B17" w14:textId="77777777" w:rsidTr="00922BB8">
        <w:tc>
          <w:tcPr>
            <w:tcW w:w="2804" w:type="dxa"/>
            <w:gridSpan w:val="2"/>
            <w:vAlign w:val="center"/>
          </w:tcPr>
          <w:p w14:paraId="72EDE6B2" w14:textId="77777777" w:rsidR="00392F84" w:rsidRPr="007A16B7" w:rsidRDefault="00F31FD4" w:rsidP="00835430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>Краткое описание ПС:</w:t>
            </w:r>
          </w:p>
        </w:tc>
        <w:tc>
          <w:tcPr>
            <w:tcW w:w="6772" w:type="dxa"/>
            <w:gridSpan w:val="8"/>
          </w:tcPr>
          <w:p w14:paraId="2BB81D7F" w14:textId="00EAC109" w:rsidR="00392F84" w:rsidRPr="007A16B7" w:rsidRDefault="005A5166">
            <w:pPr>
              <w:jc w:val="both"/>
              <w:rPr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>С</w:t>
            </w:r>
            <w:r w:rsidR="00F31FD4" w:rsidRPr="007A16B7">
              <w:rPr>
                <w:sz w:val="24"/>
                <w:szCs w:val="24"/>
                <w:lang w:val="ru-RU"/>
              </w:rPr>
              <w:t>бор, анализ и интерпретаци</w:t>
            </w:r>
            <w:r w:rsidRPr="007A16B7">
              <w:rPr>
                <w:sz w:val="24"/>
                <w:szCs w:val="24"/>
                <w:lang w:val="ru-RU"/>
              </w:rPr>
              <w:t>я</w:t>
            </w:r>
            <w:r w:rsidR="00F31FD4" w:rsidRPr="007A16B7">
              <w:rPr>
                <w:sz w:val="24"/>
                <w:szCs w:val="24"/>
                <w:lang w:val="ru-RU"/>
              </w:rPr>
              <w:t xml:space="preserve"> географической </w:t>
            </w:r>
            <w:r w:rsidRPr="007A16B7">
              <w:rPr>
                <w:sz w:val="24"/>
                <w:szCs w:val="24"/>
                <w:lang w:val="ru-RU"/>
              </w:rPr>
              <w:t>информации, полученная</w:t>
            </w:r>
            <w:r w:rsidR="00F31FD4" w:rsidRPr="007A16B7">
              <w:rPr>
                <w:sz w:val="24"/>
                <w:szCs w:val="24"/>
                <w:lang w:val="ru-RU"/>
              </w:rPr>
              <w:t xml:space="preserve"> с помощью геодезических съемок, аэрофотосним</w:t>
            </w:r>
            <w:r w:rsidRPr="007A16B7">
              <w:rPr>
                <w:sz w:val="24"/>
                <w:szCs w:val="24"/>
                <w:lang w:val="ru-RU"/>
              </w:rPr>
              <w:t>ков и спутниковых данных.  Изучение</w:t>
            </w:r>
            <w:r w:rsidR="00F31FD4" w:rsidRPr="007A16B7">
              <w:rPr>
                <w:sz w:val="24"/>
                <w:szCs w:val="24"/>
                <w:lang w:val="ru-RU"/>
              </w:rPr>
              <w:t xml:space="preserve"> и подгот</w:t>
            </w:r>
            <w:r w:rsidR="0041241C" w:rsidRPr="007A16B7">
              <w:rPr>
                <w:sz w:val="24"/>
                <w:szCs w:val="24"/>
                <w:lang w:val="ru-RU"/>
              </w:rPr>
              <w:t>о</w:t>
            </w:r>
            <w:r w:rsidR="00F31FD4" w:rsidRPr="007A16B7">
              <w:rPr>
                <w:sz w:val="24"/>
                <w:szCs w:val="24"/>
                <w:lang w:val="ru-RU"/>
              </w:rPr>
              <w:t>в</w:t>
            </w:r>
            <w:r w:rsidRPr="007A16B7">
              <w:rPr>
                <w:sz w:val="24"/>
                <w:szCs w:val="24"/>
                <w:lang w:val="ru-RU"/>
              </w:rPr>
              <w:t xml:space="preserve">ка </w:t>
            </w:r>
            <w:r w:rsidR="00F31FD4" w:rsidRPr="007A16B7">
              <w:rPr>
                <w:sz w:val="24"/>
                <w:szCs w:val="24"/>
                <w:lang w:val="ru-RU"/>
              </w:rPr>
              <w:t>карты и други</w:t>
            </w:r>
            <w:r w:rsidRPr="007A16B7">
              <w:rPr>
                <w:sz w:val="24"/>
                <w:szCs w:val="24"/>
                <w:lang w:val="ru-RU"/>
              </w:rPr>
              <w:t>х</w:t>
            </w:r>
            <w:r w:rsidR="00F31FD4" w:rsidRPr="007A16B7">
              <w:rPr>
                <w:sz w:val="24"/>
                <w:szCs w:val="24"/>
                <w:lang w:val="ru-RU"/>
              </w:rPr>
              <w:t xml:space="preserve"> пространственны</w:t>
            </w:r>
            <w:r w:rsidRPr="007A16B7">
              <w:rPr>
                <w:sz w:val="24"/>
                <w:szCs w:val="24"/>
                <w:lang w:val="ru-RU"/>
              </w:rPr>
              <w:t>х</w:t>
            </w:r>
            <w:r w:rsidR="00F31FD4" w:rsidRPr="007A16B7">
              <w:rPr>
                <w:sz w:val="24"/>
                <w:szCs w:val="24"/>
                <w:lang w:val="ru-RU"/>
              </w:rPr>
              <w:t xml:space="preserve"> данны</w:t>
            </w:r>
            <w:r w:rsidRPr="007A16B7">
              <w:rPr>
                <w:sz w:val="24"/>
                <w:szCs w:val="24"/>
                <w:lang w:val="ru-RU"/>
              </w:rPr>
              <w:t>х</w:t>
            </w:r>
            <w:r w:rsidR="00F31FD4" w:rsidRPr="007A16B7">
              <w:rPr>
                <w:sz w:val="24"/>
                <w:szCs w:val="24"/>
                <w:lang w:val="ru-RU"/>
              </w:rPr>
              <w:t xml:space="preserve"> в цифровой форме.  </w:t>
            </w:r>
            <w:r w:rsidRPr="007A16B7">
              <w:rPr>
                <w:sz w:val="24"/>
                <w:szCs w:val="24"/>
                <w:lang w:val="ru-RU"/>
              </w:rPr>
              <w:t>Р</w:t>
            </w:r>
            <w:r w:rsidR="00F31FD4" w:rsidRPr="007A16B7">
              <w:rPr>
                <w:sz w:val="24"/>
                <w:szCs w:val="24"/>
                <w:lang w:val="ru-RU"/>
              </w:rPr>
              <w:t>азраб</w:t>
            </w:r>
            <w:r w:rsidR="0041241C" w:rsidRPr="007A16B7">
              <w:rPr>
                <w:sz w:val="24"/>
                <w:szCs w:val="24"/>
                <w:lang w:val="ru-RU"/>
              </w:rPr>
              <w:t>о</w:t>
            </w:r>
            <w:r w:rsidR="00F31FD4" w:rsidRPr="007A16B7">
              <w:rPr>
                <w:sz w:val="24"/>
                <w:szCs w:val="24"/>
                <w:lang w:val="ru-RU"/>
              </w:rPr>
              <w:t>т</w:t>
            </w:r>
            <w:r w:rsidRPr="007A16B7">
              <w:rPr>
                <w:sz w:val="24"/>
                <w:szCs w:val="24"/>
                <w:lang w:val="ru-RU"/>
              </w:rPr>
              <w:t>ка</w:t>
            </w:r>
            <w:r w:rsidR="00F31FD4" w:rsidRPr="007A16B7">
              <w:rPr>
                <w:sz w:val="24"/>
                <w:szCs w:val="24"/>
                <w:lang w:val="ru-RU"/>
              </w:rPr>
              <w:t xml:space="preserve"> и оценива</w:t>
            </w:r>
            <w:r w:rsidRPr="007A16B7">
              <w:rPr>
                <w:sz w:val="24"/>
                <w:szCs w:val="24"/>
                <w:lang w:val="ru-RU"/>
              </w:rPr>
              <w:t>ние</w:t>
            </w:r>
            <w:r w:rsidR="00F31FD4" w:rsidRPr="007A16B7">
              <w:rPr>
                <w:sz w:val="24"/>
                <w:szCs w:val="24"/>
                <w:lang w:val="ru-RU"/>
              </w:rPr>
              <w:t xml:space="preserve"> алгоритм</w:t>
            </w:r>
            <w:r w:rsidRPr="007A16B7">
              <w:rPr>
                <w:sz w:val="24"/>
                <w:szCs w:val="24"/>
                <w:lang w:val="ru-RU"/>
              </w:rPr>
              <w:t>ов</w:t>
            </w:r>
            <w:r w:rsidR="00F31FD4" w:rsidRPr="007A16B7">
              <w:rPr>
                <w:sz w:val="24"/>
                <w:szCs w:val="24"/>
                <w:lang w:val="ru-RU"/>
              </w:rPr>
              <w:t>, структуры данных и пользовательск</w:t>
            </w:r>
            <w:r w:rsidRPr="007A16B7">
              <w:rPr>
                <w:sz w:val="24"/>
                <w:szCs w:val="24"/>
                <w:lang w:val="ru-RU"/>
              </w:rPr>
              <w:t>ого интерфейса</w:t>
            </w:r>
            <w:r w:rsidR="00F31FD4" w:rsidRPr="007A16B7">
              <w:rPr>
                <w:sz w:val="24"/>
                <w:szCs w:val="24"/>
                <w:lang w:val="ru-RU"/>
              </w:rPr>
              <w:t xml:space="preserve"> для ГИС и картографических систем. Работа в базе данных географических информационных систем (ГИС): обработка, хранение, изменение информации.  </w:t>
            </w:r>
          </w:p>
        </w:tc>
      </w:tr>
      <w:tr w:rsidR="00392F84" w:rsidRPr="00AE2D4E" w14:paraId="6D296C57" w14:textId="77777777" w:rsidTr="00922BB8">
        <w:tc>
          <w:tcPr>
            <w:tcW w:w="9576" w:type="dxa"/>
            <w:gridSpan w:val="10"/>
          </w:tcPr>
          <w:p w14:paraId="12C365EA" w14:textId="4A3264ED" w:rsidR="00392F84" w:rsidRPr="007A16B7" w:rsidRDefault="00F31FD4" w:rsidP="00AE2D4E">
            <w:pPr>
              <w:pStyle w:val="a5"/>
              <w:numPr>
                <w:ilvl w:val="0"/>
                <w:numId w:val="32"/>
              </w:num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16B7">
              <w:rPr>
                <w:rFonts w:ascii="Times New Roman" w:hAnsi="Times New Roman"/>
                <w:b/>
                <w:sz w:val="24"/>
                <w:szCs w:val="24"/>
              </w:rPr>
              <w:t>Карточки профессий</w:t>
            </w:r>
          </w:p>
        </w:tc>
      </w:tr>
      <w:tr w:rsidR="00D47CCE" w:rsidRPr="00AE2D4E" w14:paraId="5C6615D9" w14:textId="77777777" w:rsidTr="00922BB8">
        <w:tc>
          <w:tcPr>
            <w:tcW w:w="2804" w:type="dxa"/>
            <w:gridSpan w:val="2"/>
            <w:vMerge w:val="restart"/>
            <w:vAlign w:val="center"/>
          </w:tcPr>
          <w:p w14:paraId="692E377F" w14:textId="77777777" w:rsidR="00D47CCE" w:rsidRPr="007A16B7" w:rsidRDefault="00F31FD4" w:rsidP="00835430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>Перечень карточек профессий</w:t>
            </w:r>
          </w:p>
        </w:tc>
        <w:tc>
          <w:tcPr>
            <w:tcW w:w="4043" w:type="dxa"/>
            <w:gridSpan w:val="4"/>
          </w:tcPr>
          <w:p w14:paraId="2D13E093" w14:textId="48FC3895" w:rsidR="00D47CCE" w:rsidRPr="007A16B7" w:rsidRDefault="00F31FD4" w:rsidP="00835430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>Специалист по кадастру и геоинформационным системам</w:t>
            </w:r>
          </w:p>
        </w:tc>
        <w:tc>
          <w:tcPr>
            <w:tcW w:w="2729" w:type="dxa"/>
            <w:gridSpan w:val="4"/>
          </w:tcPr>
          <w:p w14:paraId="6E9B2E48" w14:textId="77777777" w:rsidR="005A5166" w:rsidRPr="007A16B7" w:rsidRDefault="00F31FD4" w:rsidP="00835430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>5</w:t>
            </w:r>
            <w:r w:rsidR="005A5166" w:rsidRPr="007A16B7">
              <w:rPr>
                <w:sz w:val="24"/>
                <w:szCs w:val="24"/>
                <w:lang w:val="ru-RU"/>
              </w:rPr>
              <w:t xml:space="preserve"> </w:t>
            </w:r>
            <w:r w:rsidRPr="007A16B7">
              <w:rPr>
                <w:sz w:val="24"/>
                <w:szCs w:val="24"/>
                <w:lang w:val="ru-RU"/>
              </w:rPr>
              <w:t>- 7-й уровни ОРК</w:t>
            </w:r>
          </w:p>
          <w:p w14:paraId="35DF8E62" w14:textId="32DA190A" w:rsidR="00D47CCE" w:rsidRPr="007A16B7" w:rsidRDefault="00D47CCE" w:rsidP="0068594B">
            <w:pPr>
              <w:rPr>
                <w:sz w:val="24"/>
                <w:szCs w:val="24"/>
                <w:lang w:val="ru-RU"/>
              </w:rPr>
            </w:pPr>
          </w:p>
        </w:tc>
      </w:tr>
      <w:tr w:rsidR="00D47CCE" w:rsidRPr="00AE2D4E" w14:paraId="02AFB663" w14:textId="77777777" w:rsidTr="00922BB8">
        <w:tc>
          <w:tcPr>
            <w:tcW w:w="2804" w:type="dxa"/>
            <w:gridSpan w:val="2"/>
            <w:vMerge/>
          </w:tcPr>
          <w:p w14:paraId="53611447" w14:textId="77777777" w:rsidR="00D47CCE" w:rsidRPr="007A16B7" w:rsidRDefault="00D47CCE" w:rsidP="008354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043" w:type="dxa"/>
            <w:gridSpan w:val="4"/>
          </w:tcPr>
          <w:p w14:paraId="4E53B797" w14:textId="73FF6D32" w:rsidR="00D47CCE" w:rsidRPr="007A16B7" w:rsidRDefault="00F31FD4" w:rsidP="00835430">
            <w:pPr>
              <w:jc w:val="both"/>
              <w:rPr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>Программист по картографии</w:t>
            </w:r>
          </w:p>
        </w:tc>
        <w:tc>
          <w:tcPr>
            <w:tcW w:w="2729" w:type="dxa"/>
            <w:gridSpan w:val="4"/>
          </w:tcPr>
          <w:p w14:paraId="43AA98AB" w14:textId="34A436F5" w:rsidR="00D47CCE" w:rsidRPr="007A16B7" w:rsidRDefault="005A5166" w:rsidP="0068594B">
            <w:pPr>
              <w:jc w:val="both"/>
              <w:rPr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 xml:space="preserve">5 - </w:t>
            </w:r>
            <w:r w:rsidR="00F31FD4" w:rsidRPr="007A16B7">
              <w:rPr>
                <w:sz w:val="24"/>
                <w:szCs w:val="24"/>
                <w:lang w:val="ru-RU"/>
              </w:rPr>
              <w:t>7-й уровни ОРК</w:t>
            </w:r>
          </w:p>
        </w:tc>
      </w:tr>
      <w:tr w:rsidR="00D47CCE" w:rsidRPr="0050597A" w14:paraId="1EFC7860" w14:textId="77777777" w:rsidTr="00922BB8">
        <w:tc>
          <w:tcPr>
            <w:tcW w:w="9576" w:type="dxa"/>
            <w:gridSpan w:val="10"/>
            <w:vAlign w:val="center"/>
          </w:tcPr>
          <w:p w14:paraId="29F49469" w14:textId="5A85F018" w:rsidR="00D47CCE" w:rsidRPr="00AE2D4E" w:rsidRDefault="00333B22" w:rsidP="00835430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5A5166" w:rsidRPr="00AE2D4E">
              <w:rPr>
                <w:b/>
                <w:sz w:val="24"/>
                <w:szCs w:val="24"/>
                <w:lang w:val="ru-RU"/>
              </w:rPr>
              <w:t xml:space="preserve"> </w:t>
            </w:r>
          </w:p>
          <w:p w14:paraId="26EE4C93" w14:textId="77777777" w:rsidR="00D47CCE" w:rsidRPr="00AE2D4E" w:rsidRDefault="005A5166" w:rsidP="0083543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«СПЕЦИАЛИСТ ПО КАДАСТРУ И ГЕОИНФОРМАЦИОННЫМ СИСТЕМАМ»</w:t>
            </w:r>
          </w:p>
        </w:tc>
      </w:tr>
      <w:tr w:rsidR="00B714B3" w:rsidRPr="00AE2D4E" w14:paraId="7EADC0A1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56A2AD9A" w14:textId="77777777" w:rsidR="00B714B3" w:rsidRPr="00AE2D4E" w:rsidRDefault="006A30E1" w:rsidP="008354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Код:</w:t>
            </w:r>
            <w:r w:rsidRPr="00AE2D4E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6845" w:type="dxa"/>
            <w:gridSpan w:val="8"/>
            <w:vAlign w:val="center"/>
          </w:tcPr>
          <w:p w14:paraId="39EAC5A9" w14:textId="77777777" w:rsidR="00B714B3" w:rsidRPr="00AE2D4E" w:rsidRDefault="006A30E1" w:rsidP="008354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Новая профессия</w:t>
            </w:r>
          </w:p>
        </w:tc>
      </w:tr>
      <w:tr w:rsidR="00B714B3" w:rsidRPr="00AE2D4E" w14:paraId="11349901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6AC3D154" w14:textId="77777777" w:rsidR="00B714B3" w:rsidRPr="00AE2D4E" w:rsidRDefault="006A30E1" w:rsidP="008354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Код группы:</w:t>
            </w:r>
            <w:r w:rsidRPr="00AE2D4E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6845" w:type="dxa"/>
            <w:gridSpan w:val="8"/>
            <w:vAlign w:val="center"/>
          </w:tcPr>
          <w:p w14:paraId="754272A2" w14:textId="2F6CA7E5" w:rsidR="00B714B3" w:rsidRPr="00AE2D4E" w:rsidRDefault="00AB7EAC" w:rsidP="008354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 xml:space="preserve">Новая профессия </w:t>
            </w:r>
          </w:p>
        </w:tc>
      </w:tr>
      <w:tr w:rsidR="00B714B3" w:rsidRPr="0050597A" w14:paraId="26EDE392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29DE816C" w14:textId="77777777" w:rsidR="00B714B3" w:rsidRPr="00AE2D4E" w:rsidRDefault="006A30E1" w:rsidP="008354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Профессия:</w:t>
            </w:r>
            <w:r w:rsidRPr="00AE2D4E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6845" w:type="dxa"/>
            <w:gridSpan w:val="8"/>
            <w:vAlign w:val="center"/>
          </w:tcPr>
          <w:p w14:paraId="5817DFB4" w14:textId="77777777" w:rsidR="00B714B3" w:rsidRPr="00AE2D4E" w:rsidRDefault="006A30E1" w:rsidP="008354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Специалист по кадастру и геоинформационным системам</w:t>
            </w:r>
          </w:p>
        </w:tc>
      </w:tr>
      <w:tr w:rsidR="00B714B3" w:rsidRPr="00AE2D4E" w14:paraId="09E146D9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0F401017" w14:textId="77777777" w:rsidR="00B714B3" w:rsidRPr="00AE2D4E" w:rsidRDefault="006A30E1" w:rsidP="008354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6845" w:type="dxa"/>
            <w:gridSpan w:val="8"/>
            <w:vAlign w:val="center"/>
          </w:tcPr>
          <w:p w14:paraId="27B5F0BD" w14:textId="1192D010" w:rsidR="00B714B3" w:rsidRPr="00AE2D4E" w:rsidRDefault="003857FC" w:rsidP="008354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-</w:t>
            </w:r>
          </w:p>
        </w:tc>
      </w:tr>
      <w:tr w:rsidR="00B714B3" w:rsidRPr="00AE2D4E" w14:paraId="1C317F81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2267B18D" w14:textId="77777777" w:rsidR="00B714B3" w:rsidRPr="00AE2D4E" w:rsidRDefault="006A30E1" w:rsidP="0083543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845" w:type="dxa"/>
            <w:gridSpan w:val="8"/>
            <w:vAlign w:val="center"/>
          </w:tcPr>
          <w:p w14:paraId="7F1322F8" w14:textId="09179C44" w:rsidR="00B714B3" w:rsidRPr="007A16B7" w:rsidRDefault="0084272C" w:rsidP="005A5166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>5</w:t>
            </w:r>
          </w:p>
        </w:tc>
      </w:tr>
      <w:tr w:rsidR="00D47CCE" w:rsidRPr="0050597A" w14:paraId="48568DFF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31F531A2" w14:textId="77777777" w:rsidR="00D47CCE" w:rsidRPr="00AE2D4E" w:rsidRDefault="006A30E1" w:rsidP="0083543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6845" w:type="dxa"/>
            <w:gridSpan w:val="8"/>
            <w:vAlign w:val="center"/>
          </w:tcPr>
          <w:p w14:paraId="267DEF6A" w14:textId="13AE0868" w:rsidR="00D47CCE" w:rsidRPr="00AE2D4E" w:rsidRDefault="00F31FD4" w:rsidP="005A5166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 </w:t>
            </w:r>
            <w:r w:rsidRPr="00AE2D4E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Обеспеч</w:t>
            </w:r>
            <w:r w:rsidR="005A5166" w:rsidRPr="00AE2D4E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ение</w:t>
            </w:r>
            <w:r w:rsidRPr="00AE2D4E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 xml:space="preserve"> целостност</w:t>
            </w:r>
            <w:r w:rsidR="005A5166" w:rsidRPr="00AE2D4E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и</w:t>
            </w:r>
            <w:r w:rsidRPr="00AE2D4E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 xml:space="preserve"> и безопасност</w:t>
            </w:r>
            <w:r w:rsidR="005A5166" w:rsidRPr="00AE2D4E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и</w:t>
            </w:r>
            <w:r w:rsidRPr="00AE2D4E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 xml:space="preserve">  данных в системах по кадастру и ГИС</w:t>
            </w:r>
          </w:p>
        </w:tc>
      </w:tr>
      <w:tr w:rsidR="00D47CCE" w:rsidRPr="0050597A" w14:paraId="7AFD00DD" w14:textId="77777777" w:rsidTr="00922BB8">
        <w:trPr>
          <w:gridAfter w:val="2"/>
          <w:wAfter w:w="17" w:type="dxa"/>
        </w:trPr>
        <w:tc>
          <w:tcPr>
            <w:tcW w:w="2722" w:type="dxa"/>
            <w:vMerge w:val="restart"/>
            <w:vAlign w:val="center"/>
          </w:tcPr>
          <w:p w14:paraId="3B925D55" w14:textId="77777777" w:rsidR="00D47CCE" w:rsidRPr="00AE2D4E" w:rsidRDefault="006A30E1" w:rsidP="008354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268" w:type="dxa"/>
            <w:gridSpan w:val="4"/>
            <w:vMerge w:val="restart"/>
            <w:vAlign w:val="center"/>
          </w:tcPr>
          <w:p w14:paraId="79135CB8" w14:textId="77777777" w:rsidR="00D47CCE" w:rsidRPr="00AE2D4E" w:rsidRDefault="006A30E1" w:rsidP="008354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69" w:type="dxa"/>
            <w:gridSpan w:val="3"/>
          </w:tcPr>
          <w:p w14:paraId="76D8ECB0" w14:textId="10CD8AFC" w:rsidR="001F6847" w:rsidRPr="00AE2D4E" w:rsidRDefault="005A5166" w:rsidP="00EC4DAC">
            <w:pPr>
              <w:ind w:left="300" w:hanging="284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 xml:space="preserve">1. </w:t>
            </w:r>
            <w:r w:rsidR="00FA0529" w:rsidRPr="00AE2D4E">
              <w:rPr>
                <w:sz w:val="24"/>
                <w:szCs w:val="24"/>
                <w:lang w:val="ru-RU"/>
              </w:rPr>
              <w:t>Обеспечение работоспособности систем по кадастру и ГИС</w:t>
            </w:r>
            <w:r w:rsidR="00E07A1A" w:rsidRPr="00AE2D4E"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D47CCE" w:rsidRPr="0050597A" w14:paraId="5AAB43DE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571711E6" w14:textId="77777777" w:rsidR="00D47CCE" w:rsidRPr="00AE2D4E" w:rsidRDefault="00D47CCE" w:rsidP="008354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2B1688E3" w14:textId="77777777" w:rsidR="00D47CCE" w:rsidRPr="00AE2D4E" w:rsidRDefault="00D47CCE" w:rsidP="008354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</w:tcPr>
          <w:p w14:paraId="1A8E2843" w14:textId="45B67BC1" w:rsidR="00D47CCE" w:rsidRPr="00AE2D4E" w:rsidRDefault="005A5166" w:rsidP="00EC4DAC">
            <w:pPr>
              <w:ind w:left="300" w:hanging="284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 xml:space="preserve">2. </w:t>
            </w:r>
            <w:r w:rsidR="00700CAC" w:rsidRPr="00AE2D4E">
              <w:rPr>
                <w:sz w:val="24"/>
                <w:szCs w:val="24"/>
                <w:lang w:val="ru-RU"/>
              </w:rPr>
              <w:t>Визуализации всех видов географически привязанной информации.</w:t>
            </w:r>
            <w:r w:rsidR="006A30E1" w:rsidRPr="00AE2D4E">
              <w:rPr>
                <w:sz w:val="24"/>
                <w:szCs w:val="24"/>
                <w:lang w:val="ru-RU"/>
              </w:rPr>
              <w:t>.</w:t>
            </w:r>
          </w:p>
        </w:tc>
      </w:tr>
      <w:tr w:rsidR="00D47CCE" w:rsidRPr="00AE2D4E" w14:paraId="1D8C65AE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775777F5" w14:textId="77777777" w:rsidR="00D47CCE" w:rsidRPr="00AE2D4E" w:rsidRDefault="00D47CCE" w:rsidP="008354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71A1E9D0" w14:textId="77777777" w:rsidR="00D47CCE" w:rsidRPr="00AE2D4E" w:rsidRDefault="006A30E1" w:rsidP="00835430">
            <w:pPr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69" w:type="dxa"/>
            <w:gridSpan w:val="3"/>
            <w:vAlign w:val="center"/>
          </w:tcPr>
          <w:p w14:paraId="6B93BB7C" w14:textId="77777777" w:rsidR="00D47CCE" w:rsidRPr="00AE2D4E" w:rsidRDefault="006A30E1" w:rsidP="00EC4DAC">
            <w:pPr>
              <w:widowControl/>
              <w:autoSpaceDE/>
              <w:autoSpaceDN/>
              <w:ind w:left="300" w:hanging="284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-</w:t>
            </w:r>
          </w:p>
        </w:tc>
      </w:tr>
      <w:tr w:rsidR="0084272C" w:rsidRPr="00AE2D4E" w14:paraId="3B915F89" w14:textId="77777777" w:rsidTr="00922BB8">
        <w:trPr>
          <w:gridAfter w:val="2"/>
          <w:wAfter w:w="17" w:type="dxa"/>
        </w:trPr>
        <w:tc>
          <w:tcPr>
            <w:tcW w:w="2722" w:type="dxa"/>
            <w:vMerge w:val="restart"/>
            <w:vAlign w:val="center"/>
          </w:tcPr>
          <w:p w14:paraId="30BA79AB" w14:textId="5E18CF35" w:rsidR="0084272C" w:rsidRPr="00AE2D4E" w:rsidRDefault="0084272C" w:rsidP="00835430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7CDA6045" w14:textId="77777777" w:rsidR="0084272C" w:rsidRPr="00AE2D4E" w:rsidRDefault="0084272C" w:rsidP="00307D26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Обеспечение работоспособности систем по кадастру и ГИС</w:t>
            </w:r>
          </w:p>
          <w:p w14:paraId="60AC3E63" w14:textId="04CCDAFD" w:rsidR="0084272C" w:rsidRPr="007A16B7" w:rsidRDefault="0084272C" w:rsidP="00B714B3">
            <w:pPr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vAlign w:val="center"/>
          </w:tcPr>
          <w:p w14:paraId="4AE2379A" w14:textId="77777777" w:rsidR="0084272C" w:rsidRPr="00AE2D4E" w:rsidRDefault="0084272C" w:rsidP="00835430">
            <w:pPr>
              <w:rPr>
                <w:b/>
                <w:sz w:val="24"/>
                <w:szCs w:val="24"/>
                <w:lang w:val="ru-RU"/>
              </w:rPr>
            </w:pPr>
          </w:p>
          <w:p w14:paraId="637BEE67" w14:textId="77777777" w:rsidR="0084272C" w:rsidRPr="00AE2D4E" w:rsidRDefault="0084272C" w:rsidP="00835430">
            <w:pPr>
              <w:rPr>
                <w:b/>
                <w:sz w:val="24"/>
                <w:szCs w:val="24"/>
                <w:lang w:val="ru-RU"/>
              </w:rPr>
            </w:pPr>
          </w:p>
          <w:p w14:paraId="2475CEFE" w14:textId="77777777" w:rsidR="0084272C" w:rsidRPr="00AE2D4E" w:rsidRDefault="0084272C" w:rsidP="00835430">
            <w:pPr>
              <w:rPr>
                <w:b/>
                <w:sz w:val="24"/>
                <w:szCs w:val="24"/>
                <w:lang w:val="ru-RU"/>
              </w:rPr>
            </w:pPr>
          </w:p>
          <w:p w14:paraId="5692BD7D" w14:textId="3C046795" w:rsidR="0084272C" w:rsidRPr="007A16B7" w:rsidRDefault="0084272C" w:rsidP="00307D26">
            <w:pPr>
              <w:ind w:right="-108"/>
              <w:rPr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Задача 1</w:t>
            </w:r>
            <w:r w:rsidR="00922BB8">
              <w:rPr>
                <w:sz w:val="24"/>
                <w:szCs w:val="24"/>
                <w:lang w:val="ru-RU"/>
              </w:rPr>
              <w:t xml:space="preserve"> Сопровождение </w:t>
            </w:r>
            <w:r w:rsidRPr="007A16B7">
              <w:rPr>
                <w:sz w:val="24"/>
                <w:szCs w:val="24"/>
                <w:lang w:val="ru-RU"/>
              </w:rPr>
              <w:t>систем по кадастру и ГИС</w:t>
            </w:r>
          </w:p>
          <w:p w14:paraId="567C4EBB" w14:textId="77777777" w:rsidR="0084272C" w:rsidRPr="00AE2D4E" w:rsidRDefault="0084272C" w:rsidP="00835430">
            <w:pPr>
              <w:rPr>
                <w:b/>
                <w:sz w:val="24"/>
                <w:szCs w:val="24"/>
                <w:lang w:val="ru-RU"/>
              </w:rPr>
            </w:pPr>
          </w:p>
          <w:p w14:paraId="79E55278" w14:textId="01B8B3F0" w:rsidR="0084272C" w:rsidRPr="00AE2D4E" w:rsidRDefault="0084272C" w:rsidP="008354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6D99AD11" w14:textId="68C07D62" w:rsidR="0084272C" w:rsidRPr="00AE2D4E" w:rsidRDefault="0084272C" w:rsidP="00EC4DAC">
            <w:pPr>
              <w:ind w:left="300" w:hanging="284"/>
              <w:rPr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84272C" w:rsidRPr="0050597A" w14:paraId="36D55F0B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49D08079" w14:textId="77777777" w:rsidR="0084272C" w:rsidRPr="00AE2D4E" w:rsidRDefault="0084272C" w:rsidP="008354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5EDD7593" w14:textId="77777777" w:rsidR="0084272C" w:rsidRPr="00AE2D4E" w:rsidRDefault="0084272C" w:rsidP="0083543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6E80071E" w14:textId="35F09C44" w:rsidR="0084272C" w:rsidRPr="00AE2D4E" w:rsidRDefault="0084272C" w:rsidP="00EC4DAC">
            <w:pPr>
              <w:ind w:left="300" w:right="-108" w:hanging="284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1. Производить установку , настройку конфигурации программного обеспечения, по кадастру и ГИС</w:t>
            </w:r>
          </w:p>
          <w:p w14:paraId="409E05E8" w14:textId="2EE6A9D7" w:rsidR="0084272C" w:rsidRPr="00AE2D4E" w:rsidRDefault="0084272C" w:rsidP="00EC4DAC">
            <w:pPr>
              <w:ind w:left="300" w:right="-108" w:hanging="284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 xml:space="preserve"> 2. Производить контроль технического состояния систем по кадастру и ГИС;</w:t>
            </w:r>
          </w:p>
          <w:p w14:paraId="09556070" w14:textId="620E70B9" w:rsidR="0084272C" w:rsidRPr="00AE2D4E" w:rsidRDefault="0084272C" w:rsidP="00EC4DAC">
            <w:pPr>
              <w:ind w:left="300" w:right="-108" w:hanging="284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3. Производить плановые обновления версий геосистем;</w:t>
            </w:r>
          </w:p>
          <w:p w14:paraId="2B616348" w14:textId="5F075E52" w:rsidR="0084272C" w:rsidRPr="00AE2D4E" w:rsidRDefault="0084272C" w:rsidP="00EC4DAC">
            <w:pPr>
              <w:ind w:left="300" w:right="-108" w:hanging="284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lastRenderedPageBreak/>
              <w:t>4. Обнаруживать ошибки в системе и устранять их;</w:t>
            </w:r>
          </w:p>
          <w:p w14:paraId="67049BAE" w14:textId="10B5B117" w:rsidR="0084272C" w:rsidRPr="00AE2D4E" w:rsidRDefault="0084272C" w:rsidP="00EC4DAC">
            <w:pPr>
              <w:ind w:left="300" w:right="-108" w:hanging="284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5. Выводить геосистемы из эксплуатации с синхронизацией данных в другую систему</w:t>
            </w:r>
          </w:p>
        </w:tc>
      </w:tr>
      <w:tr w:rsidR="0084272C" w:rsidRPr="00AE2D4E" w14:paraId="1C38D899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49D04EFB" w14:textId="77777777" w:rsidR="0084272C" w:rsidRPr="00AE2D4E" w:rsidRDefault="0084272C" w:rsidP="008354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5772E034" w14:textId="77777777" w:rsidR="0084272C" w:rsidRPr="00AE2D4E" w:rsidRDefault="0084272C" w:rsidP="0083543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6D100FBE" w14:textId="4D5B2597" w:rsidR="0084272C" w:rsidRPr="00AE2D4E" w:rsidRDefault="0084272C" w:rsidP="00EC4DAC">
            <w:pPr>
              <w:ind w:left="300" w:hanging="284"/>
              <w:rPr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4272C" w:rsidRPr="0050597A" w14:paraId="2BC273DE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02ED9C96" w14:textId="77777777" w:rsidR="0084272C" w:rsidRPr="00AE2D4E" w:rsidRDefault="0084272C" w:rsidP="008354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709CD458" w14:textId="77777777" w:rsidR="0084272C" w:rsidRPr="00AE2D4E" w:rsidRDefault="0084272C" w:rsidP="0083543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4B8B3A78" w14:textId="77777777" w:rsidR="0084272C" w:rsidRPr="00AE2D4E" w:rsidRDefault="0084272C" w:rsidP="00EC4DAC">
            <w:pPr>
              <w:ind w:left="300" w:right="-108" w:hanging="284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1. Порядок</w:t>
            </w:r>
            <w:r w:rsidRPr="00AE2D4E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AE2D4E">
              <w:rPr>
                <w:sz w:val="24"/>
                <w:szCs w:val="24"/>
                <w:lang w:val="ru-RU"/>
              </w:rPr>
              <w:t>настройки конфигурации ПО</w:t>
            </w:r>
          </w:p>
          <w:p w14:paraId="374ED9CC" w14:textId="77777777" w:rsidR="0084272C" w:rsidRPr="00AE2D4E" w:rsidRDefault="0084272C" w:rsidP="00EC4DAC">
            <w:pPr>
              <w:ind w:left="300" w:right="-108" w:hanging="284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2. Виды ошибок их поведение в геосистеме;</w:t>
            </w:r>
          </w:p>
          <w:p w14:paraId="7466EDEC" w14:textId="5E71B8E1" w:rsidR="0084272C" w:rsidRPr="00AE2D4E" w:rsidRDefault="0084272C" w:rsidP="00EC4DAC">
            <w:pPr>
              <w:ind w:left="300" w:hanging="284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 xml:space="preserve">3.  Процесс деинсталляции ПО, процесс синхронизации </w:t>
            </w:r>
          </w:p>
        </w:tc>
      </w:tr>
      <w:tr w:rsidR="0084272C" w:rsidRPr="00AE2D4E" w14:paraId="35E88791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31B56C7F" w14:textId="77777777" w:rsidR="0084272C" w:rsidRPr="00AE2D4E" w:rsidRDefault="0084272C" w:rsidP="008354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vAlign w:val="center"/>
          </w:tcPr>
          <w:p w14:paraId="1810203A" w14:textId="77777777" w:rsidR="0084272C" w:rsidRPr="00AE2D4E" w:rsidRDefault="0084272C" w:rsidP="00835430">
            <w:pPr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3DB10D9D" w14:textId="6FDF4654" w:rsidR="0084272C" w:rsidRPr="00AE2D4E" w:rsidRDefault="0084272C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Редактирование геоинформации в системе</w:t>
            </w:r>
          </w:p>
        </w:tc>
        <w:tc>
          <w:tcPr>
            <w:tcW w:w="4569" w:type="dxa"/>
            <w:gridSpan w:val="3"/>
            <w:vAlign w:val="center"/>
          </w:tcPr>
          <w:p w14:paraId="4C6410E2" w14:textId="6B5CF951" w:rsidR="0084272C" w:rsidRPr="00AE2D4E" w:rsidRDefault="0084272C" w:rsidP="00EC4DAC">
            <w:pPr>
              <w:pStyle w:val="Default"/>
              <w:widowControl w:val="0"/>
              <w:ind w:left="300" w:hanging="284"/>
              <w:rPr>
                <w:b/>
                <w:lang w:eastAsia="ru-RU"/>
              </w:rPr>
            </w:pPr>
            <w:r w:rsidRPr="00AE2D4E">
              <w:rPr>
                <w:b/>
                <w:lang w:eastAsia="ru-RU"/>
              </w:rPr>
              <w:t>Умения:</w:t>
            </w:r>
          </w:p>
        </w:tc>
      </w:tr>
      <w:tr w:rsidR="0084272C" w:rsidRPr="00AE2D4E" w14:paraId="0D15AEF8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36457C96" w14:textId="77777777" w:rsidR="0084272C" w:rsidRPr="00AE2D4E" w:rsidRDefault="0084272C" w:rsidP="008354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22C95E03" w14:textId="77777777" w:rsidR="0084272C" w:rsidRPr="00AE2D4E" w:rsidRDefault="0084272C" w:rsidP="0083543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22285290" w14:textId="4EA0FF7C" w:rsidR="0084272C" w:rsidRPr="00AE2D4E" w:rsidRDefault="0084272C" w:rsidP="00EC4DAC">
            <w:pPr>
              <w:pStyle w:val="Default"/>
              <w:widowControl w:val="0"/>
              <w:ind w:left="300" w:hanging="284"/>
              <w:rPr>
                <w:lang w:eastAsia="ru-RU"/>
              </w:rPr>
            </w:pPr>
            <w:r w:rsidRPr="00AE2D4E">
              <w:rPr>
                <w:lang w:eastAsia="ru-RU"/>
              </w:rPr>
              <w:t xml:space="preserve">1. Производить операции ввода, вывода, удаления, обновления  геоданных по требуемому запросу </w:t>
            </w:r>
          </w:p>
          <w:p w14:paraId="7FF41DFF" w14:textId="066AB121" w:rsidR="0084272C" w:rsidRPr="00AE2D4E" w:rsidRDefault="0084272C" w:rsidP="00EC4DAC">
            <w:pPr>
              <w:pStyle w:val="Default"/>
              <w:ind w:left="300" w:hanging="284"/>
              <w:rPr>
                <w:lang w:eastAsia="ru-RU"/>
              </w:rPr>
            </w:pPr>
            <w:r w:rsidRPr="00AE2D4E">
              <w:rPr>
                <w:lang w:eastAsia="ru-RU"/>
              </w:rPr>
              <w:t xml:space="preserve">2. Соблюдать правила безопасности при хранении геоданных </w:t>
            </w:r>
          </w:p>
          <w:p w14:paraId="7EAEA5A5" w14:textId="14026529" w:rsidR="0084272C" w:rsidRPr="00AE2D4E" w:rsidRDefault="0084272C" w:rsidP="00EC4DAC">
            <w:pPr>
              <w:pStyle w:val="Default"/>
              <w:ind w:left="300" w:hanging="284"/>
              <w:rPr>
                <w:b/>
                <w:lang w:eastAsia="ru-RU"/>
              </w:rPr>
            </w:pPr>
            <w:r w:rsidRPr="00AE2D4E">
              <w:rPr>
                <w:lang w:eastAsia="ru-RU"/>
              </w:rPr>
              <w:t>3. Проводить мониторинг обновления данных.</w:t>
            </w:r>
          </w:p>
        </w:tc>
      </w:tr>
      <w:tr w:rsidR="0084272C" w:rsidRPr="00AE2D4E" w14:paraId="6F3CCB98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293EEDDA" w14:textId="77777777" w:rsidR="0084272C" w:rsidRPr="00AE2D4E" w:rsidRDefault="0084272C" w:rsidP="008354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6E379D95" w14:textId="77777777" w:rsidR="0084272C" w:rsidRPr="00AE2D4E" w:rsidRDefault="0084272C" w:rsidP="0083543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66A551B7" w14:textId="3EEA6629" w:rsidR="0084272C" w:rsidRPr="00AE2D4E" w:rsidRDefault="0084272C" w:rsidP="00EC4DAC">
            <w:pPr>
              <w:ind w:left="300" w:hanging="284"/>
              <w:rPr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4272C" w:rsidRPr="0050597A" w14:paraId="754F9F5C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48053DC1" w14:textId="77777777" w:rsidR="0084272C" w:rsidRPr="00AE2D4E" w:rsidRDefault="0084272C" w:rsidP="008354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0C1EDFD2" w14:textId="77777777" w:rsidR="0084272C" w:rsidRPr="00AE2D4E" w:rsidRDefault="0084272C" w:rsidP="0083543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177D3270" w14:textId="77777777" w:rsidR="0084272C" w:rsidRPr="00AE2D4E" w:rsidRDefault="0084272C" w:rsidP="00EC4DAC">
            <w:pPr>
              <w:pStyle w:val="Default"/>
              <w:widowControl w:val="0"/>
              <w:ind w:left="300" w:hanging="284"/>
              <w:rPr>
                <w:rFonts w:eastAsia="Times New Roman"/>
                <w:color w:val="auto"/>
              </w:rPr>
            </w:pPr>
            <w:r w:rsidRPr="00AE2D4E">
              <w:rPr>
                <w:lang w:eastAsia="ru-RU"/>
              </w:rPr>
              <w:t xml:space="preserve">1. </w:t>
            </w:r>
            <w:r w:rsidRPr="00AE2D4E">
              <w:rPr>
                <w:rFonts w:eastAsia="Times New Roman"/>
                <w:color w:val="auto"/>
              </w:rPr>
              <w:t>Передовой отечественный и зарубежный опыт в области картографических работ цифровыми мето</w:t>
            </w:r>
          </w:p>
          <w:p w14:paraId="3904C08A" w14:textId="77777777" w:rsidR="0084272C" w:rsidRPr="00AE2D4E" w:rsidRDefault="0084272C" w:rsidP="00EC4DAC">
            <w:pPr>
              <w:pStyle w:val="Default"/>
              <w:widowControl w:val="0"/>
              <w:ind w:left="300" w:hanging="284"/>
              <w:rPr>
                <w:rFonts w:eastAsia="Times New Roman"/>
                <w:color w:val="auto"/>
              </w:rPr>
            </w:pPr>
            <w:r w:rsidRPr="00AE2D4E">
              <w:rPr>
                <w:rFonts w:eastAsia="Times New Roman"/>
                <w:color w:val="auto"/>
              </w:rPr>
              <w:t xml:space="preserve">2. Основные программные средства и комплексы, применяемые на предприятии для изготовления цифровой картографической продукции; </w:t>
            </w:r>
          </w:p>
          <w:p w14:paraId="065B3D69" w14:textId="6F78E2B4" w:rsidR="0084272C" w:rsidRPr="00AE2D4E" w:rsidRDefault="0084272C" w:rsidP="00EC4DAC">
            <w:pPr>
              <w:ind w:left="300" w:hanging="284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3. Правила технической эксплуатации компьютеров и ПО;</w:t>
            </w:r>
          </w:p>
        </w:tc>
      </w:tr>
      <w:tr w:rsidR="0084272C" w:rsidRPr="00AE2D4E" w14:paraId="01E3A951" w14:textId="77777777" w:rsidTr="00922BB8">
        <w:trPr>
          <w:gridAfter w:val="2"/>
          <w:wAfter w:w="17" w:type="dxa"/>
        </w:trPr>
        <w:tc>
          <w:tcPr>
            <w:tcW w:w="2722" w:type="dxa"/>
            <w:vMerge w:val="restart"/>
            <w:vAlign w:val="center"/>
          </w:tcPr>
          <w:p w14:paraId="5014882B" w14:textId="08890537" w:rsidR="0084272C" w:rsidRPr="00AE2D4E" w:rsidRDefault="0084272C" w:rsidP="00835430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3EB8B662" w14:textId="77777777" w:rsidR="0084272C" w:rsidRPr="00AE2D4E" w:rsidRDefault="0084272C" w:rsidP="00835430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Визуализации всех видов географически привязанной информации.</w:t>
            </w:r>
          </w:p>
          <w:p w14:paraId="4F39A27F" w14:textId="77777777" w:rsidR="0084272C" w:rsidRPr="00AE2D4E" w:rsidRDefault="0084272C" w:rsidP="008354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vAlign w:val="center"/>
          </w:tcPr>
          <w:p w14:paraId="711BB441" w14:textId="77777777" w:rsidR="0084272C" w:rsidRPr="00AE2D4E" w:rsidRDefault="0084272C" w:rsidP="00835430">
            <w:pPr>
              <w:rPr>
                <w:sz w:val="24"/>
                <w:szCs w:val="24"/>
                <w:lang w:val="ru-RU"/>
              </w:rPr>
            </w:pPr>
          </w:p>
          <w:p w14:paraId="4EDF24D0" w14:textId="77777777" w:rsidR="0084272C" w:rsidRPr="007A16B7" w:rsidRDefault="0084272C" w:rsidP="00835430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61941B7F" w14:textId="77777777" w:rsidR="0084272C" w:rsidRPr="007A16B7" w:rsidRDefault="0084272C" w:rsidP="00835430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09EFD279" w14:textId="77777777" w:rsidR="0084272C" w:rsidRPr="007A16B7" w:rsidRDefault="0084272C" w:rsidP="00835430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506A1EAF" w14:textId="77777777" w:rsidR="0084272C" w:rsidRPr="007A16B7" w:rsidRDefault="0084272C" w:rsidP="00835430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1227F84B" w14:textId="77777777" w:rsidR="0084272C" w:rsidRPr="007A16B7" w:rsidRDefault="0084272C" w:rsidP="00835430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226D0B1F" w14:textId="77777777" w:rsidR="0084272C" w:rsidRPr="007A16B7" w:rsidRDefault="0084272C" w:rsidP="00835430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4C506EBD" w14:textId="77777777" w:rsidR="0084272C" w:rsidRPr="007A16B7" w:rsidRDefault="0084272C" w:rsidP="00835430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44B537A1" w14:textId="77777777" w:rsidR="0084272C" w:rsidRPr="007A16B7" w:rsidRDefault="0084272C" w:rsidP="00835430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7723F5B3" w14:textId="77777777" w:rsidR="0084272C" w:rsidRPr="007A16B7" w:rsidRDefault="0084272C" w:rsidP="00835430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3995C88B" w14:textId="77777777" w:rsidR="0084272C" w:rsidRPr="007A16B7" w:rsidRDefault="0084272C" w:rsidP="00835430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423B415B" w14:textId="77777777" w:rsidR="0084272C" w:rsidRPr="007A16B7" w:rsidRDefault="0084272C" w:rsidP="00835430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7647171F" w14:textId="77777777" w:rsidR="0084272C" w:rsidRPr="007A16B7" w:rsidRDefault="0084272C" w:rsidP="00835430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204F0304" w14:textId="77777777" w:rsidR="0084272C" w:rsidRPr="007A16B7" w:rsidRDefault="0084272C" w:rsidP="00835430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12336295" w14:textId="77777777" w:rsidR="0084272C" w:rsidRPr="007A16B7" w:rsidRDefault="0084272C" w:rsidP="00835430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5859B576" w14:textId="77777777" w:rsidR="0084272C" w:rsidRPr="007A16B7" w:rsidRDefault="0084272C" w:rsidP="00835430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049346B7" w14:textId="77777777" w:rsidR="0084272C" w:rsidRPr="00AE2D4E" w:rsidRDefault="0084272C" w:rsidP="00835430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  <w:r w:rsidRPr="00AE2D4E">
              <w:rPr>
                <w:b/>
                <w:color w:val="auto"/>
              </w:rPr>
              <w:t>Задача 1:</w:t>
            </w:r>
          </w:p>
          <w:p w14:paraId="210C7B9A" w14:textId="7B8F415A" w:rsidR="0084272C" w:rsidRPr="00AE2D4E" w:rsidRDefault="0084272C" w:rsidP="00835430">
            <w:pPr>
              <w:ind w:right="-108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Подготовка геоданных к визуализации.</w:t>
            </w:r>
          </w:p>
          <w:p w14:paraId="76EE815C" w14:textId="77777777" w:rsidR="0084272C" w:rsidRPr="00AE2D4E" w:rsidRDefault="0084272C" w:rsidP="00835430">
            <w:pPr>
              <w:ind w:right="-108"/>
              <w:rPr>
                <w:sz w:val="24"/>
                <w:szCs w:val="24"/>
                <w:lang w:val="ru-RU"/>
              </w:rPr>
            </w:pPr>
          </w:p>
          <w:p w14:paraId="36E58C07" w14:textId="77777777" w:rsidR="0084272C" w:rsidRPr="00AE2D4E" w:rsidRDefault="0084272C" w:rsidP="00835430">
            <w:pPr>
              <w:pStyle w:val="Default"/>
              <w:widowControl w:val="0"/>
              <w:tabs>
                <w:tab w:val="left" w:pos="414"/>
              </w:tabs>
            </w:pPr>
          </w:p>
        </w:tc>
        <w:tc>
          <w:tcPr>
            <w:tcW w:w="4569" w:type="dxa"/>
            <w:gridSpan w:val="3"/>
            <w:vAlign w:val="center"/>
          </w:tcPr>
          <w:p w14:paraId="1F39A7B6" w14:textId="5783AE12" w:rsidR="0084272C" w:rsidRPr="00AE2D4E" w:rsidRDefault="0084272C" w:rsidP="00EC4DAC">
            <w:pPr>
              <w:ind w:left="300" w:hanging="284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84272C" w:rsidRPr="0050597A" w14:paraId="03EDBC3F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50E66943" w14:textId="77777777" w:rsidR="0084272C" w:rsidRPr="00AE2D4E" w:rsidRDefault="0084272C" w:rsidP="008354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32611312" w14:textId="77777777" w:rsidR="0084272C" w:rsidRPr="00AE2D4E" w:rsidRDefault="0084272C" w:rsidP="008354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51256A50" w14:textId="78E1EAF2" w:rsidR="0084272C" w:rsidRPr="00AE2D4E" w:rsidRDefault="0084272C" w:rsidP="00EC4DAC">
            <w:pPr>
              <w:pStyle w:val="Default"/>
              <w:widowControl w:val="0"/>
              <w:tabs>
                <w:tab w:val="left" w:pos="414"/>
              </w:tabs>
              <w:ind w:left="300" w:hanging="284"/>
              <w:rPr>
                <w:rFonts w:eastAsia="Times New Roman"/>
                <w:color w:val="auto"/>
              </w:rPr>
            </w:pPr>
            <w:r w:rsidRPr="00AE2D4E">
              <w:rPr>
                <w:color w:val="auto"/>
              </w:rPr>
              <w:t xml:space="preserve">1. </w:t>
            </w:r>
            <w:r w:rsidRPr="007A16B7">
              <w:rPr>
                <w:color w:val="auto"/>
              </w:rPr>
              <w:t xml:space="preserve">Применять инструменты для </w:t>
            </w:r>
            <w:r w:rsidRPr="00AE2D4E">
              <w:rPr>
                <w:rFonts w:eastAsia="Times New Roman"/>
                <w:color w:val="auto"/>
              </w:rPr>
              <w:t>трехмерного геологического моделирования, на основании различных данных, включая характеристики геоданных.</w:t>
            </w:r>
          </w:p>
          <w:p w14:paraId="236C5190" w14:textId="77777777" w:rsidR="0084272C" w:rsidRPr="00AE2D4E" w:rsidRDefault="0084272C" w:rsidP="00EC4DAC">
            <w:pPr>
              <w:pStyle w:val="Default"/>
              <w:widowControl w:val="0"/>
              <w:tabs>
                <w:tab w:val="left" w:pos="414"/>
              </w:tabs>
              <w:ind w:left="300" w:hanging="284"/>
              <w:rPr>
                <w:rFonts w:eastAsia="Times New Roman"/>
                <w:color w:val="auto"/>
              </w:rPr>
            </w:pPr>
            <w:r w:rsidRPr="00AE2D4E">
              <w:rPr>
                <w:rFonts w:eastAsia="Times New Roman"/>
                <w:color w:val="auto"/>
              </w:rPr>
              <w:t>2. Создавать индикаторные модели для направления дальнейшей работы.</w:t>
            </w:r>
          </w:p>
          <w:p w14:paraId="0D81B444" w14:textId="77777777" w:rsidR="0084272C" w:rsidRPr="00AE2D4E" w:rsidRDefault="0084272C" w:rsidP="00EC4DAC">
            <w:pPr>
              <w:pStyle w:val="Default"/>
              <w:widowControl w:val="0"/>
              <w:tabs>
                <w:tab w:val="left" w:pos="414"/>
              </w:tabs>
              <w:ind w:left="300" w:hanging="284"/>
              <w:rPr>
                <w:rFonts w:eastAsia="Times New Roman"/>
                <w:color w:val="auto"/>
              </w:rPr>
            </w:pPr>
            <w:r w:rsidRPr="00AE2D4E">
              <w:rPr>
                <w:rFonts w:eastAsia="Times New Roman"/>
                <w:color w:val="auto"/>
              </w:rPr>
              <w:t>3. Создавать мульти-доменные интерполянты.</w:t>
            </w:r>
          </w:p>
          <w:p w14:paraId="43ED5BF6" w14:textId="069F89FD" w:rsidR="0084272C" w:rsidRPr="00AE2D4E" w:rsidRDefault="0084272C" w:rsidP="00EC4DAC">
            <w:pPr>
              <w:ind w:left="300" w:hanging="284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4. Экспортировать  изоповерхности, композиты и объемы интерполянтов.</w:t>
            </w:r>
          </w:p>
        </w:tc>
      </w:tr>
      <w:tr w:rsidR="0084272C" w:rsidRPr="00AE2D4E" w14:paraId="5AA8A3FC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49A76777" w14:textId="77777777" w:rsidR="0084272C" w:rsidRPr="00AE2D4E" w:rsidRDefault="0084272C" w:rsidP="008354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36390FCE" w14:textId="77777777" w:rsidR="0084272C" w:rsidRPr="00AE2D4E" w:rsidRDefault="0084272C" w:rsidP="0083543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462027EE" w14:textId="51F9F8A4" w:rsidR="0084272C" w:rsidRPr="00AE2D4E" w:rsidRDefault="0084272C" w:rsidP="00EC4DAC">
            <w:pPr>
              <w:widowControl/>
              <w:autoSpaceDE/>
              <w:autoSpaceDN/>
              <w:ind w:left="360" w:hanging="360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4272C" w:rsidRPr="0050597A" w14:paraId="28103ECC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2B47546B" w14:textId="77777777" w:rsidR="0084272C" w:rsidRPr="00AE2D4E" w:rsidRDefault="0084272C" w:rsidP="008354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6A7E5F71" w14:textId="77777777" w:rsidR="0084272C" w:rsidRPr="00AE2D4E" w:rsidRDefault="0084272C" w:rsidP="0083543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0D205256" w14:textId="77777777" w:rsidR="0084272C" w:rsidRPr="00AE2D4E" w:rsidRDefault="0084272C" w:rsidP="00EC4DAC">
            <w:pPr>
              <w:pStyle w:val="Default"/>
              <w:widowControl w:val="0"/>
              <w:tabs>
                <w:tab w:val="left" w:pos="414"/>
              </w:tabs>
              <w:ind w:left="300" w:hanging="284"/>
              <w:rPr>
                <w:rFonts w:eastAsia="Times New Roman"/>
                <w:color w:val="auto"/>
              </w:rPr>
            </w:pPr>
            <w:r w:rsidRPr="00AE2D4E">
              <w:rPr>
                <w:color w:val="5F497A" w:themeColor="accent4" w:themeShade="BF"/>
              </w:rPr>
              <w:t>1</w:t>
            </w:r>
            <w:r w:rsidRPr="00AE2D4E">
              <w:t xml:space="preserve">. </w:t>
            </w:r>
            <w:r w:rsidRPr="00AE2D4E">
              <w:rPr>
                <w:rFonts w:eastAsia="Times New Roman"/>
                <w:color w:val="auto"/>
              </w:rPr>
              <w:t>Цифровые и электронные топографические карты;</w:t>
            </w:r>
          </w:p>
          <w:p w14:paraId="2C037061" w14:textId="77777777" w:rsidR="0084272C" w:rsidRPr="00AE2D4E" w:rsidRDefault="0084272C" w:rsidP="00EC4DAC">
            <w:pPr>
              <w:pStyle w:val="Default"/>
              <w:widowControl w:val="0"/>
              <w:tabs>
                <w:tab w:val="left" w:pos="414"/>
              </w:tabs>
              <w:ind w:left="300" w:hanging="284"/>
              <w:rPr>
                <w:rFonts w:eastAsia="Times New Roman"/>
                <w:color w:val="auto"/>
              </w:rPr>
            </w:pPr>
            <w:r w:rsidRPr="00AE2D4E">
              <w:rPr>
                <w:rFonts w:eastAsia="Times New Roman"/>
                <w:color w:val="auto"/>
              </w:rPr>
              <w:t>3 Цифровое и математическое моделирование местности.</w:t>
            </w:r>
          </w:p>
          <w:p w14:paraId="0750210A" w14:textId="489BBA8E" w:rsidR="0084272C" w:rsidRPr="00AE2D4E" w:rsidRDefault="0084272C" w:rsidP="00EC4DAC">
            <w:pPr>
              <w:ind w:left="300" w:hanging="284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 xml:space="preserve">4. Документы о правовом режиме земель, их распределении по собственникам земли, землевладельцам, землепользователям и арендаторам, </w:t>
            </w:r>
            <w:r w:rsidRPr="00AE2D4E">
              <w:rPr>
                <w:sz w:val="24"/>
                <w:szCs w:val="24"/>
                <w:lang w:val="ru-RU"/>
              </w:rPr>
              <w:lastRenderedPageBreak/>
              <w:t>категориям земель, о качественной характеристике и народнохозяйственной ценности земель.</w:t>
            </w:r>
          </w:p>
        </w:tc>
      </w:tr>
      <w:tr w:rsidR="0084272C" w:rsidRPr="00AE2D4E" w14:paraId="2F7B4A31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1A603F9D" w14:textId="77777777" w:rsidR="0084272C" w:rsidRPr="00AE2D4E" w:rsidRDefault="0084272C" w:rsidP="008354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vAlign w:val="center"/>
          </w:tcPr>
          <w:p w14:paraId="79751EB5" w14:textId="77777777" w:rsidR="0084272C" w:rsidRPr="00AE2D4E" w:rsidRDefault="0084272C" w:rsidP="00835430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1D27FA32" w14:textId="1950B587" w:rsidR="0084272C" w:rsidRPr="00AE2D4E" w:rsidRDefault="0084272C" w:rsidP="00835430">
            <w:pPr>
              <w:pStyle w:val="Default"/>
              <w:widowControl w:val="0"/>
              <w:rPr>
                <w:lang w:eastAsia="ru-RU"/>
              </w:rPr>
            </w:pPr>
            <w:r w:rsidRPr="00AE2D4E">
              <w:rPr>
                <w:lang w:eastAsia="ru-RU"/>
              </w:rPr>
              <w:t>Визуализация</w:t>
            </w:r>
            <w:r w:rsidRPr="007A16B7">
              <w:rPr>
                <w:lang w:eastAsia="ru-RU"/>
              </w:rPr>
              <w:t xml:space="preserve"> </w:t>
            </w:r>
            <w:r w:rsidRPr="00AE2D4E">
              <w:rPr>
                <w:lang w:eastAsia="ru-RU"/>
              </w:rPr>
              <w:t>геоданных</w:t>
            </w:r>
          </w:p>
          <w:p w14:paraId="21B60E22" w14:textId="77777777" w:rsidR="0084272C" w:rsidRPr="00AE2D4E" w:rsidRDefault="0084272C" w:rsidP="00835430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6048EA25" w14:textId="77777777" w:rsidR="0084272C" w:rsidRPr="00AE2D4E" w:rsidRDefault="0084272C" w:rsidP="00835430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684B6555" w14:textId="40632237" w:rsidR="0084272C" w:rsidRPr="00AE2D4E" w:rsidRDefault="0084272C" w:rsidP="00EC4DAC">
            <w:pPr>
              <w:widowControl/>
              <w:autoSpaceDE/>
              <w:autoSpaceDN/>
              <w:ind w:left="360" w:hanging="360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b/>
                <w:sz w:val="24"/>
                <w:szCs w:val="24"/>
                <w:lang w:val="ru-RU" w:eastAsia="ru-RU"/>
              </w:rPr>
              <w:t>Умения:</w:t>
            </w:r>
          </w:p>
        </w:tc>
      </w:tr>
      <w:tr w:rsidR="0084272C" w:rsidRPr="0050597A" w14:paraId="6B8DABCD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2769FA22" w14:textId="77777777" w:rsidR="0084272C" w:rsidRPr="00AE2D4E" w:rsidRDefault="0084272C" w:rsidP="008354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27ADB834" w14:textId="77777777" w:rsidR="0084272C" w:rsidRPr="00AE2D4E" w:rsidRDefault="0084272C" w:rsidP="00835430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30A895D7" w14:textId="3B72DDDA" w:rsidR="0084272C" w:rsidRPr="00AE2D4E" w:rsidRDefault="0084272C" w:rsidP="00EC4DAC">
            <w:pPr>
              <w:pStyle w:val="Default"/>
              <w:ind w:left="300" w:hanging="284"/>
              <w:rPr>
                <w:lang w:eastAsia="ru-RU"/>
              </w:rPr>
            </w:pPr>
            <w:r w:rsidRPr="00AE2D4E">
              <w:rPr>
                <w:lang w:eastAsia="ru-RU"/>
              </w:rPr>
              <w:t xml:space="preserve">1. Применять инструменты трехмерного рабочего окна программного средства для визуализации данных </w:t>
            </w:r>
          </w:p>
          <w:p w14:paraId="4E89381D" w14:textId="77777777" w:rsidR="0084272C" w:rsidRPr="00AE2D4E" w:rsidRDefault="0084272C" w:rsidP="00EC4DAC">
            <w:pPr>
              <w:pStyle w:val="Default"/>
              <w:ind w:left="300" w:hanging="284"/>
              <w:rPr>
                <w:lang w:eastAsia="ru-RU"/>
              </w:rPr>
            </w:pPr>
            <w:r w:rsidRPr="00AE2D4E">
              <w:rPr>
                <w:lang w:eastAsia="ru-RU"/>
              </w:rPr>
              <w:t>2. Анализировать данные с помощью инструментов статистики, таких как диаграммы рассеяния, диаграммы квантиль-квантиль, диаграммы размаха и гистограммы</w:t>
            </w:r>
          </w:p>
          <w:p w14:paraId="013A96AB" w14:textId="77777777" w:rsidR="0084272C" w:rsidRPr="00AE2D4E" w:rsidRDefault="0084272C" w:rsidP="00EC4DAC">
            <w:pPr>
              <w:pStyle w:val="Default"/>
              <w:ind w:left="300" w:hanging="284"/>
              <w:rPr>
                <w:lang w:eastAsia="ru-RU"/>
              </w:rPr>
            </w:pPr>
            <w:r w:rsidRPr="00AE2D4E">
              <w:rPr>
                <w:lang w:eastAsia="ru-RU"/>
              </w:rPr>
              <w:t xml:space="preserve">3. Выполнять визуализацию структурных данных в 2- или 3-мерном инструменте </w:t>
            </w:r>
          </w:p>
          <w:p w14:paraId="3FB2C156" w14:textId="77777777" w:rsidR="0084272C" w:rsidRPr="00AE2D4E" w:rsidRDefault="0084272C" w:rsidP="00EC4DAC">
            <w:pPr>
              <w:pStyle w:val="Default"/>
              <w:ind w:left="300" w:hanging="284"/>
              <w:rPr>
                <w:lang w:eastAsia="ru-RU"/>
              </w:rPr>
            </w:pPr>
            <w:r w:rsidRPr="00AE2D4E">
              <w:rPr>
                <w:lang w:eastAsia="ru-RU"/>
              </w:rPr>
              <w:t>4. Формировать рабочее пространство с помощью нескольких моделей для визуализации их отношений.</w:t>
            </w:r>
          </w:p>
          <w:p w14:paraId="42705C31" w14:textId="29838888" w:rsidR="0084272C" w:rsidRPr="00AE2D4E" w:rsidRDefault="0084272C" w:rsidP="00EC4DAC">
            <w:pPr>
              <w:ind w:left="300" w:hanging="284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5. Проводить срезы и изменять прозрачность объекта, чтобы видеть модель изнутри.</w:t>
            </w:r>
          </w:p>
        </w:tc>
      </w:tr>
      <w:tr w:rsidR="0084272C" w:rsidRPr="00AE2D4E" w14:paraId="170D3599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0C67C519" w14:textId="77777777" w:rsidR="0084272C" w:rsidRPr="00AE2D4E" w:rsidRDefault="0084272C" w:rsidP="008354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04010CDA" w14:textId="77777777" w:rsidR="0084272C" w:rsidRPr="00AE2D4E" w:rsidRDefault="0084272C" w:rsidP="00835430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3756C696" w14:textId="4BAC0408" w:rsidR="0084272C" w:rsidRPr="00AE2D4E" w:rsidRDefault="0084272C" w:rsidP="00EC4DAC">
            <w:pPr>
              <w:widowControl/>
              <w:autoSpaceDE/>
              <w:autoSpaceDN/>
              <w:ind w:left="360" w:hanging="360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b/>
                <w:sz w:val="24"/>
                <w:szCs w:val="24"/>
                <w:lang w:val="ru-RU" w:eastAsia="ru-RU"/>
              </w:rPr>
              <w:t>Знания:</w:t>
            </w:r>
          </w:p>
        </w:tc>
      </w:tr>
      <w:tr w:rsidR="0084272C" w:rsidRPr="0050597A" w14:paraId="4F78C094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767CC57D" w14:textId="77777777" w:rsidR="0084272C" w:rsidRPr="00AE2D4E" w:rsidRDefault="0084272C" w:rsidP="008354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2BB1487E" w14:textId="77777777" w:rsidR="0084272C" w:rsidRPr="00AE2D4E" w:rsidRDefault="0084272C" w:rsidP="00835430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129BDD29" w14:textId="2B2F9920" w:rsidR="0084272C" w:rsidRPr="00AE2D4E" w:rsidRDefault="0084272C" w:rsidP="00EC4DAC">
            <w:pPr>
              <w:pStyle w:val="Default"/>
              <w:ind w:left="300" w:hanging="284"/>
              <w:rPr>
                <w:b/>
                <w:lang w:eastAsia="ru-RU"/>
              </w:rPr>
            </w:pPr>
            <w:r w:rsidRPr="00AE2D4E">
              <w:rPr>
                <w:lang w:eastAsia="ru-RU"/>
              </w:rPr>
              <w:t xml:space="preserve">1. Методы выполнения </w:t>
            </w:r>
            <w:r w:rsidRPr="007A16B7">
              <w:rPr>
                <w:lang w:eastAsia="ru-RU"/>
              </w:rPr>
              <w:t>3D визуализации</w:t>
            </w:r>
            <w:r w:rsidRPr="00AE2D4E">
              <w:rPr>
                <w:lang w:eastAsia="ru-RU"/>
              </w:rPr>
              <w:t>;</w:t>
            </w:r>
          </w:p>
          <w:p w14:paraId="00802785" w14:textId="707217CA" w:rsidR="0084272C" w:rsidRPr="00AE2D4E" w:rsidRDefault="0084272C" w:rsidP="00EC4DAC">
            <w:pPr>
              <w:ind w:left="300" w:hanging="284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 xml:space="preserve">2. Программные средства для  визуализации геоданных </w:t>
            </w:r>
            <w:r w:rsidRPr="007A16B7">
              <w:rPr>
                <w:color w:val="000000"/>
                <w:sz w:val="24"/>
                <w:szCs w:val="24"/>
                <w:lang w:val="ru-RU" w:eastAsia="ru-RU"/>
              </w:rPr>
              <w:t xml:space="preserve">InstantAtlas, </w:t>
            </w:r>
            <w:hyperlink r:id="rId11" w:tgtFrame="_blank" w:history="1">
              <w:r w:rsidRPr="007A16B7">
                <w:rPr>
                  <w:color w:val="000000"/>
                  <w:sz w:val="24"/>
                  <w:szCs w:val="24"/>
                  <w:lang w:val="ru-RU" w:eastAsia="ru-RU"/>
                </w:rPr>
                <w:t>ZingChart</w:t>
              </w:r>
            </w:hyperlink>
            <w:r w:rsidRPr="007A16B7">
              <w:rPr>
                <w:color w:val="000000"/>
                <w:sz w:val="24"/>
                <w:szCs w:val="24"/>
                <w:lang w:val="ru-RU" w:eastAsia="ru-RU"/>
              </w:rPr>
              <w:t xml:space="preserve">, </w:t>
            </w:r>
            <w:hyperlink r:id="rId12" w:tgtFrame="_blank" w:history="1">
              <w:r w:rsidRPr="007A16B7">
                <w:rPr>
                  <w:color w:val="000000"/>
                  <w:sz w:val="24"/>
                  <w:szCs w:val="24"/>
                  <w:lang w:val="ru-RU" w:eastAsia="ru-RU"/>
                </w:rPr>
                <w:t>Exhibit</w:t>
              </w:r>
            </w:hyperlink>
            <w:r w:rsidRPr="007A16B7">
              <w:rPr>
                <w:color w:val="000000"/>
                <w:sz w:val="24"/>
                <w:szCs w:val="24"/>
                <w:lang w:val="ru-RU" w:eastAsia="ru-RU"/>
              </w:rPr>
              <w:t xml:space="preserve">, </w:t>
            </w:r>
            <w:hyperlink r:id="rId13" w:tgtFrame="_blank" w:history="1">
              <w:r w:rsidRPr="007A16B7">
                <w:rPr>
                  <w:color w:val="000000"/>
                  <w:sz w:val="24"/>
                  <w:szCs w:val="24"/>
                  <w:lang w:val="ru-RU" w:eastAsia="ru-RU"/>
                </w:rPr>
                <w:t>Modest Maps</w:t>
              </w:r>
            </w:hyperlink>
            <w:r w:rsidRPr="007A16B7">
              <w:rPr>
                <w:color w:val="000000"/>
                <w:sz w:val="24"/>
                <w:szCs w:val="24"/>
                <w:lang w:val="ru-RU" w:eastAsia="ru-RU"/>
              </w:rPr>
              <w:t xml:space="preserve"> и другие.</w:t>
            </w:r>
          </w:p>
        </w:tc>
      </w:tr>
      <w:tr w:rsidR="00D47CCE" w:rsidRPr="00AE2D4E" w14:paraId="439F456D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56EFF38F" w14:textId="77777777" w:rsidR="00D47CCE" w:rsidRPr="00AE2D4E" w:rsidRDefault="00F31FD4" w:rsidP="008354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6845" w:type="dxa"/>
            <w:gridSpan w:val="8"/>
            <w:vAlign w:val="center"/>
          </w:tcPr>
          <w:p w14:paraId="4E5F9335" w14:textId="10611201" w:rsidR="001F6847" w:rsidRPr="00AE2D4E" w:rsidRDefault="006F5F49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2D4E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Ответственность. Исполнительность. Логическое мышление. Гибкость мышления. Ориентация на результат. Организованность. Креативность.</w:t>
            </w:r>
            <w:r w:rsidRPr="00AE2D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Внимательность. Самостоятельность в принятии решения. Аккуратность. Ответственность.</w:t>
            </w:r>
          </w:p>
        </w:tc>
      </w:tr>
      <w:tr w:rsidR="006F5F49" w:rsidRPr="00AE2D4E" w14:paraId="2D00E839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50373306" w14:textId="77777777" w:rsidR="006F5F49" w:rsidRPr="00AE2D4E" w:rsidRDefault="00F31FD4" w:rsidP="008354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26" w:type="dxa"/>
            <w:gridSpan w:val="3"/>
            <w:vAlign w:val="center"/>
          </w:tcPr>
          <w:p w14:paraId="441CCA62" w14:textId="77777777" w:rsidR="006F5F49" w:rsidRPr="00AE2D4E" w:rsidRDefault="006F5F49" w:rsidP="008354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rStyle w:val="af6"/>
                <w:sz w:val="24"/>
                <w:szCs w:val="24"/>
                <w:lang w:val="ru-RU"/>
              </w:rPr>
              <w:t>5-7</w:t>
            </w:r>
          </w:p>
        </w:tc>
        <w:tc>
          <w:tcPr>
            <w:tcW w:w="4719" w:type="dxa"/>
            <w:gridSpan w:val="5"/>
            <w:vAlign w:val="center"/>
          </w:tcPr>
          <w:p w14:paraId="7BEC22D3" w14:textId="77777777" w:rsidR="006F5F49" w:rsidRPr="00AE2D4E" w:rsidRDefault="006F5F49" w:rsidP="008354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Программист по картографии</w:t>
            </w:r>
          </w:p>
        </w:tc>
      </w:tr>
      <w:tr w:rsidR="00D47CCE" w:rsidRPr="0050597A" w14:paraId="3551A5FE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16D99805" w14:textId="77777777" w:rsidR="00D47CCE" w:rsidRPr="00AE2D4E" w:rsidRDefault="00F31FD4" w:rsidP="008354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26" w:type="dxa"/>
            <w:gridSpan w:val="3"/>
            <w:vAlign w:val="center"/>
          </w:tcPr>
          <w:p w14:paraId="34A9ABF8" w14:textId="3DC16BB1" w:rsidR="00D47CCE" w:rsidRPr="00AE2D4E" w:rsidRDefault="00055530" w:rsidP="008354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719" w:type="dxa"/>
            <w:gridSpan w:val="5"/>
            <w:vAlign w:val="center"/>
          </w:tcPr>
          <w:p w14:paraId="6C370CC0" w14:textId="77777777" w:rsidR="00055530" w:rsidRPr="00AE2D4E" w:rsidRDefault="00055530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185. Техник-программист</w:t>
            </w:r>
          </w:p>
          <w:p w14:paraId="16F122C8" w14:textId="77777777" w:rsidR="00055530" w:rsidRPr="00AE2D4E" w:rsidRDefault="00055530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140. Инженер-программист</w:t>
            </w:r>
          </w:p>
          <w:p w14:paraId="3BCFFE0A" w14:textId="6BFB1696" w:rsidR="00055530" w:rsidRPr="00AE2D4E" w:rsidRDefault="00055530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157. Программист (веб - мастер, веб - дизайнер)</w:t>
            </w:r>
          </w:p>
        </w:tc>
      </w:tr>
      <w:tr w:rsidR="0084272C" w:rsidRPr="0050597A" w14:paraId="5538DF4C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1859CB61" w14:textId="77777777" w:rsidR="0084272C" w:rsidRPr="00AE2D4E" w:rsidRDefault="0084272C" w:rsidP="008354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26" w:type="dxa"/>
            <w:gridSpan w:val="3"/>
            <w:vAlign w:val="center"/>
          </w:tcPr>
          <w:p w14:paraId="47DC145E" w14:textId="77777777" w:rsidR="0084272C" w:rsidRPr="00AE2D4E" w:rsidRDefault="0084272C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436A6096" w14:textId="390BEDD2" w:rsidR="0084272C" w:rsidRPr="00AE2D4E" w:rsidRDefault="0084272C" w:rsidP="00AE2D4E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281" w:type="dxa"/>
            <w:gridSpan w:val="3"/>
            <w:vAlign w:val="center"/>
          </w:tcPr>
          <w:p w14:paraId="630830E2" w14:textId="77777777" w:rsidR="0084272C" w:rsidRPr="00AE2D4E" w:rsidRDefault="0084272C" w:rsidP="00055530">
            <w:pPr>
              <w:rPr>
                <w:bCs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Специальность:</w:t>
            </w:r>
          </w:p>
          <w:p w14:paraId="4C483880" w14:textId="77777777" w:rsidR="0084272C" w:rsidRPr="00AE2D4E" w:rsidRDefault="0084272C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bCs/>
                <w:sz w:val="24"/>
                <w:szCs w:val="24"/>
                <w:lang w:val="ru-RU"/>
              </w:rPr>
              <w:t>1304000 Вычислительная техника и программное обеспечение (по видам)</w:t>
            </w:r>
          </w:p>
          <w:p w14:paraId="09AC5DA5" w14:textId="0CF20BEB" w:rsidR="0084272C" w:rsidRPr="00AE2D4E" w:rsidRDefault="0084272C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2438" w:type="dxa"/>
            <w:gridSpan w:val="2"/>
            <w:vAlign w:val="center"/>
          </w:tcPr>
          <w:p w14:paraId="34913FEF" w14:textId="77777777" w:rsidR="0084272C" w:rsidRPr="00AE2D4E" w:rsidRDefault="0084272C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Квалификация:</w:t>
            </w:r>
          </w:p>
          <w:p w14:paraId="434E881E" w14:textId="77777777" w:rsidR="0084272C" w:rsidRPr="00AE2D4E" w:rsidRDefault="0084272C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130404 3</w:t>
            </w:r>
          </w:p>
          <w:p w14:paraId="36C8CE00" w14:textId="77777777" w:rsidR="0084272C" w:rsidRPr="00AE2D4E" w:rsidRDefault="0084272C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5093AD71" w14:textId="77777777" w:rsidR="0084272C" w:rsidRPr="00AE2D4E" w:rsidRDefault="0084272C" w:rsidP="00055530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AE2D4E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7A16B7">
              <w:rPr>
                <w:color w:val="000000"/>
                <w:sz w:val="24"/>
                <w:szCs w:val="24"/>
                <w:lang w:val="ru-RU"/>
              </w:rPr>
              <w:t> </w:t>
            </w:r>
            <w:r w:rsidRPr="00AE2D4E"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4C71A0EA" w14:textId="77777777" w:rsidR="0084272C" w:rsidRPr="00AE2D4E" w:rsidRDefault="0084272C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7991460A" w14:textId="5D4538D2" w:rsidR="0084272C" w:rsidRPr="00AE2D4E" w:rsidRDefault="0084272C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130508 4 Прикладной бакалавр – программист</w:t>
            </w:r>
          </w:p>
        </w:tc>
      </w:tr>
      <w:tr w:rsidR="0099661F" w:rsidRPr="0050597A" w14:paraId="3D947422" w14:textId="77777777" w:rsidTr="00922BB8">
        <w:tc>
          <w:tcPr>
            <w:tcW w:w="9576" w:type="dxa"/>
            <w:gridSpan w:val="10"/>
            <w:vAlign w:val="center"/>
          </w:tcPr>
          <w:p w14:paraId="64430820" w14:textId="33BDCDB8" w:rsidR="0099661F" w:rsidRPr="00AE2D4E" w:rsidRDefault="00922BB8" w:rsidP="00CD3554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ПРОФЕССИИ6</w:t>
            </w:r>
          </w:p>
          <w:p w14:paraId="7A9B9447" w14:textId="77777777" w:rsidR="0099661F" w:rsidRPr="00AE2D4E" w:rsidRDefault="0099661F" w:rsidP="00CD3554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lastRenderedPageBreak/>
              <w:t>«СПЕЦИАЛИСТ ПО КАДАСТРУ И ГЕОИНФОРМАЦИОННЫМ СИСТЕМАМ»</w:t>
            </w:r>
          </w:p>
        </w:tc>
      </w:tr>
      <w:tr w:rsidR="0099661F" w:rsidRPr="00AE2D4E" w14:paraId="2B10A653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03381E70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lastRenderedPageBreak/>
              <w:t>Код:</w:t>
            </w:r>
            <w:r w:rsidRPr="00AE2D4E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6845" w:type="dxa"/>
            <w:gridSpan w:val="8"/>
            <w:vAlign w:val="center"/>
          </w:tcPr>
          <w:p w14:paraId="1AF45940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Новая профессия</w:t>
            </w:r>
          </w:p>
        </w:tc>
      </w:tr>
      <w:tr w:rsidR="0099661F" w:rsidRPr="00AE2D4E" w14:paraId="69443882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38C97FDD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Код группы:</w:t>
            </w:r>
            <w:r w:rsidRPr="00AE2D4E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6845" w:type="dxa"/>
            <w:gridSpan w:val="8"/>
            <w:vAlign w:val="center"/>
          </w:tcPr>
          <w:p w14:paraId="253B2697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 xml:space="preserve">Новая профессия </w:t>
            </w:r>
          </w:p>
        </w:tc>
      </w:tr>
      <w:tr w:rsidR="0099661F" w:rsidRPr="0050597A" w14:paraId="37A00B5B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7938C244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Профессия:</w:t>
            </w:r>
            <w:r w:rsidRPr="00AE2D4E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6845" w:type="dxa"/>
            <w:gridSpan w:val="8"/>
            <w:vAlign w:val="center"/>
          </w:tcPr>
          <w:p w14:paraId="1181B240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Специалист по кадастру и геоинформационным системам</w:t>
            </w:r>
          </w:p>
        </w:tc>
      </w:tr>
      <w:tr w:rsidR="0099661F" w:rsidRPr="00AE2D4E" w14:paraId="34D2F078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11E06E30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6845" w:type="dxa"/>
            <w:gridSpan w:val="8"/>
            <w:vAlign w:val="center"/>
          </w:tcPr>
          <w:p w14:paraId="69EFEFE4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-</w:t>
            </w:r>
          </w:p>
        </w:tc>
      </w:tr>
      <w:tr w:rsidR="0099661F" w:rsidRPr="00AE2D4E" w14:paraId="2065BD0F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1B6001FD" w14:textId="77777777" w:rsidR="0099661F" w:rsidRPr="00AE2D4E" w:rsidRDefault="0099661F" w:rsidP="00CD3554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845" w:type="dxa"/>
            <w:gridSpan w:val="8"/>
            <w:vAlign w:val="center"/>
          </w:tcPr>
          <w:p w14:paraId="4D390AF2" w14:textId="03113D34" w:rsidR="0099661F" w:rsidRPr="007A16B7" w:rsidRDefault="00443960" w:rsidP="00CD3554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>6</w:t>
            </w:r>
          </w:p>
        </w:tc>
      </w:tr>
      <w:tr w:rsidR="0099661F" w:rsidRPr="0050597A" w14:paraId="17507B26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7A12A570" w14:textId="77777777" w:rsidR="0099661F" w:rsidRPr="00AE2D4E" w:rsidRDefault="0099661F" w:rsidP="00CD3554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6845" w:type="dxa"/>
            <w:gridSpan w:val="8"/>
            <w:vAlign w:val="center"/>
          </w:tcPr>
          <w:p w14:paraId="3861B459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 </w:t>
            </w:r>
            <w:r w:rsidRPr="00AE2D4E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Обеспечение целостности и безопасности  данных в системах по кадастру и ГИС</w:t>
            </w:r>
          </w:p>
        </w:tc>
      </w:tr>
      <w:tr w:rsidR="0099661F" w:rsidRPr="0050597A" w14:paraId="2A61FD60" w14:textId="77777777" w:rsidTr="00922BB8">
        <w:trPr>
          <w:gridAfter w:val="2"/>
          <w:wAfter w:w="17" w:type="dxa"/>
        </w:trPr>
        <w:tc>
          <w:tcPr>
            <w:tcW w:w="2722" w:type="dxa"/>
            <w:vMerge w:val="restart"/>
            <w:vAlign w:val="center"/>
          </w:tcPr>
          <w:p w14:paraId="059118DB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268" w:type="dxa"/>
            <w:gridSpan w:val="4"/>
            <w:vMerge w:val="restart"/>
            <w:vAlign w:val="center"/>
          </w:tcPr>
          <w:p w14:paraId="2A7337F1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69" w:type="dxa"/>
            <w:gridSpan w:val="3"/>
          </w:tcPr>
          <w:p w14:paraId="2135DCBD" w14:textId="77777777" w:rsidR="0099661F" w:rsidRPr="00AE2D4E" w:rsidRDefault="0099661F" w:rsidP="00EC4DAC">
            <w:pPr>
              <w:ind w:left="355" w:hanging="284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 xml:space="preserve">1. Обеспечение работоспособности систем по кадастру и ГИС </w:t>
            </w:r>
          </w:p>
        </w:tc>
      </w:tr>
      <w:tr w:rsidR="0099661F" w:rsidRPr="0050597A" w14:paraId="6A90075F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0C4226FE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60DE8CF4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</w:tcPr>
          <w:p w14:paraId="22D543A0" w14:textId="67CB5B89" w:rsidR="0099661F" w:rsidRPr="00AE2D4E" w:rsidRDefault="0099661F" w:rsidP="00EC4DAC">
            <w:pPr>
              <w:ind w:left="355" w:hanging="284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2. Визуализации всех видов географически привязанной информации.</w:t>
            </w:r>
          </w:p>
        </w:tc>
      </w:tr>
      <w:tr w:rsidR="0099661F" w:rsidRPr="00AE2D4E" w14:paraId="57412713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3277B4D5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356129BE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69" w:type="dxa"/>
            <w:gridSpan w:val="3"/>
            <w:vAlign w:val="center"/>
          </w:tcPr>
          <w:p w14:paraId="6B8B3A1C" w14:textId="77777777" w:rsidR="0099661F" w:rsidRPr="00AE2D4E" w:rsidRDefault="0099661F" w:rsidP="00EC4DAC">
            <w:pPr>
              <w:widowControl/>
              <w:autoSpaceDE/>
              <w:autoSpaceDN/>
              <w:ind w:left="355" w:hanging="284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-</w:t>
            </w:r>
          </w:p>
        </w:tc>
      </w:tr>
      <w:tr w:rsidR="00443960" w:rsidRPr="00AE2D4E" w14:paraId="7DADD380" w14:textId="77777777" w:rsidTr="00922BB8">
        <w:trPr>
          <w:gridAfter w:val="2"/>
          <w:wAfter w:w="17" w:type="dxa"/>
        </w:trPr>
        <w:tc>
          <w:tcPr>
            <w:tcW w:w="2722" w:type="dxa"/>
            <w:vMerge w:val="restart"/>
            <w:vAlign w:val="center"/>
          </w:tcPr>
          <w:p w14:paraId="349E451D" w14:textId="58D50A92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36CE4386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Обеспечение работоспособности систем по кадастру и ГИС</w:t>
            </w:r>
          </w:p>
          <w:p w14:paraId="22014B4A" w14:textId="77777777" w:rsidR="00443960" w:rsidRPr="007A16B7" w:rsidRDefault="00443960" w:rsidP="00CD3554">
            <w:pPr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vAlign w:val="center"/>
          </w:tcPr>
          <w:p w14:paraId="26B22708" w14:textId="77777777" w:rsidR="00443960" w:rsidRPr="00AE2D4E" w:rsidRDefault="00443960" w:rsidP="00CD3554">
            <w:pPr>
              <w:rPr>
                <w:b/>
                <w:sz w:val="24"/>
                <w:szCs w:val="24"/>
                <w:lang w:val="ru-RU"/>
              </w:rPr>
            </w:pPr>
          </w:p>
          <w:p w14:paraId="1B902CE2" w14:textId="77777777" w:rsidR="00443960" w:rsidRPr="00AE2D4E" w:rsidRDefault="00443960" w:rsidP="00CD3554">
            <w:pPr>
              <w:rPr>
                <w:b/>
                <w:sz w:val="24"/>
                <w:szCs w:val="24"/>
                <w:lang w:val="ru-RU"/>
              </w:rPr>
            </w:pPr>
          </w:p>
          <w:p w14:paraId="05169ED1" w14:textId="77777777" w:rsidR="00443960" w:rsidRPr="00AE2D4E" w:rsidRDefault="00443960" w:rsidP="00CD3554">
            <w:pPr>
              <w:rPr>
                <w:b/>
                <w:sz w:val="24"/>
                <w:szCs w:val="24"/>
                <w:lang w:val="ru-RU"/>
              </w:rPr>
            </w:pPr>
          </w:p>
          <w:p w14:paraId="4FD75AB1" w14:textId="77777777" w:rsidR="00443960" w:rsidRPr="007A16B7" w:rsidRDefault="00443960" w:rsidP="00CD3554">
            <w:pPr>
              <w:ind w:right="-108"/>
              <w:rPr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Задача 1</w:t>
            </w:r>
            <w:r w:rsidRPr="007A16B7">
              <w:rPr>
                <w:sz w:val="24"/>
                <w:szCs w:val="24"/>
                <w:lang w:val="ru-RU"/>
              </w:rPr>
              <w:t xml:space="preserve"> Сопровождение  систем по кадастру и ГИС</w:t>
            </w:r>
          </w:p>
          <w:p w14:paraId="13BF1CEF" w14:textId="77777777" w:rsidR="00443960" w:rsidRPr="00AE2D4E" w:rsidRDefault="00443960" w:rsidP="00CD3554">
            <w:pPr>
              <w:rPr>
                <w:b/>
                <w:sz w:val="24"/>
                <w:szCs w:val="24"/>
                <w:lang w:val="ru-RU"/>
              </w:rPr>
            </w:pPr>
          </w:p>
          <w:p w14:paraId="25C5AE21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2BB5EF66" w14:textId="77777777" w:rsidR="00443960" w:rsidRPr="00AE2D4E" w:rsidRDefault="00443960" w:rsidP="00EC4DAC">
            <w:pPr>
              <w:ind w:left="355" w:hanging="284"/>
              <w:rPr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443960" w:rsidRPr="00F5069B" w14:paraId="3BEA41F4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49209734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02559371" w14:textId="77777777" w:rsidR="00443960" w:rsidRPr="00AE2D4E" w:rsidRDefault="00443960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2805F898" w14:textId="77777777" w:rsidR="00443960" w:rsidRPr="00AE2D4E" w:rsidRDefault="00443960" w:rsidP="00EC4DAC">
            <w:pPr>
              <w:widowControl/>
              <w:autoSpaceDE/>
              <w:autoSpaceDN/>
              <w:ind w:left="355" w:hanging="284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 xml:space="preserve">1. Обновлять геоданных в БД геосистем через инструменты сбора и обработки геоданных </w:t>
            </w:r>
          </w:p>
          <w:p w14:paraId="081EAEF3" w14:textId="77777777" w:rsidR="00443960" w:rsidRPr="00AE2D4E" w:rsidRDefault="00443960" w:rsidP="00EC4DAC">
            <w:pPr>
              <w:widowControl/>
              <w:autoSpaceDE/>
              <w:autoSpaceDN/>
              <w:ind w:left="355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 xml:space="preserve">2. </w:t>
            </w:r>
            <w:r w:rsidRPr="007A16B7">
              <w:rPr>
                <w:color w:val="000000"/>
                <w:sz w:val="24"/>
                <w:szCs w:val="24"/>
                <w:lang w:val="ru-RU" w:eastAsia="ru-RU"/>
              </w:rPr>
              <w:t>Производить репликацию базы геоданных полностью или частично при помощи синхронизации</w:t>
            </w:r>
          </w:p>
          <w:p w14:paraId="1C2A4E96" w14:textId="77777777" w:rsidR="00443960" w:rsidRPr="00AE2D4E" w:rsidRDefault="00443960" w:rsidP="00EC4DAC">
            <w:pPr>
              <w:ind w:left="355" w:hanging="284"/>
              <w:rPr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 xml:space="preserve">3. Собирать, анализировать, классифицировать и </w:t>
            </w:r>
            <w:r w:rsidRPr="00AE2D4E">
              <w:rPr>
                <w:sz w:val="24"/>
                <w:szCs w:val="24"/>
                <w:lang w:val="ru-RU"/>
              </w:rPr>
              <w:t xml:space="preserve"> интерпретировать географическую  информацию</w:t>
            </w:r>
          </w:p>
          <w:p w14:paraId="1E158DB6" w14:textId="77777777" w:rsidR="00443960" w:rsidRPr="00AE2D4E" w:rsidRDefault="00443960" w:rsidP="00EC4DAC">
            <w:pPr>
              <w:ind w:left="355" w:hanging="284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4. Документировать процессы по сопровождению геосистем</w:t>
            </w:r>
          </w:p>
        </w:tc>
      </w:tr>
      <w:tr w:rsidR="00443960" w:rsidRPr="00AE2D4E" w14:paraId="55513F4B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4A6F8C44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3464E917" w14:textId="77777777" w:rsidR="00443960" w:rsidRPr="00AE2D4E" w:rsidRDefault="00443960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1E4EEFC6" w14:textId="77777777" w:rsidR="00443960" w:rsidRPr="00AE2D4E" w:rsidRDefault="00443960" w:rsidP="00EC4DAC">
            <w:pPr>
              <w:ind w:left="355" w:hanging="284"/>
              <w:rPr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443960" w:rsidRPr="00AE2D4E" w14:paraId="10F5AA61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55D8A26D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72DC0DEE" w14:textId="77777777" w:rsidR="00443960" w:rsidRPr="00AE2D4E" w:rsidRDefault="00443960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7F0F5799" w14:textId="77777777" w:rsidR="00443960" w:rsidRPr="007A16B7" w:rsidRDefault="00443960" w:rsidP="00EC4DAC">
            <w:pPr>
              <w:pStyle w:val="Default"/>
              <w:widowControl w:val="0"/>
              <w:ind w:left="355" w:hanging="284"/>
              <w:rPr>
                <w:color w:val="auto"/>
              </w:rPr>
            </w:pPr>
            <w:r w:rsidRPr="007A16B7">
              <w:rPr>
                <w:color w:val="auto"/>
              </w:rPr>
              <w:t>1. Программные средства с инструментами геообработки (проецировать, вырезать, создавать слои и так далее)  данных.</w:t>
            </w:r>
          </w:p>
          <w:p w14:paraId="0AA07768" w14:textId="77777777" w:rsidR="00443960" w:rsidRPr="00AE2D4E" w:rsidRDefault="00443960" w:rsidP="00EC4DAC">
            <w:pPr>
              <w:pStyle w:val="Default"/>
              <w:ind w:left="355" w:hanging="284"/>
              <w:rPr>
                <w:color w:val="auto"/>
              </w:rPr>
            </w:pPr>
            <w:r w:rsidRPr="007A16B7">
              <w:rPr>
                <w:color w:val="auto"/>
              </w:rPr>
              <w:t>2. Основы проектирования базы географических данных</w:t>
            </w:r>
          </w:p>
          <w:p w14:paraId="491176C5" w14:textId="77777777" w:rsidR="00443960" w:rsidRPr="00AE2D4E" w:rsidRDefault="00443960" w:rsidP="00EC4DAC">
            <w:pPr>
              <w:pStyle w:val="Default"/>
              <w:ind w:left="355" w:hanging="284"/>
            </w:pPr>
            <w:r w:rsidRPr="00AE2D4E">
              <w:t>3. Функциональные возможности геоинформационных систем</w:t>
            </w:r>
          </w:p>
          <w:p w14:paraId="3E0640ED" w14:textId="77777777" w:rsidR="00443960" w:rsidRPr="00AE2D4E" w:rsidRDefault="00443960" w:rsidP="00EC4DAC">
            <w:pPr>
              <w:pStyle w:val="Default"/>
              <w:ind w:left="355" w:hanging="284"/>
              <w:rPr>
                <w:b/>
              </w:rPr>
            </w:pPr>
            <w:r w:rsidRPr="00AE2D4E">
              <w:rPr>
                <w:lang w:eastAsia="ru-RU"/>
              </w:rPr>
              <w:t>4. Механизмы обновления геоданных.</w:t>
            </w:r>
          </w:p>
        </w:tc>
      </w:tr>
      <w:tr w:rsidR="0099661F" w:rsidRPr="00AE2D4E" w14:paraId="6F9E62B9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1B992FF6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vAlign w:val="center"/>
          </w:tcPr>
          <w:p w14:paraId="5ED1B706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2E674609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Редактирование геоинформации в системе</w:t>
            </w:r>
          </w:p>
        </w:tc>
        <w:tc>
          <w:tcPr>
            <w:tcW w:w="4569" w:type="dxa"/>
            <w:gridSpan w:val="3"/>
            <w:vAlign w:val="center"/>
          </w:tcPr>
          <w:p w14:paraId="4AF68D7A" w14:textId="77777777" w:rsidR="0099661F" w:rsidRPr="00AE2D4E" w:rsidRDefault="0099661F" w:rsidP="00EC4DAC">
            <w:pPr>
              <w:pStyle w:val="Default"/>
              <w:widowControl w:val="0"/>
              <w:ind w:left="355" w:hanging="284"/>
              <w:rPr>
                <w:b/>
                <w:lang w:eastAsia="ru-RU"/>
              </w:rPr>
            </w:pPr>
            <w:r w:rsidRPr="00AE2D4E">
              <w:rPr>
                <w:b/>
                <w:lang w:eastAsia="ru-RU"/>
              </w:rPr>
              <w:t>Умения:</w:t>
            </w:r>
          </w:p>
        </w:tc>
      </w:tr>
      <w:tr w:rsidR="00443960" w:rsidRPr="00AE2D4E" w14:paraId="54A59C54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2A3E5882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34D62C19" w14:textId="77777777" w:rsidR="00443960" w:rsidRPr="00AE2D4E" w:rsidRDefault="00443960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33D239C9" w14:textId="77777777" w:rsidR="00443960" w:rsidRPr="007A16B7" w:rsidRDefault="00443960" w:rsidP="00EC4DAC">
            <w:pPr>
              <w:ind w:left="355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 xml:space="preserve">1. </w:t>
            </w:r>
            <w:r w:rsidRPr="007A16B7">
              <w:rPr>
                <w:color w:val="000000"/>
                <w:sz w:val="24"/>
                <w:szCs w:val="24"/>
                <w:lang w:val="ru-RU" w:eastAsia="ru-RU"/>
              </w:rPr>
              <w:t>Выполнять комплекс работ по кадастру земель, недвижимости, городскому кадастру, ГИС и другим видамкадастра, осуществлять математическую обработку результатов измерений в программе.</w:t>
            </w:r>
          </w:p>
          <w:p w14:paraId="22FFB1AF" w14:textId="77777777" w:rsidR="00443960" w:rsidRPr="007A16B7" w:rsidRDefault="00443960" w:rsidP="00EC4DAC">
            <w:pPr>
              <w:ind w:left="355" w:hanging="284"/>
              <w:rPr>
                <w:lang w:val="ru-RU" w:eastAsia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>2. Настраивать доступ к данным, производить фильтрацию данных для предотвращения несанкционированного входа</w:t>
            </w:r>
          </w:p>
          <w:p w14:paraId="17668FC1" w14:textId="46503BFF" w:rsidR="00443960" w:rsidRPr="00AE2D4E" w:rsidRDefault="00443960" w:rsidP="00EC4DAC">
            <w:pPr>
              <w:ind w:left="355" w:hanging="284"/>
              <w:rPr>
                <w:rFonts w:eastAsiaTheme="minorHAnsi"/>
                <w:b/>
                <w:sz w:val="24"/>
                <w:szCs w:val="24"/>
                <w:lang w:val="ru-RU" w:eastAsia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lastRenderedPageBreak/>
              <w:t>3. Применять площадную интерполяцию данных</w:t>
            </w:r>
          </w:p>
        </w:tc>
      </w:tr>
      <w:tr w:rsidR="00443960" w:rsidRPr="00AE2D4E" w14:paraId="12F0FD34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0F31E591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0840A0BB" w14:textId="77777777" w:rsidR="00443960" w:rsidRPr="00AE2D4E" w:rsidRDefault="00443960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3262CA20" w14:textId="77777777" w:rsidR="00443960" w:rsidRPr="00AE2D4E" w:rsidRDefault="00443960" w:rsidP="00EC4DAC">
            <w:pPr>
              <w:ind w:left="355" w:hanging="284"/>
              <w:rPr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443960" w:rsidRPr="0050597A" w14:paraId="61CA01B4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06FE59F9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66CE4706" w14:textId="77777777" w:rsidR="00443960" w:rsidRPr="00AE2D4E" w:rsidRDefault="00443960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12879968" w14:textId="77777777" w:rsidR="00443960" w:rsidRPr="00AE2D4E" w:rsidRDefault="00443960" w:rsidP="00EC4DAC">
            <w:pPr>
              <w:widowControl/>
              <w:autoSpaceDE/>
              <w:autoSpaceDN/>
              <w:ind w:left="355" w:hanging="284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1. Знание современных геоинформационных систем и систем по кадастру</w:t>
            </w:r>
          </w:p>
          <w:p w14:paraId="7714F7A8" w14:textId="77777777" w:rsidR="00443960" w:rsidRPr="00AE2D4E" w:rsidRDefault="00443960" w:rsidP="00EC4DAC">
            <w:pPr>
              <w:pStyle w:val="Default"/>
              <w:widowControl w:val="0"/>
              <w:ind w:left="355" w:hanging="284"/>
              <w:rPr>
                <w:lang w:eastAsia="ru-RU"/>
              </w:rPr>
            </w:pPr>
            <w:r w:rsidRPr="00AE2D4E">
              <w:rPr>
                <w:lang w:eastAsia="ru-RU"/>
              </w:rPr>
              <w:t>2. Технические характеристики, конструктивные особенности, значение и принципы работы средств измерений геоданных;</w:t>
            </w:r>
          </w:p>
          <w:p w14:paraId="7A6DCFCE" w14:textId="77777777" w:rsidR="00443960" w:rsidRPr="00AE2D4E" w:rsidRDefault="00443960" w:rsidP="00EC4DAC">
            <w:pPr>
              <w:ind w:left="355" w:hanging="284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3. Методы выполнения измерений в картографии, перераспределения данных из одного полигона в другой;</w:t>
            </w:r>
          </w:p>
        </w:tc>
      </w:tr>
      <w:tr w:rsidR="00443960" w:rsidRPr="00AE2D4E" w14:paraId="688E0717" w14:textId="77777777" w:rsidTr="00922BB8">
        <w:trPr>
          <w:gridAfter w:val="2"/>
          <w:wAfter w:w="17" w:type="dxa"/>
        </w:trPr>
        <w:tc>
          <w:tcPr>
            <w:tcW w:w="2722" w:type="dxa"/>
            <w:vMerge w:val="restart"/>
            <w:vAlign w:val="center"/>
          </w:tcPr>
          <w:p w14:paraId="56E8A6A8" w14:textId="743EC0D5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Трудовая</w:t>
            </w:r>
            <w:r w:rsidR="00922BB8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AE2D4E">
              <w:rPr>
                <w:b/>
                <w:sz w:val="24"/>
                <w:szCs w:val="24"/>
                <w:lang w:val="ru-RU"/>
              </w:rPr>
              <w:t>функция 2:</w:t>
            </w:r>
          </w:p>
          <w:p w14:paraId="364E66DB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Визуализации всех видов географически привязанной информации.</w:t>
            </w:r>
          </w:p>
          <w:p w14:paraId="78CCA1A4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vAlign w:val="center"/>
          </w:tcPr>
          <w:p w14:paraId="5D6218B9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</w:p>
          <w:p w14:paraId="175B4CB3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249A1A30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46EB6EE4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5109F74B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0660E99E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4EEEFF0E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41BB9FD1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55EEE5B3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48EED686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0DA8ABFF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1ADB1CE5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62F04D10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37C950C7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412CC6B2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6DCF83C9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4CFFB027" w14:textId="77777777" w:rsidR="00443960" w:rsidRPr="00AE2D4E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  <w:r w:rsidRPr="00AE2D4E">
              <w:rPr>
                <w:b/>
                <w:color w:val="auto"/>
              </w:rPr>
              <w:t>Задача 1:</w:t>
            </w:r>
          </w:p>
          <w:p w14:paraId="0815A502" w14:textId="77777777" w:rsidR="00443960" w:rsidRPr="00AE2D4E" w:rsidRDefault="00443960" w:rsidP="00CD3554">
            <w:pPr>
              <w:ind w:right="-108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Подготовка геоданных к визуализации.</w:t>
            </w:r>
          </w:p>
          <w:p w14:paraId="4167F33A" w14:textId="77777777" w:rsidR="00443960" w:rsidRPr="00AE2D4E" w:rsidRDefault="00443960" w:rsidP="00CD3554">
            <w:pPr>
              <w:ind w:right="-108"/>
              <w:rPr>
                <w:sz w:val="24"/>
                <w:szCs w:val="24"/>
                <w:lang w:val="ru-RU"/>
              </w:rPr>
            </w:pPr>
          </w:p>
          <w:p w14:paraId="4BEAC612" w14:textId="77777777" w:rsidR="00443960" w:rsidRPr="00AE2D4E" w:rsidRDefault="00443960" w:rsidP="00CD3554">
            <w:pPr>
              <w:pStyle w:val="Default"/>
              <w:widowControl w:val="0"/>
              <w:tabs>
                <w:tab w:val="left" w:pos="414"/>
              </w:tabs>
            </w:pPr>
          </w:p>
        </w:tc>
        <w:tc>
          <w:tcPr>
            <w:tcW w:w="4569" w:type="dxa"/>
            <w:gridSpan w:val="3"/>
            <w:vAlign w:val="center"/>
          </w:tcPr>
          <w:p w14:paraId="08BD7DC1" w14:textId="77777777" w:rsidR="00443960" w:rsidRPr="00AE2D4E" w:rsidRDefault="00443960" w:rsidP="00EC4DAC">
            <w:pPr>
              <w:ind w:left="355" w:hanging="284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443960" w:rsidRPr="0050597A" w14:paraId="0BDD0EAC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20F5FC2E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17D83F3D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5DFEC86C" w14:textId="77777777" w:rsidR="00443960" w:rsidRPr="007A16B7" w:rsidRDefault="00443960" w:rsidP="00EC4DAC">
            <w:pPr>
              <w:ind w:left="355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 xml:space="preserve">1. Разрабатывать логические и физические модели базы геоданных. </w:t>
            </w:r>
          </w:p>
          <w:p w14:paraId="125BB918" w14:textId="77777777" w:rsidR="00443960" w:rsidRPr="007A16B7" w:rsidRDefault="00443960" w:rsidP="00EC4DAC">
            <w:pPr>
              <w:ind w:left="355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>2. Использовать в работе методы построения и анализа концептуальных моделей реальности – географических полей или поверхностей.</w:t>
            </w:r>
          </w:p>
          <w:p w14:paraId="63D889BC" w14:textId="02A47E9F" w:rsidR="00443960" w:rsidRPr="007A16B7" w:rsidRDefault="00443960" w:rsidP="00EC4DAC">
            <w:pPr>
              <w:ind w:left="355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>3. Применить пространственную интерполяции при распределении данных</w:t>
            </w:r>
          </w:p>
          <w:p w14:paraId="0528DE19" w14:textId="77777777" w:rsidR="00443960" w:rsidRPr="00AE2D4E" w:rsidRDefault="00443960" w:rsidP="00EC4DAC">
            <w:pPr>
              <w:ind w:left="355" w:hanging="284"/>
              <w:rPr>
                <w:b/>
                <w:sz w:val="24"/>
                <w:szCs w:val="24"/>
                <w:lang w:val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>4. Составлять отчетность по актуальности применения геоданных.</w:t>
            </w:r>
          </w:p>
        </w:tc>
      </w:tr>
      <w:tr w:rsidR="00443960" w:rsidRPr="00AE2D4E" w14:paraId="120ADAC1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1216FDEB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1717D174" w14:textId="77777777" w:rsidR="00443960" w:rsidRPr="00AE2D4E" w:rsidRDefault="00443960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07CB01A5" w14:textId="77777777" w:rsidR="00443960" w:rsidRPr="00AE2D4E" w:rsidRDefault="00443960" w:rsidP="00EC4DAC">
            <w:pPr>
              <w:widowControl/>
              <w:autoSpaceDE/>
              <w:autoSpaceDN/>
              <w:ind w:left="355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443960" w:rsidRPr="0050597A" w14:paraId="08910FFE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7EA99B7D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4BBF0465" w14:textId="77777777" w:rsidR="00443960" w:rsidRPr="00AE2D4E" w:rsidRDefault="00443960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7A186570" w14:textId="2DE6BE8C" w:rsidR="00443960" w:rsidRPr="007A16B7" w:rsidRDefault="00443960" w:rsidP="00EC4DAC">
            <w:pPr>
              <w:ind w:left="355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>1. Методов и принципов создания архитектуры геоинформационных</w:t>
            </w:r>
            <w:r w:rsidR="007A16B7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7A16B7">
              <w:rPr>
                <w:color w:val="000000"/>
                <w:sz w:val="24"/>
                <w:szCs w:val="24"/>
                <w:lang w:val="ru-RU" w:eastAsia="ru-RU"/>
              </w:rPr>
              <w:t>систем и систем покадастру</w:t>
            </w:r>
          </w:p>
          <w:p w14:paraId="14F87639" w14:textId="77777777" w:rsidR="00443960" w:rsidRPr="007A16B7" w:rsidRDefault="00443960" w:rsidP="00EC4DAC">
            <w:pPr>
              <w:ind w:left="355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>2. Нормативно-правовые акты покадастрам, геоинформационным системам</w:t>
            </w:r>
          </w:p>
          <w:p w14:paraId="1ADC17FD" w14:textId="77777777" w:rsidR="00443960" w:rsidRPr="00AE2D4E" w:rsidRDefault="00443960" w:rsidP="00EC4DAC">
            <w:pPr>
              <w:widowControl/>
              <w:autoSpaceDE/>
              <w:autoSpaceDN/>
              <w:ind w:left="355" w:hanging="284"/>
              <w:rPr>
                <w:b/>
                <w:sz w:val="24"/>
                <w:szCs w:val="24"/>
                <w:lang w:val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 xml:space="preserve">3. Специализированные автоматизированные устройства с программным управлением для проведения географических измерений. </w:t>
            </w:r>
          </w:p>
        </w:tc>
      </w:tr>
      <w:tr w:rsidR="00443960" w:rsidRPr="00AE2D4E" w14:paraId="3C199A8C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5AD29178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vAlign w:val="center"/>
          </w:tcPr>
          <w:p w14:paraId="5B2389A0" w14:textId="77777777" w:rsidR="00443960" w:rsidRPr="00AE2D4E" w:rsidRDefault="00443960" w:rsidP="00CD3554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7D63A194" w14:textId="77777777" w:rsidR="00443960" w:rsidRPr="00AE2D4E" w:rsidRDefault="00443960" w:rsidP="00CD3554">
            <w:pPr>
              <w:pStyle w:val="Default"/>
              <w:widowControl w:val="0"/>
              <w:rPr>
                <w:lang w:eastAsia="ru-RU"/>
              </w:rPr>
            </w:pPr>
            <w:r w:rsidRPr="00AE2D4E">
              <w:rPr>
                <w:lang w:eastAsia="ru-RU"/>
              </w:rPr>
              <w:t>Визуализация</w:t>
            </w:r>
            <w:r w:rsidRPr="007A16B7">
              <w:rPr>
                <w:lang w:eastAsia="ru-RU"/>
              </w:rPr>
              <w:t xml:space="preserve"> </w:t>
            </w:r>
            <w:r w:rsidRPr="00AE2D4E">
              <w:rPr>
                <w:lang w:eastAsia="ru-RU"/>
              </w:rPr>
              <w:t>геоданных</w:t>
            </w:r>
          </w:p>
          <w:p w14:paraId="723A9E87" w14:textId="77777777" w:rsidR="00443960" w:rsidRPr="00AE2D4E" w:rsidRDefault="00443960" w:rsidP="00CD3554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4DE0934F" w14:textId="77777777" w:rsidR="00443960" w:rsidRPr="00AE2D4E" w:rsidRDefault="00443960" w:rsidP="00CD3554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3B8017B0" w14:textId="77777777" w:rsidR="00443960" w:rsidRPr="00AE2D4E" w:rsidRDefault="00443960" w:rsidP="00EC4DAC">
            <w:pPr>
              <w:widowControl/>
              <w:autoSpaceDE/>
              <w:autoSpaceDN/>
              <w:ind w:left="355" w:hanging="284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b/>
                <w:sz w:val="24"/>
                <w:szCs w:val="24"/>
                <w:lang w:val="ru-RU" w:eastAsia="ru-RU"/>
              </w:rPr>
              <w:t>Умения:</w:t>
            </w:r>
          </w:p>
        </w:tc>
      </w:tr>
      <w:tr w:rsidR="00443960" w:rsidRPr="0050597A" w14:paraId="77771AF2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559C2F42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63CDE379" w14:textId="77777777" w:rsidR="00443960" w:rsidRPr="00AE2D4E" w:rsidRDefault="00443960" w:rsidP="00CD3554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6C9C7365" w14:textId="77777777" w:rsidR="00443960" w:rsidRPr="00AE2D4E" w:rsidRDefault="00443960" w:rsidP="00EC4DAC">
            <w:pPr>
              <w:pStyle w:val="Default"/>
              <w:ind w:left="355" w:hanging="284"/>
              <w:rPr>
                <w:lang w:eastAsia="ru-RU"/>
              </w:rPr>
            </w:pPr>
            <w:r w:rsidRPr="00AE2D4E">
              <w:rPr>
                <w:lang w:eastAsia="ru-RU"/>
              </w:rPr>
              <w:t>1. Изменять способ отображения объектов для анализа данных и выделения важной информации.</w:t>
            </w:r>
          </w:p>
          <w:p w14:paraId="4903CCBF" w14:textId="77777777" w:rsidR="00443960" w:rsidRPr="00AE2D4E" w:rsidRDefault="00443960" w:rsidP="00EC4DAC">
            <w:pPr>
              <w:ind w:left="355" w:hanging="284"/>
              <w:rPr>
                <w:rFonts w:ascii="Arial" w:hAnsi="Arial" w:cs="Arial"/>
                <w:color w:val="3D3D3D"/>
                <w:shd w:val="clear" w:color="auto" w:fill="FFFFFF"/>
                <w:lang w:val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 xml:space="preserve">2. Применять технику создания 3D изображений, анимации или диаграмм в геосистемах.  </w:t>
            </w:r>
          </w:p>
          <w:p w14:paraId="31D29A52" w14:textId="77777777" w:rsidR="00443960" w:rsidRPr="00AE2D4E" w:rsidRDefault="00443960" w:rsidP="00EC4DAC">
            <w:pPr>
              <w:ind w:left="355" w:hanging="284"/>
              <w:rPr>
                <w:b/>
                <w:sz w:val="24"/>
                <w:szCs w:val="24"/>
                <w:lang w:val="ru-RU" w:eastAsia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 xml:space="preserve">3. Использовать инструменты программных средств для преобразования загруженных  географических данных в нужный визуальный формат </w:t>
            </w:r>
          </w:p>
        </w:tc>
      </w:tr>
      <w:tr w:rsidR="00443960" w:rsidRPr="00AE2D4E" w14:paraId="3CE0A167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1B3CAC62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01ADF3C3" w14:textId="77777777" w:rsidR="00443960" w:rsidRPr="00AE2D4E" w:rsidRDefault="00443960" w:rsidP="00CD3554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096D303F" w14:textId="77777777" w:rsidR="00443960" w:rsidRPr="00AE2D4E" w:rsidRDefault="00443960" w:rsidP="00EC4DAC">
            <w:pPr>
              <w:widowControl/>
              <w:autoSpaceDE/>
              <w:autoSpaceDN/>
              <w:ind w:left="355" w:hanging="284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b/>
                <w:sz w:val="24"/>
                <w:szCs w:val="24"/>
                <w:lang w:val="ru-RU" w:eastAsia="ru-RU"/>
              </w:rPr>
              <w:t>Знания:</w:t>
            </w:r>
          </w:p>
        </w:tc>
      </w:tr>
      <w:tr w:rsidR="00443960" w:rsidRPr="0050597A" w14:paraId="6F2BC62C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574EDAEE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0731B99A" w14:textId="77777777" w:rsidR="00443960" w:rsidRPr="00AE2D4E" w:rsidRDefault="00443960" w:rsidP="00CD3554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19A9F3F5" w14:textId="77777777" w:rsidR="00443960" w:rsidRPr="00AE2D4E" w:rsidRDefault="00443960" w:rsidP="00EC4DAC">
            <w:pPr>
              <w:widowControl/>
              <w:autoSpaceDE/>
              <w:autoSpaceDN/>
              <w:ind w:left="355" w:hanging="284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/>
              </w:rPr>
              <w:t>1.</w:t>
            </w:r>
            <w:r w:rsidRPr="007A16B7">
              <w:rPr>
                <w:color w:val="000000"/>
                <w:sz w:val="24"/>
                <w:szCs w:val="24"/>
                <w:lang w:val="ru-RU" w:eastAsia="ru-RU"/>
              </w:rPr>
              <w:t>Методология моделирования геоданных.</w:t>
            </w:r>
          </w:p>
          <w:p w14:paraId="2800BB86" w14:textId="77777777" w:rsidR="00443960" w:rsidRPr="00AE2D4E" w:rsidRDefault="00443960" w:rsidP="00EC4DAC">
            <w:pPr>
              <w:widowControl/>
              <w:autoSpaceDE/>
              <w:autoSpaceDN/>
              <w:ind w:left="355" w:hanging="284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color w:val="000000"/>
                <w:sz w:val="24"/>
                <w:szCs w:val="24"/>
                <w:lang w:val="ru-RU" w:eastAsia="ru-RU"/>
              </w:rPr>
              <w:lastRenderedPageBreak/>
              <w:t>2.</w:t>
            </w:r>
            <w:r w:rsidRPr="007A16B7">
              <w:rPr>
                <w:color w:val="000000"/>
                <w:sz w:val="24"/>
                <w:szCs w:val="24"/>
                <w:lang w:val="ru-RU" w:eastAsia="ru-RU"/>
              </w:rPr>
              <w:t>Логическая и физическая организация БД для пополнения базы геоданных.</w:t>
            </w:r>
          </w:p>
          <w:p w14:paraId="3F26BC07" w14:textId="65A73558" w:rsidR="00443960" w:rsidRPr="00AE2D4E" w:rsidRDefault="00443960" w:rsidP="00EC4DAC">
            <w:pPr>
              <w:widowControl/>
              <w:autoSpaceDE/>
              <w:autoSpaceDN/>
              <w:ind w:left="355" w:hanging="284"/>
              <w:rPr>
                <w:b/>
                <w:sz w:val="24"/>
                <w:szCs w:val="24"/>
                <w:lang w:val="ru-RU" w:eastAsia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>3. Норма</w:t>
            </w:r>
            <w:r w:rsidR="007A16B7">
              <w:rPr>
                <w:color w:val="000000"/>
                <w:sz w:val="24"/>
                <w:szCs w:val="24"/>
                <w:lang w:val="ru-RU" w:eastAsia="ru-RU"/>
              </w:rPr>
              <w:t>т</w:t>
            </w:r>
            <w:r w:rsidRPr="007A16B7">
              <w:rPr>
                <w:color w:val="000000"/>
                <w:sz w:val="24"/>
                <w:szCs w:val="24"/>
                <w:lang w:val="ru-RU" w:eastAsia="ru-RU"/>
              </w:rPr>
              <w:t>ивные документы по геосистемам</w:t>
            </w:r>
          </w:p>
          <w:p w14:paraId="4C0822CC" w14:textId="77777777" w:rsidR="00443960" w:rsidRPr="00AE2D4E" w:rsidRDefault="00443960" w:rsidP="00EC4DAC">
            <w:pPr>
              <w:widowControl/>
              <w:autoSpaceDE/>
              <w:autoSpaceDN/>
              <w:ind w:left="355" w:hanging="284"/>
              <w:rPr>
                <w:b/>
                <w:sz w:val="24"/>
                <w:szCs w:val="24"/>
                <w:lang w:val="ru-RU" w:eastAsia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>4. Правила и приемы визуализации геоданных.</w:t>
            </w:r>
          </w:p>
        </w:tc>
      </w:tr>
      <w:tr w:rsidR="0099661F" w:rsidRPr="00AE2D4E" w14:paraId="73EAE8A1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556ACC59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lastRenderedPageBreak/>
              <w:t>Требования к личностным компетенциям</w:t>
            </w:r>
          </w:p>
        </w:tc>
        <w:tc>
          <w:tcPr>
            <w:tcW w:w="6845" w:type="dxa"/>
            <w:gridSpan w:val="8"/>
            <w:vAlign w:val="center"/>
          </w:tcPr>
          <w:p w14:paraId="7D2E4A72" w14:textId="77777777" w:rsidR="0099661F" w:rsidRPr="00AE2D4E" w:rsidRDefault="0099661F" w:rsidP="00CD3554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2D4E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Ответственность. Исполнительность. Логическое мышление. Гибкость мышления. Ориентация на результат. Организованность. Креативность.</w:t>
            </w:r>
            <w:r w:rsidRPr="00AE2D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Внимательность. Самостоятельность в принятии решения. Аккуратность. Ответственность.</w:t>
            </w:r>
          </w:p>
        </w:tc>
      </w:tr>
      <w:tr w:rsidR="0099661F" w:rsidRPr="00AE2D4E" w14:paraId="237380FD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15EB5403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26" w:type="dxa"/>
            <w:gridSpan w:val="3"/>
            <w:vAlign w:val="center"/>
          </w:tcPr>
          <w:p w14:paraId="0002C3BF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rStyle w:val="af6"/>
                <w:sz w:val="24"/>
                <w:szCs w:val="24"/>
                <w:lang w:val="ru-RU"/>
              </w:rPr>
              <w:t>5-7</w:t>
            </w:r>
          </w:p>
        </w:tc>
        <w:tc>
          <w:tcPr>
            <w:tcW w:w="4719" w:type="dxa"/>
            <w:gridSpan w:val="5"/>
            <w:vAlign w:val="center"/>
          </w:tcPr>
          <w:p w14:paraId="051C22E6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Программист по картографии</w:t>
            </w:r>
          </w:p>
        </w:tc>
      </w:tr>
      <w:tr w:rsidR="0099661F" w:rsidRPr="0050597A" w14:paraId="7AE4E383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21282A66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26" w:type="dxa"/>
            <w:gridSpan w:val="3"/>
            <w:vAlign w:val="center"/>
          </w:tcPr>
          <w:p w14:paraId="1CEF462D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719" w:type="dxa"/>
            <w:gridSpan w:val="5"/>
            <w:vAlign w:val="center"/>
          </w:tcPr>
          <w:p w14:paraId="2263EBE4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185. Техник-программист</w:t>
            </w:r>
          </w:p>
          <w:p w14:paraId="6E5D3E80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140. Инженер-программист</w:t>
            </w:r>
          </w:p>
          <w:p w14:paraId="0A33A8F1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157. Программист (веб - мастер, веб - дизайнер)</w:t>
            </w:r>
          </w:p>
        </w:tc>
      </w:tr>
      <w:tr w:rsidR="00443960" w:rsidRPr="0050597A" w14:paraId="134549EA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39F9211C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26" w:type="dxa"/>
            <w:gridSpan w:val="3"/>
            <w:vAlign w:val="center"/>
          </w:tcPr>
          <w:p w14:paraId="3AE0B47D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Уровень образования: высшее</w:t>
            </w:r>
          </w:p>
          <w:p w14:paraId="08B98CDF" w14:textId="5979035D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(6 уровень МСКО)</w:t>
            </w:r>
          </w:p>
        </w:tc>
        <w:tc>
          <w:tcPr>
            <w:tcW w:w="2281" w:type="dxa"/>
            <w:gridSpan w:val="3"/>
            <w:vAlign w:val="center"/>
          </w:tcPr>
          <w:p w14:paraId="4DBFAE4A" w14:textId="05AAB463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Направление подготовки: Информационно-коммуникационные технологии</w:t>
            </w:r>
          </w:p>
        </w:tc>
        <w:tc>
          <w:tcPr>
            <w:tcW w:w="2438" w:type="dxa"/>
            <w:gridSpan w:val="2"/>
            <w:vAlign w:val="center"/>
          </w:tcPr>
          <w:p w14:paraId="497FB06B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Квалификация:</w:t>
            </w:r>
          </w:p>
          <w:p w14:paraId="7D647E11" w14:textId="429FC812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Бакалавр в области ИКТ</w:t>
            </w:r>
          </w:p>
        </w:tc>
      </w:tr>
      <w:tr w:rsidR="0099661F" w:rsidRPr="0050597A" w14:paraId="67D9C4E2" w14:textId="77777777" w:rsidTr="00922BB8">
        <w:tc>
          <w:tcPr>
            <w:tcW w:w="9576" w:type="dxa"/>
            <w:gridSpan w:val="10"/>
            <w:vAlign w:val="center"/>
          </w:tcPr>
          <w:p w14:paraId="42045026" w14:textId="69609717" w:rsidR="0099661F" w:rsidRPr="00AE2D4E" w:rsidRDefault="00333B22" w:rsidP="00CD3554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99661F" w:rsidRPr="00AE2D4E">
              <w:rPr>
                <w:b/>
                <w:sz w:val="24"/>
                <w:szCs w:val="24"/>
                <w:lang w:val="ru-RU"/>
              </w:rPr>
              <w:t xml:space="preserve"> </w:t>
            </w:r>
          </w:p>
          <w:p w14:paraId="3A83A83B" w14:textId="77777777" w:rsidR="0099661F" w:rsidRPr="00AE2D4E" w:rsidRDefault="0099661F" w:rsidP="00CD3554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«СПЕЦИАЛИСТ ПО КАДАСТРУ И ГЕОИНФОРМАЦИОННЫМ СИСТЕМАМ»</w:t>
            </w:r>
          </w:p>
        </w:tc>
      </w:tr>
      <w:tr w:rsidR="0099661F" w:rsidRPr="00AE2D4E" w14:paraId="72131965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2863100F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Код:</w:t>
            </w:r>
            <w:r w:rsidRPr="00AE2D4E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6845" w:type="dxa"/>
            <w:gridSpan w:val="8"/>
            <w:vAlign w:val="center"/>
          </w:tcPr>
          <w:p w14:paraId="7B6BCFE2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Новая профессия</w:t>
            </w:r>
          </w:p>
        </w:tc>
      </w:tr>
      <w:tr w:rsidR="0099661F" w:rsidRPr="00AE2D4E" w14:paraId="33D6A1C9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61C2211D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Код группы:</w:t>
            </w:r>
            <w:r w:rsidRPr="00AE2D4E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6845" w:type="dxa"/>
            <w:gridSpan w:val="8"/>
            <w:vAlign w:val="center"/>
          </w:tcPr>
          <w:p w14:paraId="6F7D4540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 xml:space="preserve">Новая профессия </w:t>
            </w:r>
          </w:p>
        </w:tc>
      </w:tr>
      <w:tr w:rsidR="0099661F" w:rsidRPr="0050597A" w14:paraId="0B9A179B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4C096779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Профессия:</w:t>
            </w:r>
            <w:r w:rsidRPr="00AE2D4E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6845" w:type="dxa"/>
            <w:gridSpan w:val="8"/>
            <w:vAlign w:val="center"/>
          </w:tcPr>
          <w:p w14:paraId="1FD3636D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Специалист по кадастру и геоинформационным системам</w:t>
            </w:r>
          </w:p>
        </w:tc>
      </w:tr>
      <w:tr w:rsidR="0099661F" w:rsidRPr="00AE2D4E" w14:paraId="5F8173A3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318841F8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6845" w:type="dxa"/>
            <w:gridSpan w:val="8"/>
            <w:vAlign w:val="center"/>
          </w:tcPr>
          <w:p w14:paraId="53578476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-</w:t>
            </w:r>
          </w:p>
        </w:tc>
      </w:tr>
      <w:tr w:rsidR="0099661F" w:rsidRPr="00AE2D4E" w14:paraId="133F2A9B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043E2D14" w14:textId="77777777" w:rsidR="0099661F" w:rsidRPr="00AE2D4E" w:rsidRDefault="0099661F" w:rsidP="00CD3554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845" w:type="dxa"/>
            <w:gridSpan w:val="8"/>
            <w:vAlign w:val="center"/>
          </w:tcPr>
          <w:p w14:paraId="60540B37" w14:textId="2F0A92C9" w:rsidR="0099661F" w:rsidRPr="007A16B7" w:rsidRDefault="00443960" w:rsidP="00CD3554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>7</w:t>
            </w:r>
          </w:p>
        </w:tc>
      </w:tr>
      <w:tr w:rsidR="0099661F" w:rsidRPr="0050597A" w14:paraId="0E05734F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795225D1" w14:textId="77777777" w:rsidR="0099661F" w:rsidRPr="00AE2D4E" w:rsidRDefault="0099661F" w:rsidP="00CD3554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6845" w:type="dxa"/>
            <w:gridSpan w:val="8"/>
            <w:vAlign w:val="center"/>
          </w:tcPr>
          <w:p w14:paraId="5F81B4E4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 </w:t>
            </w:r>
            <w:r w:rsidRPr="00AE2D4E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Обеспечение целостности и безопасности  данных в системах по кадастру и ГИС</w:t>
            </w:r>
          </w:p>
        </w:tc>
      </w:tr>
      <w:tr w:rsidR="0099661F" w:rsidRPr="0050597A" w14:paraId="5FF31CC7" w14:textId="77777777" w:rsidTr="00922BB8">
        <w:trPr>
          <w:gridAfter w:val="2"/>
          <w:wAfter w:w="17" w:type="dxa"/>
        </w:trPr>
        <w:tc>
          <w:tcPr>
            <w:tcW w:w="2722" w:type="dxa"/>
            <w:vMerge w:val="restart"/>
            <w:vAlign w:val="center"/>
          </w:tcPr>
          <w:p w14:paraId="0225676F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268" w:type="dxa"/>
            <w:gridSpan w:val="4"/>
            <w:vMerge w:val="restart"/>
            <w:vAlign w:val="center"/>
          </w:tcPr>
          <w:p w14:paraId="6FFDB69B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69" w:type="dxa"/>
            <w:gridSpan w:val="3"/>
          </w:tcPr>
          <w:p w14:paraId="73535BBB" w14:textId="77777777" w:rsidR="0099661F" w:rsidRPr="00AE2D4E" w:rsidRDefault="0099661F" w:rsidP="00EC4DAC">
            <w:pPr>
              <w:ind w:left="213" w:hanging="213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 xml:space="preserve">1. Обеспечение работоспособности систем по кадастру и ГИС </w:t>
            </w:r>
          </w:p>
        </w:tc>
      </w:tr>
      <w:tr w:rsidR="0099661F" w:rsidRPr="0050597A" w14:paraId="5515BA62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0CA3E446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06790D14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</w:tcPr>
          <w:p w14:paraId="688BC51C" w14:textId="5FE12AFA" w:rsidR="0099661F" w:rsidRPr="00AE2D4E" w:rsidRDefault="0099661F" w:rsidP="00EC4DAC">
            <w:pPr>
              <w:ind w:left="213" w:hanging="213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2. Визуализации всех видов географически привязанной информации.</w:t>
            </w:r>
          </w:p>
        </w:tc>
      </w:tr>
      <w:tr w:rsidR="0099661F" w:rsidRPr="00AE2D4E" w14:paraId="594F7BCB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3D9C1B11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28C7305F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69" w:type="dxa"/>
            <w:gridSpan w:val="3"/>
            <w:vAlign w:val="center"/>
          </w:tcPr>
          <w:p w14:paraId="7C977424" w14:textId="77777777" w:rsidR="0099661F" w:rsidRPr="00AE2D4E" w:rsidRDefault="0099661F" w:rsidP="00EC4DAC">
            <w:pPr>
              <w:widowControl/>
              <w:autoSpaceDE/>
              <w:autoSpaceDN/>
              <w:ind w:left="213" w:hanging="213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-</w:t>
            </w:r>
          </w:p>
        </w:tc>
      </w:tr>
      <w:tr w:rsidR="00443960" w:rsidRPr="00AE2D4E" w14:paraId="74D11DCE" w14:textId="77777777" w:rsidTr="00922BB8">
        <w:trPr>
          <w:gridAfter w:val="2"/>
          <w:wAfter w:w="17" w:type="dxa"/>
        </w:trPr>
        <w:tc>
          <w:tcPr>
            <w:tcW w:w="2722" w:type="dxa"/>
            <w:vMerge w:val="restart"/>
            <w:vAlign w:val="center"/>
          </w:tcPr>
          <w:p w14:paraId="2A7B98BE" w14:textId="558EAE03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Трудовая</w:t>
            </w:r>
            <w:r w:rsidR="00922BB8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AE2D4E">
              <w:rPr>
                <w:b/>
                <w:sz w:val="24"/>
                <w:szCs w:val="24"/>
                <w:lang w:val="ru-RU"/>
              </w:rPr>
              <w:t>функция 1:</w:t>
            </w:r>
          </w:p>
          <w:p w14:paraId="629F8145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Обеспечение работоспособности систем по кадастру и ГИС</w:t>
            </w:r>
          </w:p>
          <w:p w14:paraId="1C2F2283" w14:textId="77777777" w:rsidR="00443960" w:rsidRPr="007A16B7" w:rsidRDefault="00443960" w:rsidP="00CD3554">
            <w:pPr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vAlign w:val="center"/>
          </w:tcPr>
          <w:p w14:paraId="574BCB63" w14:textId="77777777" w:rsidR="00443960" w:rsidRPr="00AE2D4E" w:rsidRDefault="00443960" w:rsidP="00CD3554">
            <w:pPr>
              <w:rPr>
                <w:b/>
                <w:sz w:val="24"/>
                <w:szCs w:val="24"/>
                <w:lang w:val="ru-RU"/>
              </w:rPr>
            </w:pPr>
          </w:p>
          <w:p w14:paraId="11C67FF7" w14:textId="77777777" w:rsidR="00443960" w:rsidRPr="00AE2D4E" w:rsidRDefault="00443960" w:rsidP="00CD3554">
            <w:pPr>
              <w:rPr>
                <w:b/>
                <w:sz w:val="24"/>
                <w:szCs w:val="24"/>
                <w:lang w:val="ru-RU"/>
              </w:rPr>
            </w:pPr>
          </w:p>
          <w:p w14:paraId="0727E8E5" w14:textId="77777777" w:rsidR="00443960" w:rsidRPr="00AE2D4E" w:rsidRDefault="00443960" w:rsidP="00CD3554">
            <w:pPr>
              <w:rPr>
                <w:b/>
                <w:sz w:val="24"/>
                <w:szCs w:val="24"/>
                <w:lang w:val="ru-RU"/>
              </w:rPr>
            </w:pPr>
          </w:p>
          <w:p w14:paraId="211E5B95" w14:textId="77777777" w:rsidR="00443960" w:rsidRPr="007A16B7" w:rsidRDefault="00443960" w:rsidP="00CD3554">
            <w:pPr>
              <w:ind w:right="-108"/>
              <w:rPr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Задача 1</w:t>
            </w:r>
            <w:r w:rsidRPr="007A16B7">
              <w:rPr>
                <w:sz w:val="24"/>
                <w:szCs w:val="24"/>
                <w:lang w:val="ru-RU"/>
              </w:rPr>
              <w:t xml:space="preserve"> Сопровождение  систем по кадастру и ГИС</w:t>
            </w:r>
          </w:p>
          <w:p w14:paraId="24AC140F" w14:textId="77777777" w:rsidR="00443960" w:rsidRPr="00AE2D4E" w:rsidRDefault="00443960" w:rsidP="00CD3554">
            <w:pPr>
              <w:rPr>
                <w:b/>
                <w:sz w:val="24"/>
                <w:szCs w:val="24"/>
                <w:lang w:val="ru-RU"/>
              </w:rPr>
            </w:pPr>
          </w:p>
          <w:p w14:paraId="788A4E60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6CEDAB4A" w14:textId="77777777" w:rsidR="00443960" w:rsidRPr="00AE2D4E" w:rsidRDefault="00443960" w:rsidP="00EC4DAC">
            <w:pPr>
              <w:ind w:left="213" w:hanging="213"/>
              <w:rPr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99661F" w:rsidRPr="0050597A" w14:paraId="63AB045A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35892E32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6ABE14AB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192BE287" w14:textId="77777777" w:rsidR="0099661F" w:rsidRPr="00AE2D4E" w:rsidRDefault="0099661F" w:rsidP="00EC4DAC">
            <w:pPr>
              <w:widowControl/>
              <w:autoSpaceDE/>
              <w:autoSpaceDN/>
              <w:ind w:left="213" w:hanging="213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 xml:space="preserve">1. </w:t>
            </w:r>
            <w:r w:rsidRPr="00AE2D4E">
              <w:rPr>
                <w:sz w:val="24"/>
                <w:szCs w:val="24"/>
                <w:lang w:val="ru-RU"/>
              </w:rPr>
              <w:t>Применять пространственный анализ для сочетания информации из разных независимых источников и извлекать качественно новую информацию (результаты)</w:t>
            </w:r>
          </w:p>
          <w:p w14:paraId="439E18EE" w14:textId="77777777" w:rsidR="0099661F" w:rsidRPr="00AE2D4E" w:rsidRDefault="0099661F" w:rsidP="00EC4DAC">
            <w:pPr>
              <w:ind w:left="213" w:right="-108" w:hanging="213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 xml:space="preserve"> 2. Находить и определять системы, соответствующие функциональным требованиям предприятия с достаточным количеством инструментов </w:t>
            </w:r>
            <w:r w:rsidRPr="00AE2D4E">
              <w:rPr>
                <w:sz w:val="24"/>
                <w:szCs w:val="24"/>
                <w:lang w:val="ru-RU" w:eastAsia="ru-RU"/>
              </w:rPr>
              <w:lastRenderedPageBreak/>
              <w:t>геообработки;</w:t>
            </w:r>
          </w:p>
          <w:p w14:paraId="232F2BAB" w14:textId="77777777" w:rsidR="0099661F" w:rsidRPr="00AE2D4E" w:rsidRDefault="0099661F" w:rsidP="00EC4DAC">
            <w:pPr>
              <w:ind w:left="213" w:right="-108" w:hanging="213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3. Представлять (презентовать) информацию извлеченных из геосистем, документировать их.</w:t>
            </w:r>
          </w:p>
        </w:tc>
      </w:tr>
      <w:tr w:rsidR="00443960" w:rsidRPr="00AE2D4E" w14:paraId="61074F0F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32D2EA9B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607F0417" w14:textId="77777777" w:rsidR="00443960" w:rsidRPr="00AE2D4E" w:rsidRDefault="00443960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03CCC0A6" w14:textId="77777777" w:rsidR="00443960" w:rsidRPr="00AE2D4E" w:rsidRDefault="00443960" w:rsidP="00EC4DAC">
            <w:pPr>
              <w:ind w:left="213" w:hanging="213"/>
              <w:rPr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9661F" w:rsidRPr="0050597A" w14:paraId="0E374C1B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757B1915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0E7E1E10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175400CA" w14:textId="77777777" w:rsidR="0099661F" w:rsidRPr="00AE2D4E" w:rsidRDefault="0099661F" w:rsidP="00EC4DAC">
            <w:pPr>
              <w:widowControl/>
              <w:autoSpaceDE/>
              <w:autoSpaceDN/>
              <w:ind w:left="213" w:hanging="213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1. Методология проведения анализа систем и данных</w:t>
            </w:r>
          </w:p>
          <w:p w14:paraId="0CAF08F9" w14:textId="77777777" w:rsidR="0099661F" w:rsidRPr="00AE2D4E" w:rsidRDefault="0099661F" w:rsidP="00EC4DAC">
            <w:pPr>
              <w:widowControl/>
              <w:autoSpaceDE/>
              <w:autoSpaceDN/>
              <w:ind w:left="213" w:hanging="213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 xml:space="preserve">2. Новые технологии обработки данных </w:t>
            </w:r>
          </w:p>
          <w:p w14:paraId="31F7E5CA" w14:textId="77777777" w:rsidR="0099661F" w:rsidRPr="007A16B7" w:rsidRDefault="0099661F" w:rsidP="00EC4DAC">
            <w:pPr>
              <w:ind w:left="213" w:hanging="213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3. Функциональные назначения компонентов в модернизированных системах</w:t>
            </w:r>
          </w:p>
        </w:tc>
      </w:tr>
      <w:tr w:rsidR="00443960" w:rsidRPr="00AE2D4E" w14:paraId="73CD89B3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7A6F537D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vAlign w:val="center"/>
          </w:tcPr>
          <w:p w14:paraId="1BE2DEA5" w14:textId="77777777" w:rsidR="00443960" w:rsidRPr="00AE2D4E" w:rsidRDefault="00443960" w:rsidP="00CD3554">
            <w:pPr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698419B5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Редактирование геоинформации в системе</w:t>
            </w:r>
          </w:p>
        </w:tc>
        <w:tc>
          <w:tcPr>
            <w:tcW w:w="4569" w:type="dxa"/>
            <w:gridSpan w:val="3"/>
            <w:vAlign w:val="center"/>
          </w:tcPr>
          <w:p w14:paraId="0BDB36AF" w14:textId="77777777" w:rsidR="00443960" w:rsidRPr="00AE2D4E" w:rsidRDefault="00443960" w:rsidP="00EC4DAC">
            <w:pPr>
              <w:pStyle w:val="Default"/>
              <w:widowControl w:val="0"/>
              <w:ind w:left="213" w:hanging="213"/>
              <w:rPr>
                <w:b/>
                <w:lang w:eastAsia="ru-RU"/>
              </w:rPr>
            </w:pPr>
            <w:r w:rsidRPr="00AE2D4E">
              <w:rPr>
                <w:b/>
                <w:lang w:eastAsia="ru-RU"/>
              </w:rPr>
              <w:t>Умения:</w:t>
            </w:r>
          </w:p>
        </w:tc>
      </w:tr>
      <w:tr w:rsidR="0099661F" w:rsidRPr="0050597A" w14:paraId="3BE4D127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32078CC3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66AFF499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074787AC" w14:textId="77777777" w:rsidR="0099661F" w:rsidRPr="00AE2D4E" w:rsidRDefault="0099661F" w:rsidP="00EC4DAC">
            <w:pPr>
              <w:pStyle w:val="Default"/>
              <w:widowControl w:val="0"/>
              <w:ind w:left="213" w:hanging="213"/>
              <w:rPr>
                <w:lang w:eastAsia="ru-RU"/>
              </w:rPr>
            </w:pPr>
            <w:r w:rsidRPr="00AE2D4E">
              <w:rPr>
                <w:lang w:eastAsia="ru-RU"/>
              </w:rPr>
              <w:t xml:space="preserve">1.  Устанавливать запрет на изменение геоданных в системе, переносить или синхронизировать данные в новую систему </w:t>
            </w:r>
          </w:p>
          <w:p w14:paraId="5E2C8F26" w14:textId="77777777" w:rsidR="0099661F" w:rsidRPr="00AE2D4E" w:rsidRDefault="0099661F" w:rsidP="00EC4DAC">
            <w:pPr>
              <w:pStyle w:val="Default"/>
              <w:ind w:left="213" w:hanging="213"/>
              <w:rPr>
                <w:lang w:eastAsia="ru-RU"/>
              </w:rPr>
            </w:pPr>
            <w:r w:rsidRPr="00AE2D4E">
              <w:rPr>
                <w:lang w:eastAsia="ru-RU"/>
              </w:rPr>
              <w:t>2. Использовать программные средства для обеспечения работоспособности и повышения производительности геосистем</w:t>
            </w:r>
          </w:p>
          <w:p w14:paraId="6E7C9173" w14:textId="77777777" w:rsidR="0099661F" w:rsidRPr="007A16B7" w:rsidRDefault="0099661F" w:rsidP="00EC4DAC">
            <w:pPr>
              <w:pStyle w:val="Default"/>
              <w:ind w:left="213" w:hanging="213"/>
              <w:rPr>
                <w:lang w:eastAsia="ru-RU"/>
              </w:rPr>
            </w:pPr>
            <w:r w:rsidRPr="00AE2D4E">
              <w:rPr>
                <w:lang w:eastAsia="ru-RU"/>
              </w:rPr>
              <w:t xml:space="preserve">3. </w:t>
            </w:r>
            <w:r w:rsidRPr="007A16B7">
              <w:rPr>
                <w:lang w:eastAsia="ru-RU"/>
              </w:rPr>
              <w:t xml:space="preserve">Применять </w:t>
            </w:r>
            <w:r w:rsidRPr="00AE2D4E">
              <w:rPr>
                <w:lang w:eastAsia="ru-RU"/>
              </w:rPr>
              <w:t>инструменты для мониторинга изменений, обновлений базы геоданных  в реальном времени, выводить отчет по проведенному мониторингу, проводить анализ изменений и обновлений</w:t>
            </w:r>
            <w:r w:rsidRPr="00AE2D4E" w:rsidDel="00E514C5">
              <w:rPr>
                <w:lang w:eastAsia="ru-RU"/>
              </w:rPr>
              <w:t xml:space="preserve"> </w:t>
            </w:r>
            <w:r w:rsidRPr="00AE2D4E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443960" w:rsidRPr="00AE2D4E" w14:paraId="0C54497B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5438A00E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1B611F97" w14:textId="77777777" w:rsidR="00443960" w:rsidRPr="00AE2D4E" w:rsidRDefault="00443960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7805A9E9" w14:textId="77777777" w:rsidR="00443960" w:rsidRPr="00AE2D4E" w:rsidRDefault="00443960" w:rsidP="00EC4DAC">
            <w:pPr>
              <w:ind w:left="213" w:hanging="213"/>
              <w:rPr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9661F" w:rsidRPr="0050597A" w14:paraId="4AEEEA40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1E6AF56C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0855E37D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6204EF2D" w14:textId="7539E06E" w:rsidR="0099661F" w:rsidRPr="00AE2D4E" w:rsidRDefault="0099661F" w:rsidP="00EC4DAC">
            <w:pPr>
              <w:ind w:left="213" w:hanging="213"/>
              <w:rPr>
                <w:color w:val="000000"/>
                <w:sz w:val="24"/>
                <w:szCs w:val="24"/>
                <w:lang w:val="ru-RU" w:eastAsia="ru-RU"/>
              </w:rPr>
            </w:pPr>
            <w:r w:rsidRPr="00AE2D4E">
              <w:rPr>
                <w:color w:val="000000"/>
                <w:sz w:val="24"/>
                <w:szCs w:val="24"/>
                <w:lang w:val="ru-RU" w:eastAsia="ru-RU"/>
              </w:rPr>
              <w:t xml:space="preserve">1.Методы геообработки  данных  для использования в геосистемах   </w:t>
            </w:r>
          </w:p>
          <w:p w14:paraId="72587719" w14:textId="77777777" w:rsidR="0099661F" w:rsidRPr="00AE2D4E" w:rsidRDefault="0099661F" w:rsidP="00EC4DAC">
            <w:pPr>
              <w:ind w:left="213" w:hanging="213"/>
              <w:rPr>
                <w:color w:val="000000"/>
                <w:sz w:val="24"/>
                <w:szCs w:val="24"/>
                <w:lang w:val="ru-RU" w:eastAsia="ru-RU"/>
              </w:rPr>
            </w:pPr>
            <w:r w:rsidRPr="00AE2D4E">
              <w:rPr>
                <w:color w:val="000000"/>
                <w:sz w:val="24"/>
                <w:szCs w:val="24"/>
                <w:lang w:val="ru-RU" w:eastAsia="ru-RU"/>
              </w:rPr>
              <w:t>2. Инструкции по применению оборудования для вывода геоинформации.</w:t>
            </w:r>
          </w:p>
          <w:p w14:paraId="46DDED8C" w14:textId="77777777" w:rsidR="0099661F" w:rsidRPr="00AE2D4E" w:rsidRDefault="0099661F" w:rsidP="00EC4DAC">
            <w:pPr>
              <w:pStyle w:val="Default"/>
              <w:ind w:left="213" w:hanging="213"/>
              <w:rPr>
                <w:rFonts w:eastAsia="Times New Roman"/>
                <w:color w:val="auto"/>
              </w:rPr>
            </w:pPr>
            <w:r w:rsidRPr="00AE2D4E">
              <w:rPr>
                <w:lang w:eastAsia="ru-RU"/>
              </w:rPr>
              <w:t>3. Современные программные средства (инструменты) и технологии для мониторинга  геосистем.</w:t>
            </w:r>
          </w:p>
        </w:tc>
      </w:tr>
      <w:tr w:rsidR="00443960" w:rsidRPr="00AE2D4E" w14:paraId="635A86CE" w14:textId="77777777" w:rsidTr="00922BB8">
        <w:trPr>
          <w:gridAfter w:val="2"/>
          <w:wAfter w:w="17" w:type="dxa"/>
        </w:trPr>
        <w:tc>
          <w:tcPr>
            <w:tcW w:w="2722" w:type="dxa"/>
            <w:vMerge w:val="restart"/>
            <w:vAlign w:val="center"/>
          </w:tcPr>
          <w:p w14:paraId="0F3389C9" w14:textId="0D4A2D59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Трудовая</w:t>
            </w:r>
            <w:r w:rsidR="00922BB8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AE2D4E">
              <w:rPr>
                <w:b/>
                <w:sz w:val="24"/>
                <w:szCs w:val="24"/>
                <w:lang w:val="ru-RU"/>
              </w:rPr>
              <w:t>функция 2:</w:t>
            </w:r>
          </w:p>
          <w:p w14:paraId="4739AA9A" w14:textId="77777777" w:rsidR="00443960" w:rsidRPr="00AE2D4E" w:rsidRDefault="00443960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Визуализации всех видов географически привязанной информации.</w:t>
            </w:r>
          </w:p>
          <w:p w14:paraId="0A52B3D6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vAlign w:val="center"/>
          </w:tcPr>
          <w:p w14:paraId="21C9BCB6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</w:p>
          <w:p w14:paraId="53594CC9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23E39D7A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6E1D1EB8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6E306B08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52870B37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21C619D2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47D942CA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74E40D61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6BE245CF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629D14E7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3F37C1C0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5910C8CD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73F44972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7DB2869B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44E2F39A" w14:textId="77777777" w:rsidR="00443960" w:rsidRPr="007A16B7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51A82832" w14:textId="77777777" w:rsidR="00443960" w:rsidRPr="00AE2D4E" w:rsidRDefault="00443960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  <w:r w:rsidRPr="00AE2D4E">
              <w:rPr>
                <w:b/>
                <w:color w:val="auto"/>
              </w:rPr>
              <w:t>Задача 1:</w:t>
            </w:r>
          </w:p>
          <w:p w14:paraId="3B1AEA6B" w14:textId="77777777" w:rsidR="00443960" w:rsidRPr="00AE2D4E" w:rsidRDefault="00443960" w:rsidP="00CD3554">
            <w:pPr>
              <w:ind w:right="-108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lastRenderedPageBreak/>
              <w:t>Подготовка геоданных к визуализации.</w:t>
            </w:r>
          </w:p>
          <w:p w14:paraId="129FE610" w14:textId="77777777" w:rsidR="00443960" w:rsidRPr="00AE2D4E" w:rsidRDefault="00443960" w:rsidP="00CD3554">
            <w:pPr>
              <w:ind w:right="-108"/>
              <w:rPr>
                <w:sz w:val="24"/>
                <w:szCs w:val="24"/>
                <w:lang w:val="ru-RU"/>
              </w:rPr>
            </w:pPr>
          </w:p>
          <w:p w14:paraId="1B49A977" w14:textId="77777777" w:rsidR="00443960" w:rsidRPr="00AE2D4E" w:rsidRDefault="00443960" w:rsidP="00CD3554">
            <w:pPr>
              <w:pStyle w:val="Default"/>
              <w:widowControl w:val="0"/>
              <w:tabs>
                <w:tab w:val="left" w:pos="414"/>
              </w:tabs>
            </w:pPr>
          </w:p>
        </w:tc>
        <w:tc>
          <w:tcPr>
            <w:tcW w:w="4569" w:type="dxa"/>
            <w:gridSpan w:val="3"/>
            <w:vAlign w:val="center"/>
          </w:tcPr>
          <w:p w14:paraId="73F6EFCD" w14:textId="77777777" w:rsidR="00443960" w:rsidRPr="00AE2D4E" w:rsidRDefault="00443960" w:rsidP="00EC4DAC">
            <w:pPr>
              <w:ind w:left="213" w:hanging="213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99661F" w:rsidRPr="0050597A" w14:paraId="3F65664E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4CAB4C9B" w14:textId="77777777" w:rsidR="0099661F" w:rsidRPr="00AE2D4E" w:rsidRDefault="0099661F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62A6B52B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30810AD0" w14:textId="77777777" w:rsidR="0099661F" w:rsidRPr="007A16B7" w:rsidRDefault="0099661F" w:rsidP="00EC4DAC">
            <w:pPr>
              <w:pStyle w:val="Default"/>
              <w:tabs>
                <w:tab w:val="left" w:pos="414"/>
              </w:tabs>
              <w:ind w:left="213" w:hanging="213"/>
              <w:rPr>
                <w:lang w:eastAsia="ru-RU"/>
              </w:rPr>
            </w:pPr>
            <w:r w:rsidRPr="00AE2D4E">
              <w:t>1.</w:t>
            </w:r>
            <w:r w:rsidRPr="00AE2D4E">
              <w:rPr>
                <w:color w:val="auto"/>
              </w:rPr>
              <w:t xml:space="preserve"> </w:t>
            </w:r>
            <w:r w:rsidRPr="007A16B7">
              <w:rPr>
                <w:lang w:eastAsia="ru-RU"/>
              </w:rPr>
              <w:t>Производить математические расчеты для построения сложных  моделей  геоданных</w:t>
            </w:r>
          </w:p>
          <w:p w14:paraId="61889F62" w14:textId="77777777" w:rsidR="0099661F" w:rsidRPr="007A16B7" w:rsidRDefault="0099661F" w:rsidP="00EC4DAC">
            <w:pPr>
              <w:pStyle w:val="Default"/>
              <w:widowControl w:val="0"/>
              <w:tabs>
                <w:tab w:val="left" w:pos="414"/>
              </w:tabs>
              <w:ind w:left="213" w:hanging="213"/>
              <w:rPr>
                <w:lang w:eastAsia="ru-RU"/>
              </w:rPr>
            </w:pPr>
            <w:r w:rsidRPr="007A16B7">
              <w:rPr>
                <w:lang w:eastAsia="ru-RU"/>
              </w:rPr>
              <w:t>2.  Разрабатывать модель пространственного размещения объектов, устанавливать связи и зависимости между ними.</w:t>
            </w:r>
          </w:p>
          <w:p w14:paraId="515759ED" w14:textId="77777777" w:rsidR="0099661F" w:rsidRPr="007A16B7" w:rsidRDefault="0099661F" w:rsidP="00EC4DAC">
            <w:pPr>
              <w:pStyle w:val="Default"/>
              <w:tabs>
                <w:tab w:val="left" w:pos="414"/>
              </w:tabs>
              <w:ind w:left="213" w:hanging="213"/>
              <w:rPr>
                <w:lang w:eastAsia="ru-RU"/>
              </w:rPr>
            </w:pPr>
            <w:r w:rsidRPr="007A16B7">
              <w:rPr>
                <w:lang w:eastAsia="ru-RU"/>
              </w:rPr>
              <w:t>3. Проводить пространственно-временной анализ геоданных в динамике природных комплексов.</w:t>
            </w:r>
          </w:p>
          <w:p w14:paraId="1F21C572" w14:textId="77777777" w:rsidR="0099661F" w:rsidRPr="007A16B7" w:rsidRDefault="0099661F" w:rsidP="00EC4DAC">
            <w:pPr>
              <w:pStyle w:val="Default"/>
              <w:tabs>
                <w:tab w:val="left" w:pos="414"/>
              </w:tabs>
              <w:ind w:left="213" w:hanging="213"/>
              <w:rPr>
                <w:lang w:eastAsia="ru-RU"/>
              </w:rPr>
            </w:pPr>
            <w:r w:rsidRPr="007A16B7">
              <w:rPr>
                <w:lang w:eastAsia="ru-RU"/>
              </w:rPr>
              <w:t xml:space="preserve">4. Проводить оценку актуальности информации в базе геоданных </w:t>
            </w:r>
          </w:p>
          <w:p w14:paraId="6DA072EA" w14:textId="77777777" w:rsidR="0099661F" w:rsidRPr="00AE2D4E" w:rsidRDefault="0099661F" w:rsidP="00EC4DAC">
            <w:pPr>
              <w:pStyle w:val="Default"/>
              <w:tabs>
                <w:tab w:val="left" w:pos="414"/>
              </w:tabs>
              <w:ind w:left="213" w:hanging="213"/>
              <w:rPr>
                <w:b/>
              </w:rPr>
            </w:pPr>
            <w:r w:rsidRPr="007A16B7">
              <w:rPr>
                <w:lang w:eastAsia="ru-RU"/>
              </w:rPr>
              <w:t>5</w:t>
            </w:r>
            <w:r w:rsidRPr="007A16B7">
              <w:rPr>
                <w:shd w:val="clear" w:color="auto" w:fill="FFFFFF"/>
              </w:rPr>
              <w:t xml:space="preserve">. Применять </w:t>
            </w:r>
            <w:r w:rsidRPr="00AE2D4E">
              <w:rPr>
                <w:shd w:val="clear" w:color="auto" w:fill="FFFFFF"/>
              </w:rPr>
              <w:t>спутниковые GNSS-технологии и построенные на их базе измерительные GNSS-приемники</w:t>
            </w:r>
            <w:r w:rsidRPr="007A16B7">
              <w:rPr>
                <w:lang w:eastAsia="ru-RU"/>
              </w:rPr>
              <w:t xml:space="preserve"> для визуализации геоданных </w:t>
            </w:r>
          </w:p>
        </w:tc>
      </w:tr>
      <w:tr w:rsidR="00443960" w:rsidRPr="00AE2D4E" w14:paraId="0F35E7D6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30129C5F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5505C0C7" w14:textId="77777777" w:rsidR="00443960" w:rsidRPr="00AE2D4E" w:rsidRDefault="00443960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58C16B15" w14:textId="77777777" w:rsidR="00443960" w:rsidRPr="00AE2D4E" w:rsidRDefault="00443960" w:rsidP="00EC4DAC">
            <w:pPr>
              <w:widowControl/>
              <w:autoSpaceDE/>
              <w:autoSpaceDN/>
              <w:ind w:left="213" w:hanging="213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9661F" w:rsidRPr="0050597A" w14:paraId="19D4B60F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6A02017F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6A005D78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2B0EB9DC" w14:textId="77777777" w:rsidR="0099661F" w:rsidRPr="00AE2D4E" w:rsidRDefault="0099661F" w:rsidP="00EC4DAC">
            <w:pPr>
              <w:pStyle w:val="Default"/>
              <w:widowControl w:val="0"/>
              <w:tabs>
                <w:tab w:val="left" w:pos="414"/>
              </w:tabs>
              <w:ind w:left="213" w:hanging="213"/>
              <w:rPr>
                <w:color w:val="auto"/>
              </w:rPr>
            </w:pPr>
            <w:r w:rsidRPr="00AE2D4E">
              <w:rPr>
                <w:color w:val="auto"/>
              </w:rPr>
              <w:t>1. Логическая и физическая организация БД в системе</w:t>
            </w:r>
          </w:p>
          <w:p w14:paraId="6EFCEAA9" w14:textId="77777777" w:rsidR="0099661F" w:rsidRPr="00AE2D4E" w:rsidRDefault="0099661F" w:rsidP="00EC4DAC">
            <w:pPr>
              <w:pStyle w:val="Default"/>
              <w:widowControl w:val="0"/>
              <w:tabs>
                <w:tab w:val="left" w:pos="414"/>
              </w:tabs>
              <w:ind w:left="213" w:hanging="213"/>
              <w:rPr>
                <w:color w:val="auto"/>
              </w:rPr>
            </w:pPr>
            <w:r w:rsidRPr="00AE2D4E">
              <w:rPr>
                <w:color w:val="auto"/>
              </w:rPr>
              <w:t>2. Типы данных хранимые в БД</w:t>
            </w:r>
          </w:p>
          <w:p w14:paraId="77C34901" w14:textId="77777777" w:rsidR="0099661F" w:rsidRPr="00AE2D4E" w:rsidRDefault="0099661F" w:rsidP="00EC4DAC">
            <w:pPr>
              <w:ind w:left="213" w:hanging="213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3. Методология моделирования базы данных для геосистем</w:t>
            </w:r>
          </w:p>
        </w:tc>
      </w:tr>
      <w:tr w:rsidR="00443960" w:rsidRPr="00AE2D4E" w14:paraId="227B50B1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10591952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vAlign w:val="center"/>
          </w:tcPr>
          <w:p w14:paraId="452D1749" w14:textId="77777777" w:rsidR="00443960" w:rsidRPr="00AE2D4E" w:rsidRDefault="00443960" w:rsidP="00CD3554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6DE323B5" w14:textId="77777777" w:rsidR="00443960" w:rsidRPr="00AE2D4E" w:rsidRDefault="00443960" w:rsidP="00CD3554">
            <w:pPr>
              <w:pStyle w:val="Default"/>
              <w:widowControl w:val="0"/>
              <w:rPr>
                <w:lang w:eastAsia="ru-RU"/>
              </w:rPr>
            </w:pPr>
            <w:r w:rsidRPr="00AE2D4E">
              <w:rPr>
                <w:lang w:eastAsia="ru-RU"/>
              </w:rPr>
              <w:t>Визуализация</w:t>
            </w:r>
            <w:r w:rsidRPr="007A16B7">
              <w:rPr>
                <w:lang w:eastAsia="ru-RU"/>
              </w:rPr>
              <w:t xml:space="preserve"> </w:t>
            </w:r>
            <w:r w:rsidRPr="00AE2D4E">
              <w:rPr>
                <w:lang w:eastAsia="ru-RU"/>
              </w:rPr>
              <w:t>геоданных</w:t>
            </w:r>
          </w:p>
          <w:p w14:paraId="3DDDCEF0" w14:textId="77777777" w:rsidR="00443960" w:rsidRPr="00AE2D4E" w:rsidRDefault="00443960" w:rsidP="00CD3554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0158B485" w14:textId="77777777" w:rsidR="00443960" w:rsidRPr="00AE2D4E" w:rsidRDefault="00443960" w:rsidP="00CD3554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4311F1F0" w14:textId="77777777" w:rsidR="00443960" w:rsidRPr="00AE2D4E" w:rsidRDefault="00443960" w:rsidP="00EC4DAC">
            <w:pPr>
              <w:widowControl/>
              <w:autoSpaceDE/>
              <w:autoSpaceDN/>
              <w:ind w:left="213" w:hanging="213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b/>
                <w:sz w:val="24"/>
                <w:szCs w:val="24"/>
                <w:lang w:val="ru-RU" w:eastAsia="ru-RU"/>
              </w:rPr>
              <w:t>Умения:</w:t>
            </w:r>
          </w:p>
        </w:tc>
      </w:tr>
      <w:tr w:rsidR="0099661F" w:rsidRPr="0050597A" w14:paraId="2A0E1A74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672FB760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2C9ACF78" w14:textId="77777777" w:rsidR="0099661F" w:rsidRPr="00AE2D4E" w:rsidRDefault="0099661F" w:rsidP="00CD3554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4A15F028" w14:textId="77777777" w:rsidR="0099661F" w:rsidRPr="00AE2D4E" w:rsidRDefault="0099661F" w:rsidP="00EC4DAC">
            <w:pPr>
              <w:widowControl/>
              <w:autoSpaceDE/>
              <w:autoSpaceDN/>
              <w:ind w:left="213" w:hanging="213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1. Исследовать функциональные возможности системы в работе с геоданными и дать их описание</w:t>
            </w:r>
          </w:p>
          <w:p w14:paraId="46AB05E6" w14:textId="43D02A52" w:rsidR="0099661F" w:rsidRPr="00AE2D4E" w:rsidRDefault="0099661F" w:rsidP="00EC4DAC">
            <w:pPr>
              <w:pStyle w:val="Default"/>
              <w:ind w:left="213" w:hanging="213"/>
              <w:rPr>
                <w:lang w:eastAsia="ru-RU"/>
              </w:rPr>
            </w:pPr>
            <w:r w:rsidRPr="00AE2D4E">
              <w:rPr>
                <w:lang w:eastAsia="ru-RU"/>
              </w:rPr>
              <w:t>2.</w:t>
            </w:r>
            <w:r w:rsidRPr="00AE2D4E">
              <w:rPr>
                <w:rFonts w:eastAsia="Times New Roman"/>
                <w:color w:val="auto"/>
                <w:lang w:eastAsia="ru-RU"/>
              </w:rPr>
              <w:t>Использовать программный интерфейс открытых картографических сервисов (Google Maps, Яндекс.Карты, Open Street Maps и др.).</w:t>
            </w:r>
            <w:r w:rsidRPr="00AE2D4E">
              <w:rPr>
                <w:rFonts w:ascii="Helvetica" w:hAnsi="Helvetica"/>
                <w:color w:val="444444"/>
                <w:sz w:val="22"/>
                <w:szCs w:val="22"/>
                <w:shd w:val="clear" w:color="auto" w:fill="FFFFFF"/>
              </w:rPr>
              <w:t> </w:t>
            </w:r>
            <w:r w:rsidRPr="00AE2D4E">
              <w:rPr>
                <w:lang w:eastAsia="ru-RU"/>
              </w:rPr>
              <w:t xml:space="preserve"> </w:t>
            </w:r>
          </w:p>
        </w:tc>
      </w:tr>
      <w:tr w:rsidR="00443960" w:rsidRPr="00AE2D4E" w14:paraId="5E3EB8E9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7A199C12" w14:textId="77777777" w:rsidR="00443960" w:rsidRPr="00AE2D4E" w:rsidRDefault="00443960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438546C4" w14:textId="77777777" w:rsidR="00443960" w:rsidRPr="00AE2D4E" w:rsidRDefault="00443960" w:rsidP="00CD3554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6AF89A27" w14:textId="77777777" w:rsidR="00443960" w:rsidRPr="00AE2D4E" w:rsidRDefault="00443960" w:rsidP="00EC4DAC">
            <w:pPr>
              <w:widowControl/>
              <w:autoSpaceDE/>
              <w:autoSpaceDN/>
              <w:ind w:left="213" w:hanging="213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b/>
                <w:sz w:val="24"/>
                <w:szCs w:val="24"/>
                <w:lang w:val="ru-RU" w:eastAsia="ru-RU"/>
              </w:rPr>
              <w:t>Знания:</w:t>
            </w:r>
          </w:p>
        </w:tc>
      </w:tr>
      <w:tr w:rsidR="0099661F" w:rsidRPr="0050597A" w14:paraId="44744938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63D1C80E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01F4AF62" w14:textId="77777777" w:rsidR="0099661F" w:rsidRPr="00AE2D4E" w:rsidRDefault="0099661F" w:rsidP="00CD3554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22F90477" w14:textId="77777777" w:rsidR="0099661F" w:rsidRPr="00AE2D4E" w:rsidRDefault="0099661F" w:rsidP="00EC4DAC">
            <w:pPr>
              <w:widowControl/>
              <w:autoSpaceDE/>
              <w:autoSpaceDN/>
              <w:ind w:left="213" w:hanging="213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1. Методы моделирования взаимосвязей и динамики географических явлений</w:t>
            </w:r>
          </w:p>
          <w:p w14:paraId="462D161C" w14:textId="77777777" w:rsidR="0099661F" w:rsidRPr="00AE2D4E" w:rsidRDefault="0099661F" w:rsidP="00EC4DAC">
            <w:pPr>
              <w:widowControl/>
              <w:autoSpaceDE/>
              <w:autoSpaceDN/>
              <w:ind w:left="213" w:hanging="213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2. Работы с нормативной документации</w:t>
            </w:r>
          </w:p>
          <w:p w14:paraId="4AB60896" w14:textId="77777777" w:rsidR="0099661F" w:rsidRPr="00AE2D4E" w:rsidRDefault="0099661F" w:rsidP="00EC4DAC">
            <w:pPr>
              <w:ind w:left="213" w:hanging="213"/>
              <w:rPr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3. Методы</w:t>
            </w:r>
            <w:r w:rsidRPr="00AE2D4E">
              <w:rPr>
                <w:lang w:val="ru-RU" w:eastAsia="ru-RU"/>
              </w:rPr>
              <w:t xml:space="preserve"> работы с растровой и векторной графикой.</w:t>
            </w:r>
          </w:p>
        </w:tc>
      </w:tr>
      <w:tr w:rsidR="0099661F" w:rsidRPr="00AE2D4E" w14:paraId="68E9B422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3C29C44F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6845" w:type="dxa"/>
            <w:gridSpan w:val="8"/>
            <w:vAlign w:val="center"/>
          </w:tcPr>
          <w:p w14:paraId="295CD1CF" w14:textId="77777777" w:rsidR="0099661F" w:rsidRPr="00AE2D4E" w:rsidRDefault="0099661F" w:rsidP="00CD3554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2D4E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Ответственность. Исполнительность. Логическое мышление. Гибкость мышления. Ориентация на результат. Организованность. Креативность.</w:t>
            </w:r>
            <w:r w:rsidRPr="00AE2D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Внимательность. Самостоятельность в принятии решения. Аккуратность. Ответственность.</w:t>
            </w:r>
          </w:p>
        </w:tc>
      </w:tr>
      <w:tr w:rsidR="0099661F" w:rsidRPr="00AE2D4E" w14:paraId="0C1F8A28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68B0768F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26" w:type="dxa"/>
            <w:gridSpan w:val="3"/>
            <w:vAlign w:val="center"/>
          </w:tcPr>
          <w:p w14:paraId="54C12F9A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rStyle w:val="af6"/>
                <w:sz w:val="24"/>
                <w:szCs w:val="24"/>
                <w:lang w:val="ru-RU"/>
              </w:rPr>
              <w:t>5-7</w:t>
            </w:r>
          </w:p>
        </w:tc>
        <w:tc>
          <w:tcPr>
            <w:tcW w:w="4719" w:type="dxa"/>
            <w:gridSpan w:val="5"/>
            <w:vAlign w:val="center"/>
          </w:tcPr>
          <w:p w14:paraId="124C171E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Программист по картографии</w:t>
            </w:r>
          </w:p>
        </w:tc>
      </w:tr>
      <w:tr w:rsidR="0099661F" w:rsidRPr="0050597A" w14:paraId="326FF9DF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3103D31C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26" w:type="dxa"/>
            <w:gridSpan w:val="3"/>
            <w:vAlign w:val="center"/>
          </w:tcPr>
          <w:p w14:paraId="7AC6A3F2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719" w:type="dxa"/>
            <w:gridSpan w:val="5"/>
            <w:vAlign w:val="center"/>
          </w:tcPr>
          <w:p w14:paraId="318C85C2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185. Техник-программист</w:t>
            </w:r>
          </w:p>
          <w:p w14:paraId="76F42D47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140. Инженер-программист</w:t>
            </w:r>
          </w:p>
          <w:p w14:paraId="1079F9C7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157. Программист (веб - мастер, веб - дизайнер)</w:t>
            </w:r>
          </w:p>
        </w:tc>
      </w:tr>
      <w:tr w:rsidR="009471F8" w:rsidRPr="0050597A" w14:paraId="4D5D7E02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0CD1AACB" w14:textId="77777777" w:rsidR="009471F8" w:rsidRPr="00AE2D4E" w:rsidRDefault="009471F8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26" w:type="dxa"/>
            <w:gridSpan w:val="3"/>
            <w:vAlign w:val="center"/>
          </w:tcPr>
          <w:p w14:paraId="13124705" w14:textId="635E3432" w:rsidR="009471F8" w:rsidRPr="00AE2D4E" w:rsidRDefault="009471F8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Уровень образования: послевузовское  (7 уровень МСКО)</w:t>
            </w:r>
          </w:p>
        </w:tc>
        <w:tc>
          <w:tcPr>
            <w:tcW w:w="2281" w:type="dxa"/>
            <w:gridSpan w:val="3"/>
            <w:vAlign w:val="center"/>
          </w:tcPr>
          <w:p w14:paraId="77AA515A" w14:textId="77777777" w:rsidR="009471F8" w:rsidRPr="00AE2D4E" w:rsidRDefault="009471F8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Направление:</w:t>
            </w:r>
          </w:p>
          <w:p w14:paraId="13E293A2" w14:textId="5BFFE255" w:rsidR="009471F8" w:rsidRPr="00AE2D4E" w:rsidRDefault="009471F8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Информационно-коммуникационные технологии</w:t>
            </w:r>
          </w:p>
        </w:tc>
        <w:tc>
          <w:tcPr>
            <w:tcW w:w="2438" w:type="dxa"/>
            <w:gridSpan w:val="2"/>
            <w:vAlign w:val="center"/>
          </w:tcPr>
          <w:p w14:paraId="3CE7319F" w14:textId="77777777" w:rsidR="009471F8" w:rsidRPr="00AE2D4E" w:rsidRDefault="009471F8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Квалификация:</w:t>
            </w:r>
          </w:p>
          <w:p w14:paraId="7DE17549" w14:textId="0C6768C5" w:rsidR="009471F8" w:rsidRPr="00AE2D4E" w:rsidRDefault="009471F8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 xml:space="preserve">Магистр техники и технологии / Магистр наук </w:t>
            </w:r>
          </w:p>
        </w:tc>
      </w:tr>
      <w:tr w:rsidR="00055530" w:rsidRPr="0050597A" w14:paraId="01414EDC" w14:textId="77777777" w:rsidTr="00922BB8">
        <w:tc>
          <w:tcPr>
            <w:tcW w:w="9576" w:type="dxa"/>
            <w:gridSpan w:val="10"/>
            <w:vAlign w:val="center"/>
          </w:tcPr>
          <w:p w14:paraId="25008786" w14:textId="125CC689" w:rsidR="00055530" w:rsidRPr="00AE2D4E" w:rsidRDefault="00333B22" w:rsidP="00055530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6A30E1" w:rsidRPr="00AE2D4E">
              <w:rPr>
                <w:b/>
                <w:sz w:val="24"/>
                <w:szCs w:val="24"/>
                <w:lang w:val="ru-RU"/>
              </w:rPr>
              <w:t xml:space="preserve"> </w:t>
            </w:r>
          </w:p>
          <w:p w14:paraId="205BEA89" w14:textId="77777777" w:rsidR="00055530" w:rsidRPr="00AE2D4E" w:rsidRDefault="005A5166" w:rsidP="0005553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«ПРОГРАММИСТ ПО КАРТОГРАФИИ»</w:t>
            </w:r>
          </w:p>
        </w:tc>
      </w:tr>
      <w:tr w:rsidR="00055530" w:rsidRPr="00AE2D4E" w14:paraId="4A4750F2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417AED2B" w14:textId="77777777" w:rsidR="00055530" w:rsidRPr="00AE2D4E" w:rsidRDefault="006A30E1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Код:</w:t>
            </w:r>
            <w:r w:rsidRPr="00AE2D4E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6845" w:type="dxa"/>
            <w:gridSpan w:val="8"/>
            <w:vAlign w:val="center"/>
          </w:tcPr>
          <w:p w14:paraId="23E95AA6" w14:textId="77777777" w:rsidR="00055530" w:rsidRPr="00AE2D4E" w:rsidRDefault="00FB1C39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 xml:space="preserve">Новая </w:t>
            </w:r>
            <w:r w:rsidR="005A5166" w:rsidRPr="00AE2D4E">
              <w:rPr>
                <w:sz w:val="24"/>
                <w:szCs w:val="24"/>
                <w:lang w:val="ru-RU"/>
              </w:rPr>
              <w:t>профессия</w:t>
            </w:r>
          </w:p>
        </w:tc>
      </w:tr>
      <w:tr w:rsidR="00055530" w:rsidRPr="00AE2D4E" w14:paraId="475886B8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2CF9280F" w14:textId="77777777" w:rsidR="00055530" w:rsidRPr="00AE2D4E" w:rsidRDefault="006A30E1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Код группы:</w:t>
            </w:r>
            <w:r w:rsidRPr="00AE2D4E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6845" w:type="dxa"/>
            <w:gridSpan w:val="8"/>
            <w:vAlign w:val="center"/>
          </w:tcPr>
          <w:p w14:paraId="6D82A09D" w14:textId="77777777" w:rsidR="00055530" w:rsidRPr="00AE2D4E" w:rsidRDefault="005A5166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Новая профессия</w:t>
            </w:r>
          </w:p>
        </w:tc>
      </w:tr>
      <w:tr w:rsidR="00055530" w:rsidRPr="00AE2D4E" w14:paraId="07BD99AF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2A351909" w14:textId="77777777" w:rsidR="00055530" w:rsidRPr="00AE2D4E" w:rsidRDefault="006A30E1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Профессия:</w:t>
            </w:r>
            <w:r w:rsidRPr="00AE2D4E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6845" w:type="dxa"/>
            <w:gridSpan w:val="8"/>
            <w:vAlign w:val="center"/>
          </w:tcPr>
          <w:p w14:paraId="520E4017" w14:textId="77777777" w:rsidR="00055530" w:rsidRPr="00AE2D4E" w:rsidRDefault="00F31FD4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Программист по картографии</w:t>
            </w:r>
          </w:p>
        </w:tc>
      </w:tr>
      <w:tr w:rsidR="00055530" w:rsidRPr="00AE2D4E" w14:paraId="49466D13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0FBD948F" w14:textId="77777777" w:rsidR="00055530" w:rsidRPr="00AE2D4E" w:rsidRDefault="006A30E1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6845" w:type="dxa"/>
            <w:gridSpan w:val="8"/>
            <w:vAlign w:val="center"/>
          </w:tcPr>
          <w:p w14:paraId="76F8FE73" w14:textId="77777777" w:rsidR="00055530" w:rsidRPr="00AE2D4E" w:rsidRDefault="000F2CB6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-</w:t>
            </w:r>
          </w:p>
        </w:tc>
      </w:tr>
      <w:tr w:rsidR="00055530" w:rsidRPr="00AE2D4E" w14:paraId="27CF74EF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2DD34FF0" w14:textId="77777777" w:rsidR="00055530" w:rsidRPr="00AE2D4E" w:rsidRDefault="006A30E1" w:rsidP="0005553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845" w:type="dxa"/>
            <w:gridSpan w:val="8"/>
            <w:vAlign w:val="center"/>
          </w:tcPr>
          <w:p w14:paraId="1EAE8275" w14:textId="1CE9EEA6" w:rsidR="00055530" w:rsidRPr="007A16B7" w:rsidRDefault="009471F8" w:rsidP="00055530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>5</w:t>
            </w:r>
          </w:p>
        </w:tc>
      </w:tr>
      <w:tr w:rsidR="00055530" w:rsidRPr="0050597A" w14:paraId="051B3EAB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5CC5B1AA" w14:textId="77777777" w:rsidR="00055530" w:rsidRPr="00AE2D4E" w:rsidRDefault="006A30E1" w:rsidP="0005553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6845" w:type="dxa"/>
            <w:gridSpan w:val="8"/>
            <w:vAlign w:val="center"/>
          </w:tcPr>
          <w:p w14:paraId="273DB37B" w14:textId="6B14107F" w:rsidR="00104B0D" w:rsidRPr="00AE2D4E" w:rsidRDefault="00F31FD4" w:rsidP="005A5166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 </w:t>
            </w:r>
            <w:r w:rsidRPr="00AE2D4E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Разрабо</w:t>
            </w:r>
            <w:r w:rsidR="005A5166" w:rsidRPr="00AE2D4E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 xml:space="preserve">тка </w:t>
            </w:r>
            <w:r w:rsidRPr="00AE2D4E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 xml:space="preserve"> программно</w:t>
            </w:r>
            <w:r w:rsidR="005A5166" w:rsidRPr="00AE2D4E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го</w:t>
            </w:r>
            <w:r w:rsidRPr="00AE2D4E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 xml:space="preserve"> обеспечени</w:t>
            </w:r>
            <w:r w:rsidR="005A5166" w:rsidRPr="00AE2D4E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я</w:t>
            </w:r>
            <w:r w:rsidRPr="00AE2D4E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 xml:space="preserve">  для </w:t>
            </w:r>
            <w:r w:rsidR="00C923C7" w:rsidRPr="00AE2D4E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 xml:space="preserve">визуализации </w:t>
            </w:r>
            <w:r w:rsidRPr="00AE2D4E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 xml:space="preserve"> геоданных</w:t>
            </w:r>
          </w:p>
        </w:tc>
      </w:tr>
      <w:tr w:rsidR="00055530" w:rsidRPr="00AE2D4E" w14:paraId="3901E693" w14:textId="77777777" w:rsidTr="00922BB8">
        <w:trPr>
          <w:gridAfter w:val="2"/>
          <w:wAfter w:w="17" w:type="dxa"/>
        </w:trPr>
        <w:tc>
          <w:tcPr>
            <w:tcW w:w="2722" w:type="dxa"/>
            <w:vMerge w:val="restart"/>
            <w:vAlign w:val="center"/>
          </w:tcPr>
          <w:p w14:paraId="013FD674" w14:textId="77777777" w:rsidR="00055530" w:rsidRPr="00AE2D4E" w:rsidRDefault="006A30E1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268" w:type="dxa"/>
            <w:gridSpan w:val="4"/>
            <w:vMerge w:val="restart"/>
            <w:vAlign w:val="center"/>
          </w:tcPr>
          <w:p w14:paraId="0912D9B0" w14:textId="77777777" w:rsidR="00055530" w:rsidRPr="00AE2D4E" w:rsidRDefault="006A30E1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69" w:type="dxa"/>
            <w:gridSpan w:val="3"/>
          </w:tcPr>
          <w:p w14:paraId="3335FB99" w14:textId="094F556D" w:rsidR="00810D70" w:rsidRPr="00AE2D4E" w:rsidRDefault="00D81CDD" w:rsidP="00EC4DAC">
            <w:pPr>
              <w:ind w:left="355" w:right="-108" w:hanging="284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 xml:space="preserve">1. </w:t>
            </w:r>
            <w:r w:rsidR="00F52B91" w:rsidRPr="00AE2D4E">
              <w:rPr>
                <w:sz w:val="24"/>
                <w:szCs w:val="24"/>
                <w:lang w:val="ru-RU"/>
              </w:rPr>
              <w:t>Разработка веб-карты</w:t>
            </w:r>
          </w:p>
        </w:tc>
      </w:tr>
      <w:tr w:rsidR="00055530" w:rsidRPr="0050597A" w14:paraId="55D53745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18F76A43" w14:textId="77777777" w:rsidR="00055530" w:rsidRPr="00AE2D4E" w:rsidRDefault="00055530" w:rsidP="000555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66B447D5" w14:textId="77777777" w:rsidR="00055530" w:rsidRPr="00AE2D4E" w:rsidRDefault="00055530" w:rsidP="000555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</w:tcPr>
          <w:p w14:paraId="2D3498C3" w14:textId="77777777" w:rsidR="00055530" w:rsidRPr="007A16B7" w:rsidRDefault="00D81CDD" w:rsidP="00EC4DAC">
            <w:pPr>
              <w:ind w:left="355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 xml:space="preserve">2. </w:t>
            </w:r>
            <w:r w:rsidR="006A30E1" w:rsidRPr="007A16B7">
              <w:rPr>
                <w:color w:val="000000"/>
                <w:sz w:val="24"/>
                <w:szCs w:val="24"/>
                <w:lang w:val="ru-RU" w:eastAsia="ru-RU"/>
              </w:rPr>
              <w:t>Программирование</w:t>
            </w:r>
            <w:r w:rsidR="00C923C7" w:rsidRPr="007A16B7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6A30E1" w:rsidRPr="007A16B7">
              <w:rPr>
                <w:color w:val="000000"/>
                <w:sz w:val="24"/>
                <w:szCs w:val="24"/>
                <w:lang w:val="ru-RU" w:eastAsia="ru-RU"/>
              </w:rPr>
              <w:t>специфической</w:t>
            </w:r>
            <w:r w:rsidR="00C923C7" w:rsidRPr="007A16B7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6A30E1" w:rsidRPr="007A16B7">
              <w:rPr>
                <w:color w:val="000000"/>
                <w:sz w:val="24"/>
                <w:szCs w:val="24"/>
                <w:lang w:val="ru-RU" w:eastAsia="ru-RU"/>
              </w:rPr>
              <w:t>информации  в геоинформационных</w:t>
            </w:r>
            <w:r w:rsidR="00C923C7" w:rsidRPr="007A16B7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6A30E1" w:rsidRPr="007A16B7">
              <w:rPr>
                <w:color w:val="000000"/>
                <w:sz w:val="24"/>
                <w:szCs w:val="24"/>
                <w:lang w:val="ru-RU" w:eastAsia="ru-RU"/>
              </w:rPr>
              <w:lastRenderedPageBreak/>
              <w:t>системах</w:t>
            </w:r>
          </w:p>
        </w:tc>
      </w:tr>
      <w:tr w:rsidR="00055530" w:rsidRPr="00AE2D4E" w14:paraId="4C8E23EC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6FB64860" w14:textId="77777777" w:rsidR="00055530" w:rsidRPr="00AE2D4E" w:rsidRDefault="00055530" w:rsidP="000555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3F0383CF" w14:textId="77777777" w:rsidR="00055530" w:rsidRPr="00AE2D4E" w:rsidRDefault="006A30E1" w:rsidP="00055530">
            <w:pPr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69" w:type="dxa"/>
            <w:gridSpan w:val="3"/>
            <w:vAlign w:val="center"/>
          </w:tcPr>
          <w:p w14:paraId="04E47CA3" w14:textId="77777777" w:rsidR="002A5B85" w:rsidRPr="00AE2D4E" w:rsidRDefault="006A30E1" w:rsidP="00EC4DAC">
            <w:pPr>
              <w:widowControl/>
              <w:autoSpaceDE/>
              <w:autoSpaceDN/>
              <w:ind w:left="355" w:hanging="284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-</w:t>
            </w:r>
            <w:r w:rsidR="002E31EC" w:rsidRPr="00AE2D4E">
              <w:rPr>
                <w:sz w:val="24"/>
                <w:szCs w:val="24"/>
                <w:lang w:val="ru-RU" w:eastAsia="ru-RU"/>
              </w:rPr>
              <w:t xml:space="preserve"> </w:t>
            </w:r>
          </w:p>
        </w:tc>
      </w:tr>
      <w:tr w:rsidR="009471F8" w:rsidRPr="00AE2D4E" w14:paraId="7BC6678A" w14:textId="77777777" w:rsidTr="00922BB8">
        <w:trPr>
          <w:gridAfter w:val="2"/>
          <w:wAfter w:w="17" w:type="dxa"/>
        </w:trPr>
        <w:tc>
          <w:tcPr>
            <w:tcW w:w="2722" w:type="dxa"/>
            <w:vMerge w:val="restart"/>
            <w:vAlign w:val="center"/>
          </w:tcPr>
          <w:p w14:paraId="546E338D" w14:textId="1F90E207" w:rsidR="009471F8" w:rsidRPr="00AE2D4E" w:rsidRDefault="009471F8" w:rsidP="00055530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Трудовая</w:t>
            </w:r>
            <w:r w:rsidR="00922BB8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AE2D4E">
              <w:rPr>
                <w:b/>
                <w:sz w:val="24"/>
                <w:szCs w:val="24"/>
                <w:lang w:val="ru-RU"/>
              </w:rPr>
              <w:t>функция 1:</w:t>
            </w:r>
          </w:p>
          <w:p w14:paraId="22BC9A7E" w14:textId="438CE5E1" w:rsidR="009471F8" w:rsidRPr="007A16B7" w:rsidRDefault="009471F8" w:rsidP="006F5F49">
            <w:pPr>
              <w:ind w:right="-108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Разработка веб-карты</w:t>
            </w:r>
          </w:p>
        </w:tc>
        <w:tc>
          <w:tcPr>
            <w:tcW w:w="2268" w:type="dxa"/>
            <w:gridSpan w:val="4"/>
            <w:vMerge w:val="restart"/>
            <w:vAlign w:val="center"/>
          </w:tcPr>
          <w:p w14:paraId="387F8753" w14:textId="77777777" w:rsidR="009471F8" w:rsidRPr="00AE2D4E" w:rsidRDefault="009471F8" w:rsidP="00055530">
            <w:pPr>
              <w:rPr>
                <w:b/>
                <w:sz w:val="24"/>
                <w:szCs w:val="24"/>
                <w:lang w:val="ru-RU"/>
              </w:rPr>
            </w:pPr>
          </w:p>
          <w:p w14:paraId="0F7753CC" w14:textId="77777777" w:rsidR="009471F8" w:rsidRPr="00AE2D4E" w:rsidRDefault="009471F8" w:rsidP="00055530">
            <w:pPr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Задача 1</w:t>
            </w:r>
          </w:p>
          <w:p w14:paraId="0F61300E" w14:textId="77777777" w:rsidR="009471F8" w:rsidRPr="00AE2D4E" w:rsidRDefault="009471F8" w:rsidP="00104B0D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Проектирование архитектуры</w:t>
            </w:r>
          </w:p>
          <w:p w14:paraId="1E7D5165" w14:textId="77777777" w:rsidR="009471F8" w:rsidRPr="00AE2D4E" w:rsidRDefault="009471F8" w:rsidP="00104B0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48A84E08" w14:textId="161A4B74" w:rsidR="009471F8" w:rsidRPr="00AE2D4E" w:rsidRDefault="009471F8" w:rsidP="00EC4DAC">
            <w:pPr>
              <w:ind w:left="355" w:hanging="284"/>
              <w:rPr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9471F8" w:rsidRPr="00AE2D4E" w14:paraId="0EDEA47A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618ABDFC" w14:textId="77777777" w:rsidR="009471F8" w:rsidRPr="00AE2D4E" w:rsidDel="000C0092" w:rsidRDefault="009471F8" w:rsidP="00055530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22A7694E" w14:textId="77777777" w:rsidR="009471F8" w:rsidRPr="00AE2D4E" w:rsidRDefault="009471F8" w:rsidP="0005553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0B7F9960" w14:textId="77777777" w:rsidR="009471F8" w:rsidRPr="00AE2D4E" w:rsidRDefault="009471F8" w:rsidP="00EC4DAC">
            <w:pPr>
              <w:widowControl/>
              <w:autoSpaceDE/>
              <w:autoSpaceDN/>
              <w:ind w:left="355" w:hanging="284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 xml:space="preserve">1. Определить задачу и разбить ее на подзадачи для разработки геосистемы </w:t>
            </w:r>
          </w:p>
          <w:p w14:paraId="392BA8A7" w14:textId="432A9739" w:rsidR="009471F8" w:rsidRPr="00AE2D4E" w:rsidRDefault="009471F8" w:rsidP="00EC4DAC">
            <w:pPr>
              <w:widowControl/>
              <w:autoSpaceDE/>
              <w:autoSpaceDN/>
              <w:ind w:left="355" w:hanging="284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 xml:space="preserve">2. Составлять график работы выполнения задач. </w:t>
            </w:r>
          </w:p>
          <w:p w14:paraId="5AF1F206" w14:textId="2775D493" w:rsidR="009471F8" w:rsidRPr="00AE2D4E" w:rsidRDefault="009471F8" w:rsidP="00EC4DAC">
            <w:pPr>
              <w:ind w:left="355" w:hanging="284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4. Составить алгоритм реализации подзадач</w:t>
            </w:r>
          </w:p>
        </w:tc>
      </w:tr>
      <w:tr w:rsidR="00055530" w:rsidRPr="00AE2D4E" w14:paraId="259161C4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6D8A30D2" w14:textId="77777777" w:rsidR="00055530" w:rsidRPr="00AE2D4E" w:rsidRDefault="00055530" w:rsidP="000555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697FE2F2" w14:textId="77777777" w:rsidR="00055530" w:rsidRPr="00AE2D4E" w:rsidRDefault="00055530" w:rsidP="0005553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6A324517" w14:textId="77777777" w:rsidR="00055530" w:rsidRPr="00AE2D4E" w:rsidRDefault="006A30E1" w:rsidP="00EC4DAC">
            <w:pPr>
              <w:ind w:left="355" w:hanging="284"/>
              <w:rPr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471F8" w:rsidRPr="0050597A" w14:paraId="4C13D41A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556070F2" w14:textId="77777777" w:rsidR="009471F8" w:rsidRPr="00AE2D4E" w:rsidRDefault="009471F8" w:rsidP="009471F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6FD9DE76" w14:textId="77777777" w:rsidR="009471F8" w:rsidRPr="00AE2D4E" w:rsidRDefault="009471F8" w:rsidP="009471F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664C530B" w14:textId="77777777" w:rsidR="009471F8" w:rsidRPr="00AE2D4E" w:rsidRDefault="009471F8" w:rsidP="00EC4DAC">
            <w:pPr>
              <w:widowControl/>
              <w:autoSpaceDE/>
              <w:autoSpaceDN/>
              <w:ind w:left="355" w:hanging="284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1. Языки программирования и основы программирования</w:t>
            </w:r>
          </w:p>
          <w:p w14:paraId="191AB97F" w14:textId="77777777" w:rsidR="009471F8" w:rsidRPr="00AE2D4E" w:rsidRDefault="009471F8" w:rsidP="00EC4DAC">
            <w:pPr>
              <w:widowControl/>
              <w:autoSpaceDE/>
              <w:autoSpaceDN/>
              <w:ind w:left="355" w:hanging="284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2. Программные средства для работы с графическими данными</w:t>
            </w:r>
          </w:p>
          <w:p w14:paraId="314AF137" w14:textId="77777777" w:rsidR="009471F8" w:rsidRPr="00AE2D4E" w:rsidRDefault="009471F8" w:rsidP="00EC4DAC">
            <w:pPr>
              <w:ind w:left="355" w:hanging="284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3. Основы объектно-ориентированного программирования</w:t>
            </w:r>
          </w:p>
          <w:p w14:paraId="143839F3" w14:textId="213D8BE6" w:rsidR="009471F8" w:rsidRPr="00AE2D4E" w:rsidRDefault="009471F8" w:rsidP="00EC4DAC">
            <w:pPr>
              <w:ind w:left="355" w:hanging="284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4. Алгоритмы и структуры данных</w:t>
            </w:r>
          </w:p>
        </w:tc>
      </w:tr>
      <w:tr w:rsidR="00055530" w:rsidRPr="00AE2D4E" w14:paraId="1C0F0573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650C9948" w14:textId="77777777" w:rsidR="00055530" w:rsidRPr="00AE2D4E" w:rsidRDefault="00055530" w:rsidP="000555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vAlign w:val="center"/>
          </w:tcPr>
          <w:p w14:paraId="2F6139EF" w14:textId="77777777" w:rsidR="00767532" w:rsidRPr="00AE2D4E" w:rsidRDefault="00767532" w:rsidP="00055530">
            <w:pPr>
              <w:rPr>
                <w:b/>
                <w:sz w:val="24"/>
                <w:szCs w:val="24"/>
                <w:lang w:val="ru-RU"/>
              </w:rPr>
            </w:pPr>
          </w:p>
          <w:p w14:paraId="3FF84EA8" w14:textId="77777777" w:rsidR="00767532" w:rsidRPr="00AE2D4E" w:rsidRDefault="00767532" w:rsidP="00055530">
            <w:pPr>
              <w:rPr>
                <w:b/>
                <w:sz w:val="24"/>
                <w:szCs w:val="24"/>
                <w:lang w:val="ru-RU"/>
              </w:rPr>
            </w:pPr>
          </w:p>
          <w:p w14:paraId="33EE4BCA" w14:textId="77777777" w:rsidR="00767532" w:rsidRPr="00AE2D4E" w:rsidRDefault="00767532" w:rsidP="00055530">
            <w:pPr>
              <w:rPr>
                <w:b/>
                <w:sz w:val="24"/>
                <w:szCs w:val="24"/>
                <w:lang w:val="ru-RU"/>
              </w:rPr>
            </w:pPr>
          </w:p>
          <w:p w14:paraId="0EFDB643" w14:textId="77777777" w:rsidR="00767532" w:rsidRPr="00AE2D4E" w:rsidRDefault="00767532" w:rsidP="00055530">
            <w:pPr>
              <w:rPr>
                <w:b/>
                <w:sz w:val="24"/>
                <w:szCs w:val="24"/>
                <w:lang w:val="ru-RU"/>
              </w:rPr>
            </w:pPr>
          </w:p>
          <w:p w14:paraId="3645D8AC" w14:textId="77777777" w:rsidR="00767532" w:rsidRPr="00AE2D4E" w:rsidRDefault="00767532" w:rsidP="00055530">
            <w:pPr>
              <w:rPr>
                <w:b/>
                <w:sz w:val="24"/>
                <w:szCs w:val="24"/>
                <w:lang w:val="ru-RU"/>
              </w:rPr>
            </w:pPr>
          </w:p>
          <w:p w14:paraId="30960F09" w14:textId="77777777" w:rsidR="00767532" w:rsidRPr="00AE2D4E" w:rsidRDefault="00767532" w:rsidP="00055530">
            <w:pPr>
              <w:rPr>
                <w:b/>
                <w:sz w:val="24"/>
                <w:szCs w:val="24"/>
                <w:lang w:val="ru-RU"/>
              </w:rPr>
            </w:pPr>
          </w:p>
          <w:p w14:paraId="07CB89DD" w14:textId="77777777" w:rsidR="00055530" w:rsidRPr="00AE2D4E" w:rsidRDefault="006A30E1" w:rsidP="00055530">
            <w:pPr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2674A29A" w14:textId="3FA14867" w:rsidR="00055530" w:rsidRPr="007A16B7" w:rsidRDefault="00E7511B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 xml:space="preserve">Подготовка </w:t>
            </w:r>
            <w:r w:rsidR="00407699" w:rsidRPr="00AE2D4E">
              <w:rPr>
                <w:sz w:val="24"/>
                <w:szCs w:val="24"/>
                <w:lang w:val="ru-RU"/>
              </w:rPr>
              <w:t>графических</w:t>
            </w:r>
            <w:r w:rsidRPr="00AE2D4E">
              <w:rPr>
                <w:sz w:val="24"/>
                <w:szCs w:val="24"/>
                <w:lang w:val="ru-RU"/>
              </w:rPr>
              <w:t xml:space="preserve"> элементов </w:t>
            </w:r>
            <w:r w:rsidR="00407699" w:rsidRPr="00AE2D4E">
              <w:rPr>
                <w:sz w:val="24"/>
                <w:szCs w:val="24"/>
                <w:lang w:val="ru-RU"/>
              </w:rPr>
              <w:t>цифровой карты</w:t>
            </w:r>
            <w:r w:rsidRPr="00AE2D4E">
              <w:rPr>
                <w:sz w:val="24"/>
                <w:szCs w:val="24"/>
                <w:lang w:val="ru-RU"/>
              </w:rPr>
              <w:t xml:space="preserve"> </w:t>
            </w:r>
          </w:p>
          <w:p w14:paraId="638EB414" w14:textId="77777777" w:rsidR="00055530" w:rsidRPr="00AE2D4E" w:rsidRDefault="00055530" w:rsidP="0005553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749F3DB4" w14:textId="77777777" w:rsidR="00055530" w:rsidRPr="00AE2D4E" w:rsidRDefault="00F31FD4" w:rsidP="00EC4DAC">
            <w:pPr>
              <w:pStyle w:val="Default"/>
              <w:widowControl w:val="0"/>
              <w:ind w:left="355" w:hanging="284"/>
              <w:rPr>
                <w:b/>
                <w:lang w:eastAsia="ru-RU"/>
              </w:rPr>
            </w:pPr>
            <w:r w:rsidRPr="00AE2D4E">
              <w:rPr>
                <w:b/>
                <w:lang w:eastAsia="ru-RU"/>
              </w:rPr>
              <w:t>Умения:</w:t>
            </w:r>
          </w:p>
        </w:tc>
      </w:tr>
      <w:tr w:rsidR="009471F8" w:rsidRPr="0050597A" w14:paraId="72CC12A8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0750C55A" w14:textId="77777777" w:rsidR="009471F8" w:rsidRPr="00AE2D4E" w:rsidRDefault="009471F8" w:rsidP="009471F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40AFC67E" w14:textId="77777777" w:rsidR="009471F8" w:rsidRPr="00AE2D4E" w:rsidRDefault="009471F8" w:rsidP="009471F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446BC5A2" w14:textId="6A86BD96" w:rsidR="009471F8" w:rsidRPr="00AE2D4E" w:rsidRDefault="009471F8" w:rsidP="00A03F50">
            <w:pPr>
              <w:ind w:left="355" w:hanging="284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1. Выбирать и использовать снимки предоставленные картографами и передавать без искажений.</w:t>
            </w:r>
          </w:p>
          <w:p w14:paraId="325E9D7A" w14:textId="04F105D1" w:rsidR="009471F8" w:rsidRPr="00AE2D4E" w:rsidRDefault="009471F8" w:rsidP="00A03F50">
            <w:pPr>
              <w:pStyle w:val="Default"/>
              <w:widowControl w:val="0"/>
              <w:ind w:left="355" w:hanging="284"/>
              <w:rPr>
                <w:b/>
                <w:lang w:eastAsia="ru-RU"/>
              </w:rPr>
            </w:pPr>
            <w:r w:rsidRPr="00AE2D4E">
              <w:t xml:space="preserve">2. </w:t>
            </w:r>
            <w:r w:rsidRPr="007A16B7">
              <w:t xml:space="preserve">Использовать готовые </w:t>
            </w:r>
            <w:r w:rsidRPr="00AE2D4E">
              <w:t>map</w:t>
            </w:r>
            <w:r w:rsidRPr="007A16B7">
              <w:t xml:space="preserve"> классы для ото</w:t>
            </w:r>
            <w:r w:rsidR="007A16B7">
              <w:t>б</w:t>
            </w:r>
            <w:r w:rsidRPr="007A16B7">
              <w:t>ражения объектов.</w:t>
            </w:r>
          </w:p>
        </w:tc>
      </w:tr>
      <w:tr w:rsidR="00055530" w:rsidRPr="00AE2D4E" w14:paraId="44333B58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74387EC1" w14:textId="77777777" w:rsidR="00055530" w:rsidRPr="00AE2D4E" w:rsidRDefault="00055530" w:rsidP="000555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3663B251" w14:textId="77777777" w:rsidR="00055530" w:rsidRPr="00AE2D4E" w:rsidRDefault="00055530" w:rsidP="0005553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29BC9F2D" w14:textId="77777777" w:rsidR="00055530" w:rsidRPr="00AE2D4E" w:rsidRDefault="006A30E1" w:rsidP="00A03F50">
            <w:pPr>
              <w:ind w:left="355" w:hanging="284"/>
              <w:rPr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CD3554" w:rsidRPr="0050597A" w14:paraId="74EC850F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7C786912" w14:textId="77777777" w:rsidR="00CD3554" w:rsidRPr="00AE2D4E" w:rsidRDefault="00CD3554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3263CA08" w14:textId="77777777" w:rsidR="00CD3554" w:rsidRPr="00AE2D4E" w:rsidRDefault="00CD3554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225C21CE" w14:textId="77777777" w:rsidR="00CD3554" w:rsidRPr="00AE2D4E" w:rsidRDefault="00CD3554" w:rsidP="00A03F50">
            <w:pPr>
              <w:widowControl/>
              <w:autoSpaceDE/>
              <w:autoSpaceDN/>
              <w:ind w:left="355" w:hanging="284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1. Координатную плоскость, уметь располагать информацию на координатной плоскости</w:t>
            </w:r>
          </w:p>
          <w:p w14:paraId="394A5D5D" w14:textId="133B3234" w:rsidR="00CD3554" w:rsidRPr="00AE2D4E" w:rsidRDefault="00CD3554" w:rsidP="00A03F50">
            <w:pPr>
              <w:ind w:left="355" w:hanging="284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 xml:space="preserve">2. Виды картографических цифровых снимков для применения в электронных картах   </w:t>
            </w:r>
          </w:p>
        </w:tc>
      </w:tr>
      <w:tr w:rsidR="00055530" w:rsidRPr="00AE2D4E" w14:paraId="3FC418A0" w14:textId="77777777" w:rsidTr="00922BB8">
        <w:trPr>
          <w:gridAfter w:val="2"/>
          <w:wAfter w:w="17" w:type="dxa"/>
        </w:trPr>
        <w:tc>
          <w:tcPr>
            <w:tcW w:w="2722" w:type="dxa"/>
            <w:vMerge w:val="restart"/>
            <w:vAlign w:val="center"/>
          </w:tcPr>
          <w:p w14:paraId="77B2661D" w14:textId="6758AF07" w:rsidR="00055530" w:rsidRPr="00AE2D4E" w:rsidRDefault="006A30E1" w:rsidP="00055530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Трудовая</w:t>
            </w:r>
            <w:r w:rsidR="00922BB8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AE2D4E">
              <w:rPr>
                <w:b/>
                <w:sz w:val="24"/>
                <w:szCs w:val="24"/>
                <w:lang w:val="ru-RU"/>
              </w:rPr>
              <w:t>функция 2:</w:t>
            </w:r>
          </w:p>
          <w:p w14:paraId="12045BF3" w14:textId="71BC9AA7" w:rsidR="00055530" w:rsidRPr="00AE2D4E" w:rsidRDefault="006A30E1" w:rsidP="00055530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>Программирование</w:t>
            </w:r>
            <w:r w:rsidR="00F84F15" w:rsidRPr="007A16B7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7A16B7">
              <w:rPr>
                <w:color w:val="000000"/>
                <w:sz w:val="24"/>
                <w:szCs w:val="24"/>
                <w:lang w:val="ru-RU" w:eastAsia="ru-RU"/>
              </w:rPr>
              <w:t>специфической</w:t>
            </w:r>
            <w:r w:rsidR="00DD37EC" w:rsidRPr="007A16B7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7A16B7">
              <w:rPr>
                <w:color w:val="000000"/>
                <w:sz w:val="24"/>
                <w:szCs w:val="24"/>
                <w:lang w:val="ru-RU" w:eastAsia="ru-RU"/>
              </w:rPr>
              <w:t>информации в геоинформационных</w:t>
            </w:r>
            <w:r w:rsidR="002E31EC" w:rsidRPr="007A16B7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7A16B7">
              <w:rPr>
                <w:color w:val="000000"/>
                <w:sz w:val="24"/>
                <w:szCs w:val="24"/>
                <w:lang w:val="ru-RU" w:eastAsia="ru-RU"/>
              </w:rPr>
              <w:t>системах</w:t>
            </w:r>
          </w:p>
          <w:p w14:paraId="4C484508" w14:textId="77777777" w:rsidR="00055530" w:rsidRPr="00AE2D4E" w:rsidRDefault="00055530" w:rsidP="000555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vAlign w:val="center"/>
          </w:tcPr>
          <w:p w14:paraId="0B8D0FE3" w14:textId="77777777" w:rsidR="00055530" w:rsidRPr="00AE2D4E" w:rsidRDefault="00055530" w:rsidP="00055530">
            <w:pPr>
              <w:rPr>
                <w:sz w:val="24"/>
                <w:szCs w:val="24"/>
                <w:lang w:val="ru-RU"/>
              </w:rPr>
            </w:pPr>
          </w:p>
          <w:p w14:paraId="59123714" w14:textId="77777777" w:rsidR="006F5F49" w:rsidRPr="00AE2D4E" w:rsidRDefault="006F5F49" w:rsidP="00055530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2AD7EF15" w14:textId="77777777" w:rsidR="006F5F49" w:rsidRPr="00AE2D4E" w:rsidRDefault="006F5F49" w:rsidP="00055530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38FBB2ED" w14:textId="77777777" w:rsidR="006F5F49" w:rsidRPr="00AE2D4E" w:rsidRDefault="006F5F49" w:rsidP="00055530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2B0BEDB7" w14:textId="77777777" w:rsidR="006F5F49" w:rsidRPr="00AE2D4E" w:rsidRDefault="006F5F49" w:rsidP="00055530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03AB4121" w14:textId="77777777" w:rsidR="00055530" w:rsidRPr="00AE2D4E" w:rsidRDefault="00F31FD4" w:rsidP="00055530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  <w:r w:rsidRPr="00AE2D4E">
              <w:rPr>
                <w:b/>
                <w:color w:val="auto"/>
              </w:rPr>
              <w:t>Задача 1:</w:t>
            </w:r>
          </w:p>
          <w:p w14:paraId="5BEE3294" w14:textId="3C4B9E86" w:rsidR="00055530" w:rsidRPr="00AE2D4E" w:rsidRDefault="00DD37EC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 xml:space="preserve">Разработка программного кода </w:t>
            </w:r>
            <w:r w:rsidR="006A30E1" w:rsidRPr="00AE2D4E">
              <w:rPr>
                <w:sz w:val="24"/>
                <w:szCs w:val="24"/>
                <w:lang w:val="ru-RU"/>
              </w:rPr>
              <w:t>географических карт</w:t>
            </w:r>
          </w:p>
          <w:p w14:paraId="5C173C51" w14:textId="77777777" w:rsidR="00055530" w:rsidRPr="00AE2D4E" w:rsidRDefault="00055530" w:rsidP="00055530">
            <w:pPr>
              <w:pStyle w:val="Default"/>
              <w:widowControl w:val="0"/>
              <w:tabs>
                <w:tab w:val="left" w:pos="414"/>
              </w:tabs>
              <w:rPr>
                <w:color w:val="auto"/>
                <w:lang w:eastAsia="ru-RU"/>
              </w:rPr>
            </w:pPr>
          </w:p>
          <w:p w14:paraId="0271E67E" w14:textId="77777777" w:rsidR="00055530" w:rsidRPr="00AE2D4E" w:rsidRDefault="00055530" w:rsidP="00055530">
            <w:pPr>
              <w:pStyle w:val="Default"/>
              <w:widowControl w:val="0"/>
              <w:tabs>
                <w:tab w:val="left" w:pos="414"/>
              </w:tabs>
            </w:pPr>
          </w:p>
        </w:tc>
        <w:tc>
          <w:tcPr>
            <w:tcW w:w="4569" w:type="dxa"/>
            <w:gridSpan w:val="3"/>
            <w:vAlign w:val="center"/>
          </w:tcPr>
          <w:p w14:paraId="66A414F0" w14:textId="77777777" w:rsidR="00055530" w:rsidRPr="00AE2D4E" w:rsidRDefault="006A30E1" w:rsidP="00A03F50">
            <w:pPr>
              <w:ind w:left="355" w:hanging="284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CD3554" w:rsidRPr="0050597A" w14:paraId="12EBDA60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60F19002" w14:textId="77777777" w:rsidR="00CD3554" w:rsidRPr="00AE2D4E" w:rsidRDefault="00CD3554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2E2E8D6C" w14:textId="77777777" w:rsidR="00CD3554" w:rsidRPr="00AE2D4E" w:rsidRDefault="00CD3554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7A0BF8A4" w14:textId="77777777" w:rsidR="00CD3554" w:rsidRPr="00AE2D4E" w:rsidRDefault="00CD3554" w:rsidP="00A03F50">
            <w:pPr>
              <w:widowControl/>
              <w:autoSpaceDE/>
              <w:autoSpaceDN/>
              <w:ind w:left="355" w:hanging="284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1. Создавать личные, интерактивные и индивидуальные карты с пользовательскими данными и содержащими интерактивный контент. </w:t>
            </w:r>
          </w:p>
          <w:p w14:paraId="4AF422E7" w14:textId="3619954F" w:rsidR="00CD3554" w:rsidRPr="00AE2D4E" w:rsidRDefault="00CD3554" w:rsidP="00A03F50">
            <w:pPr>
              <w:ind w:left="355" w:hanging="284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 xml:space="preserve">2. Разрабатывать алгоритмы с математическими вычислениями для программирования  сложных </w:t>
            </w:r>
            <w:r w:rsidRPr="00AE2D4E">
              <w:rPr>
                <w:sz w:val="24"/>
                <w:szCs w:val="24"/>
                <w:lang w:val="ru-RU"/>
              </w:rPr>
              <w:t>2</w:t>
            </w:r>
            <w:r w:rsidRPr="007A16B7">
              <w:rPr>
                <w:sz w:val="24"/>
                <w:szCs w:val="24"/>
                <w:lang w:val="ru-RU"/>
              </w:rPr>
              <w:t>D</w:t>
            </w:r>
            <w:r w:rsidRPr="00AE2D4E">
              <w:rPr>
                <w:sz w:val="24"/>
                <w:szCs w:val="24"/>
                <w:lang w:val="ru-RU"/>
              </w:rPr>
              <w:t xml:space="preserve"> и 3</w:t>
            </w:r>
            <w:r w:rsidRPr="007A16B7">
              <w:rPr>
                <w:sz w:val="24"/>
                <w:szCs w:val="24"/>
                <w:lang w:val="ru-RU"/>
              </w:rPr>
              <w:t>D</w:t>
            </w:r>
            <w:r w:rsidRPr="00AE2D4E">
              <w:rPr>
                <w:sz w:val="24"/>
                <w:szCs w:val="24"/>
                <w:lang w:val="ru-RU"/>
              </w:rPr>
              <w:t xml:space="preserve"> объектов </w:t>
            </w:r>
          </w:p>
        </w:tc>
      </w:tr>
      <w:tr w:rsidR="00055530" w:rsidRPr="00AE2D4E" w14:paraId="47929D62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451A01BB" w14:textId="77777777" w:rsidR="00055530" w:rsidRPr="00AE2D4E" w:rsidRDefault="00055530" w:rsidP="000555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11C13ECC" w14:textId="77777777" w:rsidR="00055530" w:rsidRPr="00AE2D4E" w:rsidRDefault="00055530" w:rsidP="0005553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3D92E61C" w14:textId="77777777" w:rsidR="00055530" w:rsidRPr="00AE2D4E" w:rsidRDefault="006A30E1" w:rsidP="00A03F50">
            <w:pPr>
              <w:ind w:left="355" w:hanging="284"/>
              <w:rPr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CD3554" w:rsidRPr="0050597A" w14:paraId="3F211BC1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5EAC90F1" w14:textId="77777777" w:rsidR="00CD3554" w:rsidRPr="00AE2D4E" w:rsidRDefault="00CD3554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1D414D50" w14:textId="77777777" w:rsidR="00CD3554" w:rsidRPr="00AE2D4E" w:rsidRDefault="00CD3554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7DA01F00" w14:textId="77777777" w:rsidR="00CD3554" w:rsidRPr="00AE2D4E" w:rsidRDefault="00CD3554" w:rsidP="00A03F50">
            <w:pPr>
              <w:widowControl/>
              <w:autoSpaceDE/>
              <w:autoSpaceDN/>
              <w:ind w:left="355" w:hanging="284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 xml:space="preserve">1. Особенности программирования графических 2 </w:t>
            </w:r>
            <w:r w:rsidRPr="007A16B7">
              <w:rPr>
                <w:sz w:val="24"/>
                <w:szCs w:val="24"/>
                <w:lang w:val="ru-RU" w:eastAsia="ru-RU"/>
              </w:rPr>
              <w:t>D</w:t>
            </w:r>
            <w:r w:rsidRPr="00AE2D4E">
              <w:rPr>
                <w:sz w:val="24"/>
                <w:szCs w:val="24"/>
                <w:lang w:val="ru-RU" w:eastAsia="ru-RU"/>
              </w:rPr>
              <w:t xml:space="preserve"> и 3</w:t>
            </w:r>
            <w:r w:rsidRPr="007A16B7">
              <w:rPr>
                <w:sz w:val="24"/>
                <w:szCs w:val="24"/>
                <w:lang w:val="ru-RU" w:eastAsia="ru-RU"/>
              </w:rPr>
              <w:t>D</w:t>
            </w:r>
            <w:r w:rsidRPr="00AE2D4E">
              <w:rPr>
                <w:sz w:val="24"/>
                <w:szCs w:val="24"/>
                <w:lang w:val="ru-RU" w:eastAsia="ru-RU"/>
              </w:rPr>
              <w:t xml:space="preserve"> данных</w:t>
            </w:r>
          </w:p>
          <w:p w14:paraId="02D23A11" w14:textId="77777777" w:rsidR="00CD3554" w:rsidRPr="00AE2D4E" w:rsidRDefault="00CD3554" w:rsidP="00A03F50">
            <w:pPr>
              <w:widowControl/>
              <w:autoSpaceDE/>
              <w:autoSpaceDN/>
              <w:ind w:left="355" w:hanging="284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2. Основные термины картографии</w:t>
            </w:r>
          </w:p>
          <w:p w14:paraId="6D3FAEC8" w14:textId="40EB9372" w:rsidR="00CD3554" w:rsidRPr="00AE2D4E" w:rsidRDefault="00CD3554" w:rsidP="00A03F50">
            <w:pPr>
              <w:ind w:left="355" w:hanging="284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3. Основные функциональные возможности географических карт</w:t>
            </w:r>
          </w:p>
        </w:tc>
      </w:tr>
      <w:tr w:rsidR="00055530" w:rsidRPr="00AE2D4E" w14:paraId="709B7B49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32CDE725" w14:textId="77777777" w:rsidR="00055530" w:rsidRPr="00AE2D4E" w:rsidRDefault="00055530" w:rsidP="000555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vAlign w:val="center"/>
          </w:tcPr>
          <w:p w14:paraId="20293ED3" w14:textId="77777777" w:rsidR="00055530" w:rsidRPr="00AE2D4E" w:rsidRDefault="006A30E1" w:rsidP="00055530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695BE9F5" w14:textId="76559FA5" w:rsidR="00055530" w:rsidRPr="00AE2D4E" w:rsidRDefault="00A755CC" w:rsidP="00055530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 xml:space="preserve">Модернизация </w:t>
            </w:r>
            <w:r w:rsidR="006A30E1" w:rsidRPr="00AE2D4E">
              <w:rPr>
                <w:sz w:val="24"/>
                <w:szCs w:val="24"/>
                <w:lang w:val="ru-RU" w:eastAsia="ru-RU"/>
              </w:rPr>
              <w:t>географическ</w:t>
            </w:r>
            <w:r w:rsidRPr="00AE2D4E">
              <w:rPr>
                <w:sz w:val="24"/>
                <w:szCs w:val="24"/>
                <w:lang w:val="ru-RU" w:eastAsia="ru-RU"/>
              </w:rPr>
              <w:t>ой</w:t>
            </w:r>
            <w:r w:rsidR="006A30E1" w:rsidRPr="00AE2D4E">
              <w:rPr>
                <w:sz w:val="24"/>
                <w:szCs w:val="24"/>
                <w:lang w:val="ru-RU" w:eastAsia="ru-RU"/>
              </w:rPr>
              <w:t xml:space="preserve"> веб-карты </w:t>
            </w:r>
          </w:p>
          <w:p w14:paraId="062B5CE2" w14:textId="77777777" w:rsidR="00055530" w:rsidRPr="00AE2D4E" w:rsidRDefault="00055530" w:rsidP="00055530">
            <w:pPr>
              <w:ind w:right="-108"/>
              <w:rPr>
                <w:sz w:val="24"/>
                <w:szCs w:val="24"/>
                <w:lang w:val="ru-RU"/>
              </w:rPr>
            </w:pPr>
          </w:p>
          <w:p w14:paraId="48970DC3" w14:textId="77777777" w:rsidR="00055530" w:rsidRPr="00AE2D4E" w:rsidRDefault="00055530" w:rsidP="00055530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65F7CC80" w14:textId="77777777" w:rsidR="00055530" w:rsidRPr="00AE2D4E" w:rsidRDefault="00055530" w:rsidP="00055530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6E6D4275" w14:textId="77777777" w:rsidR="00055530" w:rsidRPr="00AE2D4E" w:rsidRDefault="006A30E1" w:rsidP="00A03F50">
            <w:pPr>
              <w:widowControl/>
              <w:autoSpaceDE/>
              <w:autoSpaceDN/>
              <w:ind w:left="355" w:hanging="284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b/>
                <w:sz w:val="24"/>
                <w:szCs w:val="24"/>
                <w:lang w:val="ru-RU" w:eastAsia="ru-RU"/>
              </w:rPr>
              <w:lastRenderedPageBreak/>
              <w:t>Умения</w:t>
            </w:r>
          </w:p>
        </w:tc>
      </w:tr>
      <w:tr w:rsidR="009E090C" w:rsidRPr="0050597A" w14:paraId="2813F7FB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17D5983B" w14:textId="77777777" w:rsidR="009E090C" w:rsidRPr="00AE2D4E" w:rsidRDefault="009E090C" w:rsidP="000555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783DDAE2" w14:textId="77777777" w:rsidR="009E090C" w:rsidRPr="00AE2D4E" w:rsidRDefault="009E090C" w:rsidP="00055530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4C3FC6D4" w14:textId="4DDA866F" w:rsidR="009E090C" w:rsidRPr="00AE2D4E" w:rsidRDefault="009E090C" w:rsidP="00A03F50">
            <w:pPr>
              <w:widowControl/>
              <w:autoSpaceDE/>
              <w:autoSpaceDN/>
              <w:ind w:left="355" w:hanging="284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 xml:space="preserve">1. Применять скриптовые языки программирования для модернизации веб-приложений </w:t>
            </w:r>
          </w:p>
          <w:p w14:paraId="45BB8164" w14:textId="77777777" w:rsidR="009E090C" w:rsidRPr="00AE2D4E" w:rsidRDefault="009E090C" w:rsidP="00A03F50">
            <w:pPr>
              <w:widowControl/>
              <w:autoSpaceDE/>
              <w:autoSpaceDN/>
              <w:ind w:left="355" w:hanging="284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lastRenderedPageBreak/>
              <w:t xml:space="preserve">2. Использовать все доступные библиотеки для разработки веб-приложения  </w:t>
            </w:r>
          </w:p>
          <w:p w14:paraId="455FB304" w14:textId="751D7932" w:rsidR="009E090C" w:rsidRPr="00AE2D4E" w:rsidRDefault="009E090C" w:rsidP="00A03F50">
            <w:pPr>
              <w:widowControl/>
              <w:autoSpaceDE/>
              <w:autoSpaceDN/>
              <w:ind w:left="355" w:hanging="284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3. Интегрировать и корректно подобрать базовую карту, которая предоставляет важную фоновую информацию для географических ресурсов.</w:t>
            </w:r>
          </w:p>
          <w:p w14:paraId="78030CEE" w14:textId="56FEF0E1" w:rsidR="009E090C" w:rsidRPr="00AE2D4E" w:rsidRDefault="009E090C" w:rsidP="00A03F50">
            <w:pPr>
              <w:ind w:left="355" w:hanging="284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4. Создавать слои с различной информацией об объекте</w:t>
            </w:r>
          </w:p>
        </w:tc>
      </w:tr>
      <w:tr w:rsidR="00055530" w:rsidRPr="00AE2D4E" w14:paraId="02970BD1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7D84558A" w14:textId="77777777" w:rsidR="00055530" w:rsidRPr="00AE2D4E" w:rsidRDefault="00055530" w:rsidP="00055530">
            <w:pPr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58D2945B" w14:textId="77777777" w:rsidR="00055530" w:rsidRPr="00AE2D4E" w:rsidRDefault="00055530" w:rsidP="00055530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21923F67" w14:textId="77777777" w:rsidR="00055530" w:rsidRPr="00AE2D4E" w:rsidRDefault="0089663B" w:rsidP="00A03F50">
            <w:pPr>
              <w:widowControl/>
              <w:autoSpaceDE/>
              <w:autoSpaceDN/>
              <w:ind w:left="355" w:hanging="284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562673" w:rsidRPr="0050597A" w14:paraId="37370FF9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77AD09A5" w14:textId="77777777" w:rsidR="00562673" w:rsidRPr="00AE2D4E" w:rsidRDefault="00562673" w:rsidP="00055530">
            <w:pPr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4457EC0A" w14:textId="77777777" w:rsidR="00562673" w:rsidRPr="00AE2D4E" w:rsidRDefault="00562673" w:rsidP="00055530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774623E6" w14:textId="77777777" w:rsidR="00562673" w:rsidRPr="007A16B7" w:rsidRDefault="00562673" w:rsidP="00A03F50">
            <w:pPr>
              <w:ind w:left="355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AE2D4E">
              <w:rPr>
                <w:color w:val="000000"/>
                <w:sz w:val="24"/>
                <w:szCs w:val="24"/>
                <w:lang w:val="ru-RU" w:eastAsia="ru-RU"/>
              </w:rPr>
              <w:t>1. Структура пространственных данных и с</w:t>
            </w:r>
            <w:r w:rsidRPr="007A16B7">
              <w:rPr>
                <w:color w:val="000000"/>
                <w:sz w:val="24"/>
                <w:szCs w:val="24"/>
                <w:lang w:val="ru-RU" w:eastAsia="ru-RU"/>
              </w:rPr>
              <w:t>оответствующих алгоритмов.</w:t>
            </w:r>
          </w:p>
          <w:p w14:paraId="58DC36D9" w14:textId="77777777" w:rsidR="00562673" w:rsidRPr="007A16B7" w:rsidRDefault="00562673" w:rsidP="00A03F50">
            <w:pPr>
              <w:ind w:left="355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>2. Картографический дизайн</w:t>
            </w:r>
          </w:p>
          <w:p w14:paraId="13310C42" w14:textId="77777777" w:rsidR="00562673" w:rsidRPr="007A16B7" w:rsidRDefault="00562673" w:rsidP="00A03F50">
            <w:pPr>
              <w:ind w:left="355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 xml:space="preserve">3. Основы ГИС-архитектуры </w:t>
            </w:r>
          </w:p>
          <w:p w14:paraId="5BB00941" w14:textId="77777777" w:rsidR="00562673" w:rsidRPr="007A16B7" w:rsidRDefault="00562673" w:rsidP="00A03F50">
            <w:pPr>
              <w:ind w:left="355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>4. Современные геоинформационные технологии.</w:t>
            </w:r>
          </w:p>
          <w:p w14:paraId="0B5FF52F" w14:textId="532E4AAC" w:rsidR="00562673" w:rsidRPr="007A16B7" w:rsidRDefault="00A03F50" w:rsidP="00A03F50">
            <w:pPr>
              <w:ind w:left="355" w:hanging="284"/>
              <w:rPr>
                <w:color w:val="000000"/>
                <w:sz w:val="24"/>
                <w:szCs w:val="24"/>
                <w:lang w:val="ru-RU" w:eastAsia="ru-RU"/>
              </w:rPr>
            </w:pPr>
            <w:r>
              <w:rPr>
                <w:color w:val="000000"/>
                <w:sz w:val="24"/>
                <w:szCs w:val="24"/>
                <w:lang w:val="ru-RU" w:eastAsia="ru-RU"/>
              </w:rPr>
              <w:t>5</w:t>
            </w:r>
            <w:r w:rsidR="00562673" w:rsidRPr="007A16B7">
              <w:rPr>
                <w:color w:val="000000"/>
                <w:sz w:val="24"/>
                <w:szCs w:val="24"/>
                <w:lang w:val="ru-RU" w:eastAsia="ru-RU"/>
              </w:rPr>
              <w:t>. Фотограмметрическая система для решения всех стандартных задач цифровой фотограмметрии, включая фототриангуляцию, работу с рельефом, ортотрансформирование, стереовекторизацию и т.д.</w:t>
            </w:r>
          </w:p>
          <w:p w14:paraId="7C07182A" w14:textId="6A2CFB23" w:rsidR="00562673" w:rsidRPr="00AE2D4E" w:rsidRDefault="00A03F50" w:rsidP="00A03F50">
            <w:pPr>
              <w:ind w:left="355" w:hanging="284"/>
              <w:rPr>
                <w:b/>
                <w:sz w:val="24"/>
                <w:szCs w:val="24"/>
                <w:lang w:val="ru-RU" w:eastAsia="ru-RU"/>
              </w:rPr>
            </w:pPr>
            <w:r>
              <w:rPr>
                <w:color w:val="000000"/>
                <w:sz w:val="24"/>
                <w:szCs w:val="24"/>
                <w:lang w:val="ru-RU" w:eastAsia="ru-RU"/>
              </w:rPr>
              <w:t>6</w:t>
            </w:r>
            <w:r w:rsidR="00562673" w:rsidRPr="007A16B7">
              <w:rPr>
                <w:color w:val="000000"/>
                <w:sz w:val="24"/>
                <w:szCs w:val="24"/>
                <w:lang w:val="ru-RU" w:eastAsia="ru-RU"/>
              </w:rPr>
              <w:t>. Нормативные документы по выполнению картографических работ цифровыми методами;</w:t>
            </w:r>
          </w:p>
        </w:tc>
      </w:tr>
      <w:tr w:rsidR="00FC76C4" w:rsidRPr="00AE2D4E" w14:paraId="33EFED45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47AC4756" w14:textId="77777777" w:rsidR="00FC76C4" w:rsidRPr="00AE2D4E" w:rsidRDefault="00FC76C4" w:rsidP="00104B0D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6845" w:type="dxa"/>
            <w:gridSpan w:val="8"/>
            <w:vAlign w:val="center"/>
          </w:tcPr>
          <w:p w14:paraId="37397FFD" w14:textId="77777777" w:rsidR="00FC76C4" w:rsidRPr="00AE2D4E" w:rsidRDefault="00FC76C4" w:rsidP="006F5F49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2D4E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</w:t>
            </w:r>
            <w:r w:rsidR="006F5F49" w:rsidRPr="00AE2D4E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AE2D4E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Исполнительность</w:t>
            </w:r>
            <w:r w:rsidR="006F5F49" w:rsidRPr="00AE2D4E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AE2D4E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Логическое мышление</w:t>
            </w:r>
            <w:r w:rsidR="006F5F49" w:rsidRPr="00AE2D4E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AE2D4E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Гибкость мышления</w:t>
            </w:r>
            <w:r w:rsidR="006F5F49" w:rsidRPr="00AE2D4E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AE2D4E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Ориентация на результат</w:t>
            </w:r>
            <w:r w:rsidR="006F5F49" w:rsidRPr="00AE2D4E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AE2D4E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Организованность</w:t>
            </w:r>
            <w:r w:rsidR="006F5F49" w:rsidRPr="00AE2D4E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AE2D4E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Креативность</w:t>
            </w:r>
            <w:r w:rsidR="006F5F49" w:rsidRPr="00AE2D4E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AE2D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Внимательность. </w:t>
            </w:r>
            <w:r w:rsidR="006F5F49" w:rsidRPr="00AE2D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AE2D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амостоятельно</w:t>
            </w:r>
            <w:r w:rsidR="006F5F49" w:rsidRPr="00AE2D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сть</w:t>
            </w:r>
            <w:r w:rsidRPr="00AE2D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6F5F49" w:rsidRPr="00AE2D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принятии</w:t>
            </w:r>
            <w:r w:rsidRPr="00AE2D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решения. Аккуратность. Ответственность</w:t>
            </w:r>
            <w:r w:rsidR="006F5F49" w:rsidRPr="00AE2D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6F5F49" w:rsidRPr="00AE2D4E" w14:paraId="5F89DE6F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166E3A2C" w14:textId="77777777" w:rsidR="006F5F49" w:rsidRPr="00AE2D4E" w:rsidRDefault="006F5F49" w:rsidP="00104B0D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26" w:type="dxa"/>
            <w:gridSpan w:val="3"/>
            <w:vAlign w:val="center"/>
          </w:tcPr>
          <w:p w14:paraId="1551FEFE" w14:textId="40CE91B3" w:rsidR="006F5F49" w:rsidRPr="00AE2D4E" w:rsidRDefault="006F5F49" w:rsidP="00104B0D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5-7</w:t>
            </w:r>
          </w:p>
        </w:tc>
        <w:tc>
          <w:tcPr>
            <w:tcW w:w="4719" w:type="dxa"/>
            <w:gridSpan w:val="5"/>
            <w:vAlign w:val="center"/>
          </w:tcPr>
          <w:p w14:paraId="512A519D" w14:textId="77777777" w:rsidR="006F5F49" w:rsidRPr="00AE2D4E" w:rsidRDefault="006F5F49" w:rsidP="00104B0D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Программист по картографии</w:t>
            </w:r>
          </w:p>
        </w:tc>
      </w:tr>
      <w:tr w:rsidR="00FC76C4" w:rsidRPr="0050597A" w14:paraId="2DD80555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47271F77" w14:textId="77777777" w:rsidR="00FC76C4" w:rsidRPr="00AE2D4E" w:rsidRDefault="00FC76C4" w:rsidP="00104B0D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26" w:type="dxa"/>
            <w:gridSpan w:val="3"/>
            <w:vAlign w:val="center"/>
          </w:tcPr>
          <w:p w14:paraId="42EEFB96" w14:textId="77777777" w:rsidR="00FC76C4" w:rsidRPr="00AE2D4E" w:rsidRDefault="00FC76C4" w:rsidP="00104B0D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719" w:type="dxa"/>
            <w:gridSpan w:val="5"/>
            <w:vAlign w:val="center"/>
          </w:tcPr>
          <w:p w14:paraId="65367DC9" w14:textId="77777777" w:rsidR="00FC76C4" w:rsidRPr="00AE2D4E" w:rsidRDefault="00FC76C4" w:rsidP="00104B0D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185. Техник-программист</w:t>
            </w:r>
          </w:p>
          <w:p w14:paraId="76846F1E" w14:textId="77777777" w:rsidR="00FC76C4" w:rsidRPr="00AE2D4E" w:rsidRDefault="00FC76C4" w:rsidP="00104B0D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140. Инженер-программист</w:t>
            </w:r>
          </w:p>
          <w:p w14:paraId="51A7CFB4" w14:textId="77777777" w:rsidR="00FC76C4" w:rsidRPr="00AE2D4E" w:rsidRDefault="00FC76C4" w:rsidP="00104B0D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157. Программист (веб - мастер, веб - дизайнер)</w:t>
            </w:r>
          </w:p>
        </w:tc>
      </w:tr>
      <w:tr w:rsidR="00562673" w:rsidRPr="0050597A" w14:paraId="729AE1A1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535158A8" w14:textId="77777777" w:rsidR="00562673" w:rsidRPr="00AE2D4E" w:rsidRDefault="00562673" w:rsidP="00104B0D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26" w:type="dxa"/>
            <w:gridSpan w:val="3"/>
            <w:vAlign w:val="center"/>
          </w:tcPr>
          <w:p w14:paraId="72C30982" w14:textId="77777777" w:rsidR="00562673" w:rsidRPr="00AE2D4E" w:rsidRDefault="00562673" w:rsidP="00104B0D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3F50B052" w14:textId="2A6E1003" w:rsidR="00562673" w:rsidRPr="00AE2D4E" w:rsidRDefault="00562673" w:rsidP="00AE2D4E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281" w:type="dxa"/>
            <w:gridSpan w:val="3"/>
            <w:vAlign w:val="center"/>
          </w:tcPr>
          <w:p w14:paraId="15890971" w14:textId="77777777" w:rsidR="00562673" w:rsidRPr="00AE2D4E" w:rsidRDefault="00562673" w:rsidP="00104B0D">
            <w:pPr>
              <w:rPr>
                <w:bCs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Специальность:</w:t>
            </w:r>
          </w:p>
          <w:p w14:paraId="453BEAC0" w14:textId="77777777" w:rsidR="00562673" w:rsidRPr="00AE2D4E" w:rsidRDefault="00562673" w:rsidP="00104B0D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bCs/>
                <w:sz w:val="24"/>
                <w:szCs w:val="24"/>
                <w:lang w:val="ru-RU"/>
              </w:rPr>
              <w:t>1304000 Вычислительная техника и программное обеспечение (по видам)</w:t>
            </w:r>
          </w:p>
          <w:p w14:paraId="51E6DF8F" w14:textId="77777777" w:rsidR="00562673" w:rsidRPr="00AE2D4E" w:rsidRDefault="00562673" w:rsidP="00104B0D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  <w:p w14:paraId="211B64CA" w14:textId="5B690134" w:rsidR="00562673" w:rsidRPr="00AE2D4E" w:rsidRDefault="00562673" w:rsidP="00104B0D">
            <w:pPr>
              <w:rPr>
                <w:sz w:val="24"/>
                <w:szCs w:val="24"/>
                <w:lang w:val="ru-RU"/>
              </w:rPr>
            </w:pPr>
          </w:p>
          <w:p w14:paraId="26A99228" w14:textId="666017FB" w:rsidR="00562673" w:rsidRPr="00AE2D4E" w:rsidRDefault="00562673" w:rsidP="00104B0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438" w:type="dxa"/>
            <w:gridSpan w:val="2"/>
            <w:vAlign w:val="center"/>
          </w:tcPr>
          <w:p w14:paraId="5258CA2B" w14:textId="77777777" w:rsidR="00562673" w:rsidRPr="00AE2D4E" w:rsidRDefault="00562673" w:rsidP="00104B0D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Квалификация:</w:t>
            </w:r>
          </w:p>
          <w:p w14:paraId="3350B1F5" w14:textId="77777777" w:rsidR="00562673" w:rsidRPr="00AE2D4E" w:rsidRDefault="00562673" w:rsidP="00104B0D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130404 3</w:t>
            </w:r>
          </w:p>
          <w:p w14:paraId="39C7D1C8" w14:textId="77777777" w:rsidR="00562673" w:rsidRPr="00AE2D4E" w:rsidRDefault="00562673" w:rsidP="00104B0D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41C7ADF6" w14:textId="77777777" w:rsidR="00562673" w:rsidRPr="00AE2D4E" w:rsidRDefault="00562673" w:rsidP="00104B0D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AE2D4E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7A16B7">
              <w:rPr>
                <w:color w:val="000000"/>
                <w:sz w:val="24"/>
                <w:szCs w:val="24"/>
                <w:lang w:val="ru-RU"/>
              </w:rPr>
              <w:t> </w:t>
            </w:r>
            <w:r w:rsidRPr="00AE2D4E"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24699B13" w14:textId="77777777" w:rsidR="00562673" w:rsidRPr="00AE2D4E" w:rsidRDefault="00562673" w:rsidP="00104B0D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2CCA5CBD" w14:textId="77777777" w:rsidR="00562673" w:rsidRPr="00AE2D4E" w:rsidRDefault="00562673" w:rsidP="00104B0D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130508 4 Прикладной бакалавр – программист</w:t>
            </w:r>
          </w:p>
          <w:p w14:paraId="46B0E31C" w14:textId="0F84EE33" w:rsidR="00562673" w:rsidRPr="00AE2D4E" w:rsidRDefault="00562673" w:rsidP="00104B0D">
            <w:pPr>
              <w:rPr>
                <w:sz w:val="24"/>
                <w:szCs w:val="24"/>
                <w:lang w:val="ru-RU"/>
              </w:rPr>
            </w:pPr>
          </w:p>
          <w:p w14:paraId="026EE02D" w14:textId="79B2D139" w:rsidR="00562673" w:rsidRPr="00AE2D4E" w:rsidRDefault="00562673" w:rsidP="00104B0D">
            <w:pPr>
              <w:rPr>
                <w:sz w:val="24"/>
                <w:szCs w:val="24"/>
                <w:lang w:val="ru-RU"/>
              </w:rPr>
            </w:pPr>
          </w:p>
        </w:tc>
      </w:tr>
      <w:tr w:rsidR="0099661F" w:rsidRPr="0050597A" w14:paraId="2B722BB1" w14:textId="77777777" w:rsidTr="00922BB8">
        <w:tc>
          <w:tcPr>
            <w:tcW w:w="9576" w:type="dxa"/>
            <w:gridSpan w:val="10"/>
            <w:vAlign w:val="center"/>
          </w:tcPr>
          <w:p w14:paraId="2D066C77" w14:textId="08A53F6A" w:rsidR="0099661F" w:rsidRPr="00AE2D4E" w:rsidRDefault="00333B22" w:rsidP="00CD3554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99661F" w:rsidRPr="00AE2D4E">
              <w:rPr>
                <w:b/>
                <w:sz w:val="24"/>
                <w:szCs w:val="24"/>
                <w:lang w:val="ru-RU"/>
              </w:rPr>
              <w:t xml:space="preserve"> </w:t>
            </w:r>
          </w:p>
          <w:p w14:paraId="6A7BD39D" w14:textId="77777777" w:rsidR="0099661F" w:rsidRPr="00AE2D4E" w:rsidRDefault="0099661F" w:rsidP="00CD3554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lastRenderedPageBreak/>
              <w:t>«ПРОГРАММИСТ ПО КАРТОГРАФИИ»</w:t>
            </w:r>
          </w:p>
        </w:tc>
      </w:tr>
      <w:tr w:rsidR="0099661F" w:rsidRPr="00AE2D4E" w14:paraId="6BAC23E5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5602F03A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lastRenderedPageBreak/>
              <w:t>Код:</w:t>
            </w:r>
            <w:r w:rsidRPr="00AE2D4E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6845" w:type="dxa"/>
            <w:gridSpan w:val="8"/>
            <w:vAlign w:val="center"/>
          </w:tcPr>
          <w:p w14:paraId="49C6D37C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Новая профессия</w:t>
            </w:r>
          </w:p>
        </w:tc>
      </w:tr>
      <w:tr w:rsidR="0099661F" w:rsidRPr="00AE2D4E" w14:paraId="787D76D2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45E9FEF4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Код группы:</w:t>
            </w:r>
            <w:r w:rsidRPr="00AE2D4E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6845" w:type="dxa"/>
            <w:gridSpan w:val="8"/>
            <w:vAlign w:val="center"/>
          </w:tcPr>
          <w:p w14:paraId="3CE6ACBC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Новая профессия</w:t>
            </w:r>
          </w:p>
        </w:tc>
      </w:tr>
      <w:tr w:rsidR="0099661F" w:rsidRPr="00AE2D4E" w14:paraId="3324AF8A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00443DEB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Профессия:</w:t>
            </w:r>
            <w:r w:rsidRPr="00AE2D4E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6845" w:type="dxa"/>
            <w:gridSpan w:val="8"/>
            <w:vAlign w:val="center"/>
          </w:tcPr>
          <w:p w14:paraId="55081BF0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Программист по картографии</w:t>
            </w:r>
          </w:p>
        </w:tc>
      </w:tr>
      <w:tr w:rsidR="0099661F" w:rsidRPr="00AE2D4E" w14:paraId="0C3318B8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216F11D5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6845" w:type="dxa"/>
            <w:gridSpan w:val="8"/>
            <w:vAlign w:val="center"/>
          </w:tcPr>
          <w:p w14:paraId="3D0BE3E8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-</w:t>
            </w:r>
          </w:p>
        </w:tc>
      </w:tr>
      <w:tr w:rsidR="0099661F" w:rsidRPr="00AE2D4E" w14:paraId="7688E6EF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1F4811BA" w14:textId="77777777" w:rsidR="0099661F" w:rsidRPr="00AE2D4E" w:rsidRDefault="0099661F" w:rsidP="00CD3554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845" w:type="dxa"/>
            <w:gridSpan w:val="8"/>
            <w:vAlign w:val="center"/>
          </w:tcPr>
          <w:p w14:paraId="2ADCDFF8" w14:textId="78C5C13E" w:rsidR="0099661F" w:rsidRPr="007A16B7" w:rsidRDefault="00E63751" w:rsidP="00CD3554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>6</w:t>
            </w:r>
          </w:p>
        </w:tc>
      </w:tr>
      <w:tr w:rsidR="0099661F" w:rsidRPr="0050597A" w14:paraId="1EFB2FA3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7D1067B7" w14:textId="77777777" w:rsidR="0099661F" w:rsidRPr="00AE2D4E" w:rsidRDefault="0099661F" w:rsidP="00CD3554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6845" w:type="dxa"/>
            <w:gridSpan w:val="8"/>
            <w:vAlign w:val="center"/>
          </w:tcPr>
          <w:p w14:paraId="7967D249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 </w:t>
            </w:r>
            <w:r w:rsidRPr="00AE2D4E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Разработка  программного обеспечения  для визуализации  геоданных</w:t>
            </w:r>
          </w:p>
        </w:tc>
      </w:tr>
      <w:tr w:rsidR="0099661F" w:rsidRPr="00AE2D4E" w14:paraId="39FF7C53" w14:textId="77777777" w:rsidTr="00922BB8">
        <w:trPr>
          <w:gridAfter w:val="2"/>
          <w:wAfter w:w="17" w:type="dxa"/>
        </w:trPr>
        <w:tc>
          <w:tcPr>
            <w:tcW w:w="2722" w:type="dxa"/>
            <w:vMerge w:val="restart"/>
            <w:vAlign w:val="center"/>
          </w:tcPr>
          <w:p w14:paraId="255F3019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268" w:type="dxa"/>
            <w:gridSpan w:val="4"/>
            <w:vMerge w:val="restart"/>
            <w:vAlign w:val="center"/>
          </w:tcPr>
          <w:p w14:paraId="4FC4E52E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69" w:type="dxa"/>
            <w:gridSpan w:val="3"/>
          </w:tcPr>
          <w:p w14:paraId="4F98F518" w14:textId="77777777" w:rsidR="0099661F" w:rsidRPr="00AE2D4E" w:rsidRDefault="0099661F" w:rsidP="00A03F50">
            <w:pPr>
              <w:ind w:left="300" w:right="-108" w:hanging="229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1. Разработка веб-карты</w:t>
            </w:r>
          </w:p>
        </w:tc>
      </w:tr>
      <w:tr w:rsidR="0099661F" w:rsidRPr="0050597A" w14:paraId="6A429D9D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1951577E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6096405B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</w:tcPr>
          <w:p w14:paraId="7F2FDD1D" w14:textId="77777777" w:rsidR="0099661F" w:rsidRPr="007A16B7" w:rsidRDefault="0099661F" w:rsidP="00A03F50">
            <w:pPr>
              <w:ind w:left="300" w:hanging="229"/>
              <w:rPr>
                <w:color w:val="000000"/>
                <w:sz w:val="24"/>
                <w:szCs w:val="24"/>
                <w:lang w:val="ru-RU" w:eastAsia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>2. Программирование специфической информации  в геоинформационных системах</w:t>
            </w:r>
          </w:p>
        </w:tc>
      </w:tr>
      <w:tr w:rsidR="0099661F" w:rsidRPr="00AE2D4E" w14:paraId="115F1FB5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18A58873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21705349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69" w:type="dxa"/>
            <w:gridSpan w:val="3"/>
            <w:vAlign w:val="center"/>
          </w:tcPr>
          <w:p w14:paraId="6D37D123" w14:textId="77777777" w:rsidR="0099661F" w:rsidRPr="00AE2D4E" w:rsidRDefault="0099661F" w:rsidP="00A03F50">
            <w:pPr>
              <w:widowControl/>
              <w:autoSpaceDE/>
              <w:autoSpaceDN/>
              <w:ind w:left="300" w:hanging="229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-</w:t>
            </w:r>
            <w:r w:rsidRPr="00AE2D4E">
              <w:rPr>
                <w:sz w:val="24"/>
                <w:szCs w:val="24"/>
                <w:lang w:val="ru-RU" w:eastAsia="ru-RU"/>
              </w:rPr>
              <w:t xml:space="preserve"> </w:t>
            </w:r>
          </w:p>
        </w:tc>
      </w:tr>
      <w:tr w:rsidR="0099661F" w:rsidRPr="00AE2D4E" w14:paraId="5F8DC0AA" w14:textId="77777777" w:rsidTr="00922BB8">
        <w:trPr>
          <w:gridAfter w:val="2"/>
          <w:wAfter w:w="17" w:type="dxa"/>
        </w:trPr>
        <w:tc>
          <w:tcPr>
            <w:tcW w:w="2722" w:type="dxa"/>
            <w:vMerge w:val="restart"/>
            <w:vAlign w:val="center"/>
          </w:tcPr>
          <w:p w14:paraId="68ADE904" w14:textId="4E6F8AE7" w:rsidR="0099661F" w:rsidRPr="00AE2D4E" w:rsidRDefault="0099661F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Трудовая</w:t>
            </w:r>
            <w:r w:rsidR="00922BB8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AE2D4E">
              <w:rPr>
                <w:b/>
                <w:sz w:val="24"/>
                <w:szCs w:val="24"/>
                <w:lang w:val="ru-RU"/>
              </w:rPr>
              <w:t>функция 1:</w:t>
            </w:r>
          </w:p>
          <w:p w14:paraId="72D13237" w14:textId="77777777" w:rsidR="0099661F" w:rsidRPr="007A16B7" w:rsidRDefault="0099661F" w:rsidP="00CD3554">
            <w:pPr>
              <w:ind w:right="-108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Разработка веб-карты</w:t>
            </w:r>
          </w:p>
        </w:tc>
        <w:tc>
          <w:tcPr>
            <w:tcW w:w="2268" w:type="dxa"/>
            <w:gridSpan w:val="4"/>
            <w:vMerge w:val="restart"/>
            <w:vAlign w:val="center"/>
          </w:tcPr>
          <w:p w14:paraId="5E805A2B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  <w:p w14:paraId="7D101CED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Задача 1</w:t>
            </w:r>
          </w:p>
          <w:p w14:paraId="6E32B338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Проектирование архитектуры</w:t>
            </w:r>
          </w:p>
          <w:p w14:paraId="2A1266C1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1EFCB3E3" w14:textId="77777777" w:rsidR="0099661F" w:rsidRPr="00AE2D4E" w:rsidRDefault="0099661F" w:rsidP="00A03F50">
            <w:pPr>
              <w:ind w:left="300" w:hanging="229"/>
              <w:rPr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AE2D4E" w:rsidRPr="0050597A" w14:paraId="31F381F1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5C25123F" w14:textId="77777777" w:rsidR="00AE2D4E" w:rsidRPr="00AE2D4E" w:rsidDel="000C0092" w:rsidRDefault="00AE2D4E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1539E896" w14:textId="77777777" w:rsidR="00AE2D4E" w:rsidRPr="00AE2D4E" w:rsidRDefault="00AE2D4E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1D1F3E16" w14:textId="77777777" w:rsidR="00AE2D4E" w:rsidRPr="00AE2D4E" w:rsidRDefault="00AE2D4E" w:rsidP="00A03F50">
            <w:pPr>
              <w:widowControl/>
              <w:autoSpaceDE/>
              <w:autoSpaceDN/>
              <w:ind w:left="300" w:hanging="229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1. Исследовать предметную область и определить требования к разрабатываемой системе</w:t>
            </w:r>
          </w:p>
          <w:p w14:paraId="529D9F64" w14:textId="77777777" w:rsidR="00AE2D4E" w:rsidRPr="00AE2D4E" w:rsidRDefault="00AE2D4E" w:rsidP="00A03F50">
            <w:pPr>
              <w:widowControl/>
              <w:autoSpaceDE/>
              <w:autoSpaceDN/>
              <w:ind w:left="300" w:hanging="229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 xml:space="preserve">3. Разработать модель взаимосвязи между объектами веб-карты </w:t>
            </w:r>
          </w:p>
          <w:p w14:paraId="699C72F8" w14:textId="07778FD2" w:rsidR="00AE2D4E" w:rsidRPr="00AE2D4E" w:rsidRDefault="00AE2D4E" w:rsidP="00A03F50">
            <w:pPr>
              <w:pStyle w:val="Default"/>
              <w:widowControl w:val="0"/>
              <w:ind w:left="300" w:hanging="229"/>
              <w:rPr>
                <w:b/>
              </w:rPr>
            </w:pPr>
            <w:r w:rsidRPr="00AE2D4E">
              <w:rPr>
                <w:lang w:eastAsia="ru-RU"/>
              </w:rPr>
              <w:t>4. Обозначить основные функциональные назначения системы</w:t>
            </w:r>
          </w:p>
        </w:tc>
      </w:tr>
      <w:tr w:rsidR="0099661F" w:rsidRPr="00AE2D4E" w14:paraId="7B4363AD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008575FC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1B0BF4E1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34BE1549" w14:textId="77777777" w:rsidR="0099661F" w:rsidRPr="00AE2D4E" w:rsidRDefault="0099661F" w:rsidP="00A03F50">
            <w:pPr>
              <w:ind w:left="300" w:hanging="229"/>
              <w:rPr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AE2D4E" w:rsidRPr="0050597A" w14:paraId="2BCDF26F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6353D759" w14:textId="77777777" w:rsidR="00AE2D4E" w:rsidRPr="00AE2D4E" w:rsidRDefault="00AE2D4E" w:rsidP="00AE2D4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22795E5B" w14:textId="77777777" w:rsidR="00AE2D4E" w:rsidRPr="00AE2D4E" w:rsidRDefault="00AE2D4E" w:rsidP="00AE2D4E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70C334FD" w14:textId="77777777" w:rsidR="00AE2D4E" w:rsidRPr="007A16B7" w:rsidRDefault="00AE2D4E" w:rsidP="00A03F50">
            <w:pPr>
              <w:ind w:left="300" w:hanging="229"/>
              <w:rPr>
                <w:color w:val="000000"/>
                <w:sz w:val="24"/>
                <w:szCs w:val="24"/>
                <w:lang w:val="ru-RU" w:eastAsia="ru-RU"/>
              </w:rPr>
            </w:pPr>
            <w:r w:rsidRPr="007A16B7">
              <w:rPr>
                <w:sz w:val="24"/>
                <w:szCs w:val="24"/>
                <w:lang w:val="ru-RU"/>
              </w:rPr>
              <w:t>1</w:t>
            </w:r>
            <w:r w:rsidRPr="007A16B7">
              <w:rPr>
                <w:color w:val="000000"/>
                <w:sz w:val="24"/>
                <w:szCs w:val="24"/>
                <w:lang w:val="ru-RU" w:eastAsia="ru-RU"/>
              </w:rPr>
              <w:t>.Инструментальные средства разработки программ, язык UML</w:t>
            </w:r>
          </w:p>
          <w:p w14:paraId="0BD4B0E5" w14:textId="77777777" w:rsidR="00AE2D4E" w:rsidRPr="007A16B7" w:rsidRDefault="00AE2D4E" w:rsidP="00A03F50">
            <w:pPr>
              <w:ind w:left="300" w:hanging="229"/>
              <w:rPr>
                <w:color w:val="000000"/>
                <w:sz w:val="24"/>
                <w:szCs w:val="24"/>
                <w:lang w:val="ru-RU" w:eastAsia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 xml:space="preserve">2. Основы ГИС-архитектуры </w:t>
            </w:r>
          </w:p>
          <w:p w14:paraId="7992F2B7" w14:textId="77777777" w:rsidR="00AE2D4E" w:rsidRPr="007A16B7" w:rsidRDefault="00AE2D4E" w:rsidP="00A03F50">
            <w:pPr>
              <w:ind w:left="300" w:hanging="229"/>
              <w:rPr>
                <w:color w:val="000000"/>
                <w:sz w:val="24"/>
                <w:szCs w:val="24"/>
                <w:lang w:val="ru-RU" w:eastAsia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>3. Языки программирования (Python, C++, C#, .Net языки)</w:t>
            </w:r>
          </w:p>
          <w:p w14:paraId="15765929" w14:textId="77777777" w:rsidR="00AE2D4E" w:rsidRPr="007A16B7" w:rsidRDefault="00AE2D4E" w:rsidP="00A03F50">
            <w:pPr>
              <w:ind w:left="300" w:hanging="229"/>
              <w:rPr>
                <w:color w:val="000000"/>
                <w:sz w:val="24"/>
                <w:szCs w:val="24"/>
                <w:lang w:val="ru-RU" w:eastAsia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>4. Объектно-ориентированное программирование.</w:t>
            </w:r>
          </w:p>
          <w:p w14:paraId="2525878D" w14:textId="0F0D8242" w:rsidR="00AE2D4E" w:rsidRPr="00AE2D4E" w:rsidRDefault="00AE2D4E" w:rsidP="00A03F50">
            <w:pPr>
              <w:ind w:left="300" w:hanging="229"/>
              <w:rPr>
                <w:b/>
                <w:sz w:val="24"/>
                <w:szCs w:val="24"/>
                <w:lang w:val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>5. Нормативно - правовые документы области ГИС.</w:t>
            </w:r>
          </w:p>
        </w:tc>
      </w:tr>
      <w:tr w:rsidR="0099661F" w:rsidRPr="00AE2D4E" w14:paraId="70526708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56A1DEFB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vAlign w:val="center"/>
          </w:tcPr>
          <w:p w14:paraId="1AF42139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  <w:p w14:paraId="22AB399D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  <w:p w14:paraId="1DCDEE77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  <w:p w14:paraId="4E40849B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  <w:p w14:paraId="1C2C06E0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  <w:p w14:paraId="60108DAC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  <w:p w14:paraId="7617F891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  <w:p w14:paraId="10A7C0E6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0E9FF287" w14:textId="77777777" w:rsidR="0099661F" w:rsidRPr="007A16B7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 xml:space="preserve">Подготовка графических элементов  цифровой карты </w:t>
            </w:r>
          </w:p>
          <w:p w14:paraId="2927D6A6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78625B38" w14:textId="77777777" w:rsidR="0099661F" w:rsidRPr="00AE2D4E" w:rsidRDefault="0099661F" w:rsidP="00A03F50">
            <w:pPr>
              <w:pStyle w:val="Default"/>
              <w:widowControl w:val="0"/>
              <w:ind w:left="300" w:hanging="229"/>
              <w:rPr>
                <w:b/>
                <w:lang w:eastAsia="ru-RU"/>
              </w:rPr>
            </w:pPr>
            <w:r w:rsidRPr="00AE2D4E">
              <w:rPr>
                <w:b/>
                <w:lang w:eastAsia="ru-RU"/>
              </w:rPr>
              <w:t>Умения:</w:t>
            </w:r>
          </w:p>
        </w:tc>
      </w:tr>
      <w:tr w:rsidR="00AE2D4E" w:rsidRPr="0050597A" w14:paraId="72FBE343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24478921" w14:textId="77777777" w:rsidR="00AE2D4E" w:rsidRPr="00AE2D4E" w:rsidRDefault="00AE2D4E" w:rsidP="00AE2D4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67648E21" w14:textId="77777777" w:rsidR="00AE2D4E" w:rsidRPr="00AE2D4E" w:rsidRDefault="00AE2D4E" w:rsidP="00AE2D4E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29C25435" w14:textId="7F0FA05D" w:rsidR="00AE2D4E" w:rsidRPr="007A16B7" w:rsidRDefault="00AE2D4E" w:rsidP="00A03F50">
            <w:pPr>
              <w:pStyle w:val="Default"/>
              <w:widowControl w:val="0"/>
              <w:ind w:left="300" w:hanging="229"/>
              <w:rPr>
                <w:lang w:eastAsia="ru-RU"/>
              </w:rPr>
            </w:pPr>
            <w:r w:rsidRPr="00AE2D4E">
              <w:rPr>
                <w:lang w:eastAsia="ru-RU"/>
              </w:rPr>
              <w:t xml:space="preserve">1. Проводить предварительный анализ </w:t>
            </w:r>
            <w:r w:rsidRPr="007A16B7">
              <w:rPr>
                <w:lang w:eastAsia="ru-RU"/>
              </w:rPr>
              <w:t>свойств карты (динамичность, интерактивность и т.д) и определить сво</w:t>
            </w:r>
            <w:r w:rsidR="00A03F50">
              <w:rPr>
                <w:lang w:eastAsia="ru-RU"/>
              </w:rPr>
              <w:t>й</w:t>
            </w:r>
            <w:r w:rsidRPr="007A16B7">
              <w:rPr>
                <w:lang w:eastAsia="ru-RU"/>
              </w:rPr>
              <w:t xml:space="preserve">ства.  </w:t>
            </w:r>
          </w:p>
          <w:p w14:paraId="17AD6B59" w14:textId="524BB5A4" w:rsidR="00AE2D4E" w:rsidRPr="00AE2D4E" w:rsidRDefault="00AE2D4E" w:rsidP="00A03F50">
            <w:pPr>
              <w:pStyle w:val="Default"/>
              <w:widowControl w:val="0"/>
              <w:ind w:left="300" w:hanging="229"/>
              <w:rPr>
                <w:b/>
                <w:lang w:eastAsia="ru-RU"/>
              </w:rPr>
            </w:pPr>
            <w:r w:rsidRPr="007A16B7">
              <w:rPr>
                <w:lang w:eastAsia="ru-RU"/>
              </w:rPr>
              <w:t>3. Подготовить дополнительную информацию по объектам, для включения в карту</w:t>
            </w:r>
          </w:p>
        </w:tc>
      </w:tr>
      <w:tr w:rsidR="0099661F" w:rsidRPr="00AE2D4E" w14:paraId="068F8584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68C9A569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1ADBA33C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7711F276" w14:textId="77777777" w:rsidR="0099661F" w:rsidRPr="00AE2D4E" w:rsidRDefault="0099661F" w:rsidP="00A03F50">
            <w:pPr>
              <w:ind w:left="300" w:hanging="229"/>
              <w:rPr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AE2D4E" w:rsidRPr="0050597A" w14:paraId="6203917D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4B01DB1D" w14:textId="77777777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213FD04A" w14:textId="77777777" w:rsidR="00AE2D4E" w:rsidRPr="00AE2D4E" w:rsidRDefault="00AE2D4E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7094A35B" w14:textId="77777777" w:rsidR="00AE2D4E" w:rsidRPr="007A16B7" w:rsidRDefault="00AE2D4E" w:rsidP="00A03F50">
            <w:pPr>
              <w:pStyle w:val="Default"/>
              <w:widowControl w:val="0"/>
              <w:ind w:left="300" w:hanging="229"/>
              <w:rPr>
                <w:lang w:eastAsia="ru-RU"/>
              </w:rPr>
            </w:pPr>
            <w:r w:rsidRPr="00AE2D4E">
              <w:rPr>
                <w:lang w:eastAsia="ru-RU"/>
              </w:rPr>
              <w:t xml:space="preserve">1. Методы </w:t>
            </w:r>
            <w:r w:rsidRPr="007A16B7">
              <w:rPr>
                <w:lang w:eastAsia="ru-RU"/>
              </w:rPr>
              <w:t>картографического дизайна</w:t>
            </w:r>
          </w:p>
          <w:p w14:paraId="114BDD1D" w14:textId="77777777" w:rsidR="00AE2D4E" w:rsidRPr="007A16B7" w:rsidRDefault="00AE2D4E" w:rsidP="00A03F50">
            <w:pPr>
              <w:pStyle w:val="Default"/>
              <w:widowControl w:val="0"/>
              <w:ind w:left="300" w:hanging="229"/>
              <w:rPr>
                <w:lang w:eastAsia="ru-RU"/>
              </w:rPr>
            </w:pPr>
            <w:r w:rsidRPr="007A16B7">
              <w:rPr>
                <w:lang w:eastAsia="ru-RU"/>
              </w:rPr>
              <w:t>2. Основные требования к свойствам веб-карт</w:t>
            </w:r>
          </w:p>
          <w:p w14:paraId="266E601A" w14:textId="77777777" w:rsidR="00AE2D4E" w:rsidRPr="007A16B7" w:rsidRDefault="00AE2D4E" w:rsidP="00A03F50">
            <w:pPr>
              <w:pStyle w:val="Default"/>
              <w:widowControl w:val="0"/>
              <w:ind w:left="300" w:hanging="229"/>
              <w:rPr>
                <w:lang w:eastAsia="ru-RU"/>
              </w:rPr>
            </w:pPr>
            <w:r w:rsidRPr="007A16B7">
              <w:rPr>
                <w:lang w:eastAsia="ru-RU"/>
              </w:rPr>
              <w:t>3. Ц</w:t>
            </w:r>
            <w:r w:rsidRPr="00AE2D4E">
              <w:rPr>
                <w:lang w:eastAsia="ru-RU"/>
              </w:rPr>
              <w:t>ифров</w:t>
            </w:r>
            <w:r w:rsidRPr="007A16B7">
              <w:rPr>
                <w:lang w:eastAsia="ru-RU"/>
              </w:rPr>
              <w:t xml:space="preserve">ые </w:t>
            </w:r>
            <w:r w:rsidRPr="00AE2D4E">
              <w:rPr>
                <w:lang w:eastAsia="ru-RU"/>
              </w:rPr>
              <w:t>картографическ</w:t>
            </w:r>
            <w:r w:rsidRPr="007A16B7">
              <w:rPr>
                <w:lang w:eastAsia="ru-RU"/>
              </w:rPr>
              <w:t>ие</w:t>
            </w:r>
            <w:r w:rsidRPr="00AE2D4E">
              <w:rPr>
                <w:lang w:eastAsia="ru-RU"/>
              </w:rPr>
              <w:t xml:space="preserve"> продукции (цифровых карт и ГИС-технологий)</w:t>
            </w:r>
          </w:p>
          <w:p w14:paraId="282657D0" w14:textId="497E4103" w:rsidR="00AE2D4E" w:rsidRPr="00AE2D4E" w:rsidRDefault="00AE2D4E" w:rsidP="00A03F50">
            <w:pPr>
              <w:ind w:left="300" w:hanging="229"/>
              <w:rPr>
                <w:b/>
                <w:sz w:val="24"/>
                <w:szCs w:val="24"/>
                <w:lang w:val="ru-RU"/>
              </w:rPr>
            </w:pPr>
            <w:r w:rsidRPr="007A16B7">
              <w:rPr>
                <w:lang w:val="ru-RU" w:eastAsia="ru-RU"/>
              </w:rPr>
              <w:t xml:space="preserve">4. </w:t>
            </w:r>
            <w:r w:rsidRPr="007A16B7">
              <w:rPr>
                <w:lang w:val="ru-RU"/>
              </w:rPr>
              <w:t>Программные комплексы для производства</w:t>
            </w:r>
            <w:r w:rsidRPr="007A16B7">
              <w:rPr>
                <w:lang w:val="ru-RU" w:eastAsia="ru-RU"/>
              </w:rPr>
              <w:t xml:space="preserve"> картографических работ: обновления, составления и подготовки к </w:t>
            </w:r>
            <w:r w:rsidRPr="007A16B7">
              <w:rPr>
                <w:lang w:val="ru-RU" w:eastAsia="ru-RU"/>
              </w:rPr>
              <w:lastRenderedPageBreak/>
              <w:t>изданию топографических карт различных масштабов;</w:t>
            </w:r>
          </w:p>
        </w:tc>
      </w:tr>
      <w:tr w:rsidR="0099661F" w:rsidRPr="00AE2D4E" w14:paraId="530ABC80" w14:textId="77777777" w:rsidTr="00922BB8">
        <w:trPr>
          <w:gridAfter w:val="2"/>
          <w:wAfter w:w="17" w:type="dxa"/>
        </w:trPr>
        <w:tc>
          <w:tcPr>
            <w:tcW w:w="2722" w:type="dxa"/>
            <w:vMerge w:val="restart"/>
            <w:vAlign w:val="center"/>
          </w:tcPr>
          <w:p w14:paraId="4217032D" w14:textId="04A1669D" w:rsidR="0099661F" w:rsidRPr="00AE2D4E" w:rsidRDefault="0099661F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lastRenderedPageBreak/>
              <w:t>Трудовая</w:t>
            </w:r>
            <w:r w:rsidR="00922BB8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AE2D4E">
              <w:rPr>
                <w:b/>
                <w:sz w:val="24"/>
                <w:szCs w:val="24"/>
                <w:lang w:val="ru-RU"/>
              </w:rPr>
              <w:t>функция 2:</w:t>
            </w:r>
          </w:p>
          <w:p w14:paraId="07E1AE84" w14:textId="719E3EF5" w:rsidR="0099661F" w:rsidRPr="00AE2D4E" w:rsidRDefault="0099661F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>Программирование специфической информации в геоинформационных системах</w:t>
            </w:r>
          </w:p>
          <w:p w14:paraId="77F0B745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vAlign w:val="center"/>
          </w:tcPr>
          <w:p w14:paraId="68B3D08B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  <w:p w14:paraId="555455B6" w14:textId="77777777" w:rsidR="0099661F" w:rsidRPr="00AE2D4E" w:rsidRDefault="0099661F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1F691291" w14:textId="77777777" w:rsidR="0099661F" w:rsidRPr="00AE2D4E" w:rsidRDefault="0099661F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1CFA0A49" w14:textId="77777777" w:rsidR="0099661F" w:rsidRPr="00AE2D4E" w:rsidRDefault="0099661F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3F69628B" w14:textId="77777777" w:rsidR="0099661F" w:rsidRPr="00AE2D4E" w:rsidRDefault="0099661F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48F64809" w14:textId="77777777" w:rsidR="0099661F" w:rsidRPr="00AE2D4E" w:rsidRDefault="0099661F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28F60F1A" w14:textId="77777777" w:rsidR="0099661F" w:rsidRPr="00AE2D4E" w:rsidRDefault="0099661F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02AE252D" w14:textId="77777777" w:rsidR="0099661F" w:rsidRPr="00AE2D4E" w:rsidRDefault="0099661F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6DD4E2D2" w14:textId="77777777" w:rsidR="0099661F" w:rsidRPr="00AE2D4E" w:rsidRDefault="0099661F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1B0E8A54" w14:textId="77777777" w:rsidR="0099661F" w:rsidRPr="00AE2D4E" w:rsidRDefault="0099661F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  <w:r w:rsidRPr="00AE2D4E">
              <w:rPr>
                <w:b/>
                <w:color w:val="auto"/>
              </w:rPr>
              <w:t>Задача 1:</w:t>
            </w:r>
          </w:p>
          <w:p w14:paraId="17DD829F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Разработка программного кода географических карт</w:t>
            </w:r>
          </w:p>
          <w:p w14:paraId="27E8D9E4" w14:textId="77777777" w:rsidR="0099661F" w:rsidRPr="00AE2D4E" w:rsidRDefault="0099661F" w:rsidP="00CD3554">
            <w:pPr>
              <w:pStyle w:val="Default"/>
              <w:widowControl w:val="0"/>
              <w:tabs>
                <w:tab w:val="left" w:pos="414"/>
              </w:tabs>
              <w:rPr>
                <w:color w:val="auto"/>
                <w:lang w:eastAsia="ru-RU"/>
              </w:rPr>
            </w:pPr>
          </w:p>
          <w:p w14:paraId="2AFBC849" w14:textId="77777777" w:rsidR="0099661F" w:rsidRPr="00AE2D4E" w:rsidRDefault="0099661F" w:rsidP="00CD3554">
            <w:pPr>
              <w:pStyle w:val="Default"/>
              <w:widowControl w:val="0"/>
              <w:tabs>
                <w:tab w:val="left" w:pos="414"/>
              </w:tabs>
            </w:pPr>
          </w:p>
        </w:tc>
        <w:tc>
          <w:tcPr>
            <w:tcW w:w="4569" w:type="dxa"/>
            <w:gridSpan w:val="3"/>
            <w:vAlign w:val="center"/>
          </w:tcPr>
          <w:p w14:paraId="183F64CD" w14:textId="77777777" w:rsidR="0099661F" w:rsidRPr="00AE2D4E" w:rsidRDefault="0099661F" w:rsidP="00A03F50">
            <w:pPr>
              <w:ind w:left="300" w:hanging="229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AE2D4E" w:rsidRPr="0050597A" w14:paraId="4E4F161C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5DEE64E6" w14:textId="77777777" w:rsidR="00AE2D4E" w:rsidRPr="00AE2D4E" w:rsidRDefault="00AE2D4E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1DA1A2B3" w14:textId="77777777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0498F56E" w14:textId="77777777" w:rsidR="00AE2D4E" w:rsidRPr="00AE2D4E" w:rsidRDefault="00AE2D4E" w:rsidP="00A03F50">
            <w:pPr>
              <w:pStyle w:val="Default"/>
              <w:widowControl w:val="0"/>
              <w:ind w:left="300" w:hanging="229"/>
              <w:rPr>
                <w:lang w:eastAsia="ru-RU"/>
              </w:rPr>
            </w:pPr>
            <w:r w:rsidRPr="00AE2D4E">
              <w:rPr>
                <w:lang w:eastAsia="ru-RU"/>
              </w:rPr>
              <w:t>1. Комбинировать разные типы данных при помощи фреймворков</w:t>
            </w:r>
          </w:p>
          <w:p w14:paraId="7B0C3E98" w14:textId="77777777" w:rsidR="00AE2D4E" w:rsidRPr="00AE2D4E" w:rsidRDefault="00AE2D4E" w:rsidP="00A03F50">
            <w:pPr>
              <w:pStyle w:val="Default"/>
              <w:widowControl w:val="0"/>
              <w:ind w:left="300" w:hanging="229"/>
              <w:rPr>
                <w:lang w:eastAsia="ru-RU"/>
              </w:rPr>
            </w:pPr>
            <w:r w:rsidRPr="00AE2D4E">
              <w:rPr>
                <w:lang w:eastAsia="ru-RU"/>
              </w:rPr>
              <w:t>2. Применять библиотеки для разработки объектов, позволяющие работать в реальном времени</w:t>
            </w:r>
          </w:p>
          <w:p w14:paraId="5CEB6A04" w14:textId="36C368E7" w:rsidR="00AE2D4E" w:rsidRPr="00AE2D4E" w:rsidRDefault="00AE2D4E" w:rsidP="00A03F50">
            <w:pPr>
              <w:ind w:left="300" w:hanging="229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3. Организовать процедуры синхронизации и обмена дан</w:t>
            </w:r>
            <w:r w:rsidR="007A16B7">
              <w:rPr>
                <w:sz w:val="24"/>
                <w:szCs w:val="24"/>
                <w:lang w:val="ru-RU" w:eastAsia="ru-RU"/>
              </w:rPr>
              <w:t>н</w:t>
            </w:r>
            <w:r w:rsidRPr="00AE2D4E">
              <w:rPr>
                <w:sz w:val="24"/>
                <w:szCs w:val="24"/>
                <w:lang w:val="ru-RU" w:eastAsia="ru-RU"/>
              </w:rPr>
              <w:t>ыми между процессами в многозадачном режиме</w:t>
            </w:r>
          </w:p>
        </w:tc>
      </w:tr>
      <w:tr w:rsidR="0099661F" w:rsidRPr="00AE2D4E" w14:paraId="16804B0E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28A31F40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14F2AB1A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3C9AB78C" w14:textId="77777777" w:rsidR="0099661F" w:rsidRPr="00AE2D4E" w:rsidRDefault="0099661F" w:rsidP="00A03F50">
            <w:pPr>
              <w:ind w:left="300" w:hanging="229"/>
              <w:rPr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AE2D4E" w:rsidRPr="0050597A" w14:paraId="1C123C1C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52CC1FB7" w14:textId="77777777" w:rsidR="00AE2D4E" w:rsidRPr="00AE2D4E" w:rsidRDefault="00AE2D4E" w:rsidP="00AE2D4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7BE9A231" w14:textId="77777777" w:rsidR="00AE2D4E" w:rsidRPr="00AE2D4E" w:rsidRDefault="00AE2D4E" w:rsidP="00AE2D4E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59313436" w14:textId="77777777" w:rsidR="00AE2D4E" w:rsidRPr="00AE2D4E" w:rsidRDefault="00AE2D4E" w:rsidP="00A03F50">
            <w:pPr>
              <w:ind w:left="300" w:right="-108" w:hanging="229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 Методы программирования в реальном времени</w:t>
            </w:r>
          </w:p>
          <w:p w14:paraId="4FACE378" w14:textId="77777777" w:rsidR="00AE2D4E" w:rsidRPr="00AE2D4E" w:rsidRDefault="00AE2D4E" w:rsidP="00A03F50">
            <w:pPr>
              <w:ind w:left="300" w:right="-108" w:hanging="229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2. Правила технической эксплуатации компьютеров</w:t>
            </w:r>
          </w:p>
          <w:p w14:paraId="369F42FE" w14:textId="77777777" w:rsidR="00AE2D4E" w:rsidRPr="00AE2D4E" w:rsidRDefault="00AE2D4E" w:rsidP="00A03F50">
            <w:pPr>
              <w:ind w:left="300" w:right="-108" w:hanging="229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3. Языки программирования для разработки систем в реальном времени</w:t>
            </w:r>
          </w:p>
          <w:p w14:paraId="4D003586" w14:textId="15285235" w:rsidR="00AE2D4E" w:rsidRPr="00AE2D4E" w:rsidRDefault="00AE2D4E" w:rsidP="00A03F50">
            <w:pPr>
              <w:ind w:left="300" w:hanging="229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Принципы программирования систем в реальном времени</w:t>
            </w:r>
          </w:p>
        </w:tc>
      </w:tr>
      <w:tr w:rsidR="0099661F" w:rsidRPr="00AE2D4E" w14:paraId="7F1AB0CE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0AEB8D67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vAlign w:val="center"/>
          </w:tcPr>
          <w:p w14:paraId="099C6B08" w14:textId="77777777" w:rsidR="0099661F" w:rsidRPr="00AE2D4E" w:rsidRDefault="0099661F" w:rsidP="00CD3554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50C2D7BD" w14:textId="77777777" w:rsidR="0099661F" w:rsidRPr="00AE2D4E" w:rsidRDefault="0099661F" w:rsidP="00CD3554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 xml:space="preserve">Модернизация географической веб-карты </w:t>
            </w:r>
          </w:p>
          <w:p w14:paraId="5DDB5296" w14:textId="77777777" w:rsidR="0099661F" w:rsidRPr="00AE2D4E" w:rsidRDefault="0099661F" w:rsidP="00CD3554">
            <w:pPr>
              <w:ind w:right="-108"/>
              <w:rPr>
                <w:sz w:val="24"/>
                <w:szCs w:val="24"/>
                <w:lang w:val="ru-RU"/>
              </w:rPr>
            </w:pPr>
          </w:p>
          <w:p w14:paraId="41FC3808" w14:textId="77777777" w:rsidR="0099661F" w:rsidRPr="00AE2D4E" w:rsidRDefault="0099661F" w:rsidP="00CD3554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03FE6832" w14:textId="77777777" w:rsidR="0099661F" w:rsidRPr="00AE2D4E" w:rsidRDefault="0099661F" w:rsidP="00CD3554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51EFFF1C" w14:textId="77777777" w:rsidR="0099661F" w:rsidRPr="00AE2D4E" w:rsidRDefault="0099661F" w:rsidP="00A03F50">
            <w:pPr>
              <w:widowControl/>
              <w:autoSpaceDE/>
              <w:autoSpaceDN/>
              <w:ind w:left="300" w:hanging="229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AE2D4E" w:rsidRPr="0050597A" w14:paraId="470869C9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3DFDD4A9" w14:textId="77777777" w:rsidR="00AE2D4E" w:rsidRPr="00AE2D4E" w:rsidRDefault="00AE2D4E" w:rsidP="00AE2D4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4DD41AC1" w14:textId="77777777" w:rsidR="00AE2D4E" w:rsidRPr="00AE2D4E" w:rsidRDefault="00AE2D4E" w:rsidP="00AE2D4E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09745AED" w14:textId="77777777" w:rsidR="00AE2D4E" w:rsidRPr="00AE2D4E" w:rsidRDefault="00AE2D4E" w:rsidP="00A03F50">
            <w:pPr>
              <w:widowControl/>
              <w:autoSpaceDE/>
              <w:autoSpaceDN/>
              <w:ind w:left="300" w:hanging="229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1. Проводить мониторинг веб-карт для добавления новых функции</w:t>
            </w:r>
          </w:p>
          <w:p w14:paraId="4FD0DD96" w14:textId="77777777" w:rsidR="00AE2D4E" w:rsidRPr="00AE2D4E" w:rsidRDefault="00AE2D4E" w:rsidP="00A03F50">
            <w:pPr>
              <w:widowControl/>
              <w:autoSpaceDE/>
              <w:autoSpaceDN/>
              <w:ind w:left="300" w:hanging="229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2. Разработать инструкцию для пользователей по интерактивности программы</w:t>
            </w:r>
          </w:p>
          <w:p w14:paraId="5D134344" w14:textId="6550480D" w:rsidR="00AE2D4E" w:rsidRPr="00AE2D4E" w:rsidRDefault="00AE2D4E" w:rsidP="00A03F50">
            <w:pPr>
              <w:ind w:left="300" w:hanging="229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3. Сопровождать и вносить изменения, относительно новых функции</w:t>
            </w:r>
          </w:p>
        </w:tc>
      </w:tr>
      <w:tr w:rsidR="0099661F" w:rsidRPr="00AE2D4E" w14:paraId="42C9FBF4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2CBAB3AE" w14:textId="77777777" w:rsidR="0099661F" w:rsidRPr="00AE2D4E" w:rsidRDefault="0099661F" w:rsidP="00CD3554">
            <w:pPr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118BEEA9" w14:textId="77777777" w:rsidR="0099661F" w:rsidRPr="00AE2D4E" w:rsidRDefault="0099661F" w:rsidP="00CD3554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404F71B5" w14:textId="77777777" w:rsidR="0099661F" w:rsidRPr="00AE2D4E" w:rsidRDefault="0099661F" w:rsidP="00A03F50">
            <w:pPr>
              <w:widowControl/>
              <w:autoSpaceDE/>
              <w:autoSpaceDN/>
              <w:ind w:left="300" w:hanging="229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AE2D4E" w:rsidRPr="0050597A" w14:paraId="21B36265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59D39941" w14:textId="77777777" w:rsidR="00AE2D4E" w:rsidRPr="00AE2D4E" w:rsidRDefault="00AE2D4E" w:rsidP="00CD3554">
            <w:pPr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25AB35BF" w14:textId="77777777" w:rsidR="00AE2D4E" w:rsidRPr="00AE2D4E" w:rsidRDefault="00AE2D4E" w:rsidP="00CD3554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7A1DDDD4" w14:textId="30052CCC" w:rsidR="00AE2D4E" w:rsidRPr="00AE2D4E" w:rsidRDefault="00AE2D4E" w:rsidP="00A03F50">
            <w:pPr>
              <w:widowControl/>
              <w:autoSpaceDE/>
              <w:autoSpaceDN/>
              <w:ind w:left="300" w:hanging="229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 xml:space="preserve">1. Стандарты по разработке и вводу в электронных карт </w:t>
            </w:r>
          </w:p>
          <w:p w14:paraId="66D40633" w14:textId="77777777" w:rsidR="00AE2D4E" w:rsidRPr="00AE2D4E" w:rsidRDefault="00AE2D4E" w:rsidP="00A03F50">
            <w:pPr>
              <w:widowControl/>
              <w:autoSpaceDE/>
              <w:autoSpaceDN/>
              <w:ind w:left="300" w:hanging="229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2. Основные функциональные возможности вводимой системы</w:t>
            </w:r>
          </w:p>
          <w:p w14:paraId="34399FC7" w14:textId="48B493DE" w:rsidR="00AE2D4E" w:rsidRPr="00AE2D4E" w:rsidRDefault="00AE2D4E" w:rsidP="00A03F50">
            <w:pPr>
              <w:ind w:left="300" w:hanging="229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3. Основы работы со служебной документацией и ведения делового письма</w:t>
            </w:r>
          </w:p>
        </w:tc>
      </w:tr>
      <w:tr w:rsidR="0099661F" w:rsidRPr="00AE2D4E" w14:paraId="1BAC66CB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2FD709D3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6845" w:type="dxa"/>
            <w:gridSpan w:val="8"/>
            <w:vAlign w:val="center"/>
          </w:tcPr>
          <w:p w14:paraId="67A0B77F" w14:textId="77777777" w:rsidR="0099661F" w:rsidRPr="00AE2D4E" w:rsidRDefault="0099661F" w:rsidP="00CD3554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2D4E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Ответственность. Исполнительность. Логическое мышление. Гибкость мышления. Ориентация на результат. Организованность. Креативность.</w:t>
            </w:r>
            <w:r w:rsidRPr="00AE2D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Внимательность. Самостоятельность в принятии решения. Аккуратность. Ответственность.</w:t>
            </w:r>
          </w:p>
        </w:tc>
      </w:tr>
      <w:tr w:rsidR="0099661F" w:rsidRPr="00AE2D4E" w14:paraId="02030238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3FF0438D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26" w:type="dxa"/>
            <w:gridSpan w:val="3"/>
            <w:vAlign w:val="center"/>
          </w:tcPr>
          <w:p w14:paraId="7F5C4ED6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5-7</w:t>
            </w:r>
          </w:p>
        </w:tc>
        <w:tc>
          <w:tcPr>
            <w:tcW w:w="4719" w:type="dxa"/>
            <w:gridSpan w:val="5"/>
            <w:vAlign w:val="center"/>
          </w:tcPr>
          <w:p w14:paraId="1349670C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Программист по картографии</w:t>
            </w:r>
          </w:p>
        </w:tc>
      </w:tr>
      <w:tr w:rsidR="0099661F" w:rsidRPr="0050597A" w14:paraId="3BE63596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4878BD10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26" w:type="dxa"/>
            <w:gridSpan w:val="3"/>
            <w:vAlign w:val="center"/>
          </w:tcPr>
          <w:p w14:paraId="5AF9FAC9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719" w:type="dxa"/>
            <w:gridSpan w:val="5"/>
            <w:vAlign w:val="center"/>
          </w:tcPr>
          <w:p w14:paraId="4316D80C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185. Техник-программист</w:t>
            </w:r>
          </w:p>
          <w:p w14:paraId="5E6B14D5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140. Инженер-программист</w:t>
            </w:r>
          </w:p>
          <w:p w14:paraId="4D0B0C5D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157. Программист (веб - мастер, веб - дизайнер)</w:t>
            </w:r>
          </w:p>
        </w:tc>
      </w:tr>
      <w:tr w:rsidR="00AE2D4E" w:rsidRPr="00AE2D4E" w14:paraId="6D67DD07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09A28141" w14:textId="77777777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26" w:type="dxa"/>
            <w:gridSpan w:val="3"/>
            <w:vAlign w:val="center"/>
          </w:tcPr>
          <w:p w14:paraId="21FEC5C0" w14:textId="65698C2D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</w:p>
          <w:p w14:paraId="45F510E5" w14:textId="77777777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 xml:space="preserve">Уровень образования: </w:t>
            </w:r>
            <w:r w:rsidRPr="00AE2D4E">
              <w:rPr>
                <w:sz w:val="24"/>
                <w:szCs w:val="24"/>
                <w:lang w:val="ru-RU"/>
              </w:rPr>
              <w:lastRenderedPageBreak/>
              <w:t>высшее</w:t>
            </w:r>
          </w:p>
          <w:p w14:paraId="6595F93B" w14:textId="77777777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(6 уровень МСКО)</w:t>
            </w:r>
          </w:p>
          <w:p w14:paraId="106FB2EB" w14:textId="1D338EF0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81" w:type="dxa"/>
            <w:gridSpan w:val="3"/>
            <w:vAlign w:val="center"/>
          </w:tcPr>
          <w:p w14:paraId="7FC28290" w14:textId="0761D09F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</w:p>
          <w:p w14:paraId="6417D88E" w14:textId="77777777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 xml:space="preserve">Направление подготовки: </w:t>
            </w:r>
            <w:r w:rsidRPr="00AE2D4E">
              <w:rPr>
                <w:sz w:val="24"/>
                <w:szCs w:val="24"/>
                <w:lang w:val="ru-RU"/>
              </w:rPr>
              <w:lastRenderedPageBreak/>
              <w:t>Информационно-коммуникационные технологии</w:t>
            </w:r>
          </w:p>
          <w:p w14:paraId="784295C4" w14:textId="15205814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438" w:type="dxa"/>
            <w:gridSpan w:val="2"/>
            <w:vAlign w:val="center"/>
          </w:tcPr>
          <w:p w14:paraId="120F0CA5" w14:textId="558D4183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</w:p>
          <w:p w14:paraId="6664D6FA" w14:textId="77777777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Квалификация:</w:t>
            </w:r>
          </w:p>
          <w:p w14:paraId="45982823" w14:textId="77777777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 xml:space="preserve">Бакалавр в области </w:t>
            </w:r>
            <w:r w:rsidRPr="00AE2D4E">
              <w:rPr>
                <w:sz w:val="24"/>
                <w:szCs w:val="24"/>
                <w:lang w:val="ru-RU"/>
              </w:rPr>
              <w:lastRenderedPageBreak/>
              <w:t>ИКТ</w:t>
            </w:r>
          </w:p>
          <w:p w14:paraId="4D811DFA" w14:textId="401BD713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</w:p>
        </w:tc>
      </w:tr>
      <w:tr w:rsidR="0099661F" w:rsidRPr="0050597A" w14:paraId="463D814A" w14:textId="77777777" w:rsidTr="00922BB8">
        <w:tc>
          <w:tcPr>
            <w:tcW w:w="9576" w:type="dxa"/>
            <w:gridSpan w:val="10"/>
            <w:vAlign w:val="center"/>
          </w:tcPr>
          <w:p w14:paraId="1213D535" w14:textId="7E38FE9A" w:rsidR="0099661F" w:rsidRPr="00AE2D4E" w:rsidRDefault="00333B22" w:rsidP="00CD3554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lastRenderedPageBreak/>
              <w:t>КАРТОЧКА ПРОФЕССИИ</w:t>
            </w:r>
            <w:r w:rsidR="0099661F" w:rsidRPr="00AE2D4E">
              <w:rPr>
                <w:b/>
                <w:sz w:val="24"/>
                <w:szCs w:val="24"/>
                <w:lang w:val="ru-RU"/>
              </w:rPr>
              <w:t xml:space="preserve"> </w:t>
            </w:r>
          </w:p>
          <w:p w14:paraId="1DE71C83" w14:textId="77777777" w:rsidR="0099661F" w:rsidRPr="00AE2D4E" w:rsidRDefault="0099661F" w:rsidP="00CD3554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«ПРОГРАММИСТ ПО КАРТОГРАФИИ»</w:t>
            </w:r>
          </w:p>
        </w:tc>
      </w:tr>
      <w:tr w:rsidR="0099661F" w:rsidRPr="00AE2D4E" w14:paraId="791DF98A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4095DA76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Код:</w:t>
            </w:r>
            <w:r w:rsidRPr="00AE2D4E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6845" w:type="dxa"/>
            <w:gridSpan w:val="8"/>
            <w:vAlign w:val="center"/>
          </w:tcPr>
          <w:p w14:paraId="4FEAADE5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Новая профессия</w:t>
            </w:r>
          </w:p>
        </w:tc>
      </w:tr>
      <w:tr w:rsidR="0099661F" w:rsidRPr="00AE2D4E" w14:paraId="0BCB731D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0DFB0AB0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Код группы:</w:t>
            </w:r>
            <w:r w:rsidRPr="00AE2D4E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6845" w:type="dxa"/>
            <w:gridSpan w:val="8"/>
            <w:vAlign w:val="center"/>
          </w:tcPr>
          <w:p w14:paraId="72D5B69C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Новая профессия</w:t>
            </w:r>
          </w:p>
        </w:tc>
      </w:tr>
      <w:tr w:rsidR="0099661F" w:rsidRPr="00AE2D4E" w14:paraId="75A559EB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170BDD81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Профессия:</w:t>
            </w:r>
            <w:r w:rsidRPr="00AE2D4E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6845" w:type="dxa"/>
            <w:gridSpan w:val="8"/>
            <w:vAlign w:val="center"/>
          </w:tcPr>
          <w:p w14:paraId="3D3D59A8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Программист по картографии</w:t>
            </w:r>
          </w:p>
        </w:tc>
      </w:tr>
      <w:tr w:rsidR="0099661F" w:rsidRPr="00AE2D4E" w14:paraId="293B19AF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63778F0B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6845" w:type="dxa"/>
            <w:gridSpan w:val="8"/>
            <w:vAlign w:val="center"/>
          </w:tcPr>
          <w:p w14:paraId="7CB790CE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-</w:t>
            </w:r>
          </w:p>
        </w:tc>
      </w:tr>
      <w:tr w:rsidR="0099661F" w:rsidRPr="00AE2D4E" w14:paraId="4EEA80CA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5B552950" w14:textId="77777777" w:rsidR="0099661F" w:rsidRPr="00AE2D4E" w:rsidRDefault="0099661F" w:rsidP="00CD3554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845" w:type="dxa"/>
            <w:gridSpan w:val="8"/>
            <w:vAlign w:val="center"/>
          </w:tcPr>
          <w:p w14:paraId="6D1EBAA0" w14:textId="0716D9E2" w:rsidR="0099661F" w:rsidRPr="00AE2D4E" w:rsidRDefault="00AE2D4E" w:rsidP="00CD3554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>7</w:t>
            </w:r>
          </w:p>
        </w:tc>
      </w:tr>
      <w:tr w:rsidR="0099661F" w:rsidRPr="0050597A" w14:paraId="29FDC3E8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155B982E" w14:textId="77777777" w:rsidR="0099661F" w:rsidRPr="00AE2D4E" w:rsidRDefault="0099661F" w:rsidP="00CD3554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6845" w:type="dxa"/>
            <w:gridSpan w:val="8"/>
            <w:vAlign w:val="center"/>
          </w:tcPr>
          <w:p w14:paraId="75E9EB88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7A16B7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 </w:t>
            </w:r>
            <w:r w:rsidRPr="00AE2D4E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Разработка  программного обеспечения  для визуализации  геоданных</w:t>
            </w:r>
          </w:p>
        </w:tc>
      </w:tr>
      <w:tr w:rsidR="0099661F" w:rsidRPr="00AE2D4E" w14:paraId="296EA67F" w14:textId="77777777" w:rsidTr="00922BB8">
        <w:trPr>
          <w:gridAfter w:val="2"/>
          <w:wAfter w:w="17" w:type="dxa"/>
        </w:trPr>
        <w:tc>
          <w:tcPr>
            <w:tcW w:w="2722" w:type="dxa"/>
            <w:vMerge w:val="restart"/>
            <w:vAlign w:val="center"/>
          </w:tcPr>
          <w:p w14:paraId="07516CBB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268" w:type="dxa"/>
            <w:gridSpan w:val="4"/>
            <w:vMerge w:val="restart"/>
            <w:vAlign w:val="center"/>
          </w:tcPr>
          <w:p w14:paraId="59C5066B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69" w:type="dxa"/>
            <w:gridSpan w:val="3"/>
          </w:tcPr>
          <w:p w14:paraId="76941175" w14:textId="77777777" w:rsidR="0099661F" w:rsidRPr="00AE2D4E" w:rsidRDefault="0099661F" w:rsidP="00A03F50">
            <w:pPr>
              <w:ind w:left="328" w:right="-108" w:hanging="328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1. Разработка веб-карты</w:t>
            </w:r>
          </w:p>
        </w:tc>
      </w:tr>
      <w:tr w:rsidR="0099661F" w:rsidRPr="0050597A" w14:paraId="4667B290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14F62CAF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431CE12F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</w:tcPr>
          <w:p w14:paraId="45F796F9" w14:textId="77777777" w:rsidR="0099661F" w:rsidRPr="007A16B7" w:rsidRDefault="0099661F" w:rsidP="00A03F50">
            <w:pPr>
              <w:ind w:left="328" w:hanging="328"/>
              <w:rPr>
                <w:color w:val="000000"/>
                <w:sz w:val="24"/>
                <w:szCs w:val="24"/>
                <w:lang w:val="ru-RU" w:eastAsia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>2. Программирование специфической информации  в геоинформационных системах</w:t>
            </w:r>
          </w:p>
        </w:tc>
      </w:tr>
      <w:tr w:rsidR="0099661F" w:rsidRPr="00AE2D4E" w14:paraId="2B3E8A4C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133A0B91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34DA7791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69" w:type="dxa"/>
            <w:gridSpan w:val="3"/>
            <w:vAlign w:val="center"/>
          </w:tcPr>
          <w:p w14:paraId="3C29D0DD" w14:textId="77777777" w:rsidR="0099661F" w:rsidRPr="00AE2D4E" w:rsidRDefault="0099661F" w:rsidP="00A03F50">
            <w:pPr>
              <w:widowControl/>
              <w:autoSpaceDE/>
              <w:autoSpaceDN/>
              <w:ind w:left="328" w:hanging="328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-</w:t>
            </w:r>
            <w:r w:rsidRPr="00AE2D4E">
              <w:rPr>
                <w:sz w:val="24"/>
                <w:szCs w:val="24"/>
                <w:lang w:val="ru-RU" w:eastAsia="ru-RU"/>
              </w:rPr>
              <w:t xml:space="preserve"> </w:t>
            </w:r>
          </w:p>
        </w:tc>
      </w:tr>
      <w:tr w:rsidR="00AE2D4E" w:rsidRPr="00AE2D4E" w14:paraId="20394286" w14:textId="77777777" w:rsidTr="00922BB8">
        <w:trPr>
          <w:gridAfter w:val="2"/>
          <w:wAfter w:w="17" w:type="dxa"/>
        </w:trPr>
        <w:tc>
          <w:tcPr>
            <w:tcW w:w="2722" w:type="dxa"/>
            <w:vMerge w:val="restart"/>
            <w:vAlign w:val="center"/>
          </w:tcPr>
          <w:p w14:paraId="5D8217EC" w14:textId="758F4C4B" w:rsidR="00AE2D4E" w:rsidRPr="00AE2D4E" w:rsidRDefault="00AE2D4E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Трудовая</w:t>
            </w:r>
            <w:r w:rsidR="00922BB8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AE2D4E">
              <w:rPr>
                <w:b/>
                <w:sz w:val="24"/>
                <w:szCs w:val="24"/>
                <w:lang w:val="ru-RU"/>
              </w:rPr>
              <w:t>функция 1:</w:t>
            </w:r>
          </w:p>
          <w:p w14:paraId="62DCAEAB" w14:textId="77777777" w:rsidR="00AE2D4E" w:rsidRPr="007A16B7" w:rsidRDefault="00AE2D4E" w:rsidP="00CD3554">
            <w:pPr>
              <w:ind w:right="-108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Разработка веб-карты</w:t>
            </w:r>
          </w:p>
        </w:tc>
        <w:tc>
          <w:tcPr>
            <w:tcW w:w="2268" w:type="dxa"/>
            <w:gridSpan w:val="4"/>
            <w:vMerge w:val="restart"/>
            <w:vAlign w:val="center"/>
          </w:tcPr>
          <w:p w14:paraId="4725D294" w14:textId="77777777" w:rsidR="00AE2D4E" w:rsidRPr="00AE2D4E" w:rsidRDefault="00AE2D4E" w:rsidP="00CD3554">
            <w:pPr>
              <w:rPr>
                <w:b/>
                <w:sz w:val="24"/>
                <w:szCs w:val="24"/>
                <w:lang w:val="ru-RU"/>
              </w:rPr>
            </w:pPr>
          </w:p>
          <w:p w14:paraId="110C464B" w14:textId="77777777" w:rsidR="00AE2D4E" w:rsidRPr="00AE2D4E" w:rsidRDefault="00AE2D4E" w:rsidP="00CD3554">
            <w:pPr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Задача 1</w:t>
            </w:r>
          </w:p>
          <w:p w14:paraId="1EF16C83" w14:textId="77777777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Проектирование архитектуры</w:t>
            </w:r>
          </w:p>
          <w:p w14:paraId="2EDC9916" w14:textId="77777777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5FE99D02" w14:textId="0D9ABE9E" w:rsidR="00AE2D4E" w:rsidRPr="00AE2D4E" w:rsidRDefault="00AE2D4E" w:rsidP="00A03F50">
            <w:pPr>
              <w:ind w:left="328" w:hanging="328"/>
              <w:rPr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99661F" w:rsidRPr="0050597A" w14:paraId="16A7338E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422B4EBB" w14:textId="77777777" w:rsidR="0099661F" w:rsidRPr="00AE2D4E" w:rsidDel="00D3364E" w:rsidRDefault="0099661F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12783E64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29FE4FBB" w14:textId="77777777" w:rsidR="0099661F" w:rsidRPr="00AE2D4E" w:rsidRDefault="0099661F" w:rsidP="00A03F50">
            <w:pPr>
              <w:widowControl/>
              <w:autoSpaceDE/>
              <w:autoSpaceDN/>
              <w:ind w:left="328" w:hanging="328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 xml:space="preserve">1. Исследовать область применения карт в офф и онлайн режиме </w:t>
            </w:r>
          </w:p>
          <w:p w14:paraId="1C4584C3" w14:textId="77777777" w:rsidR="0099661F" w:rsidRPr="00AE2D4E" w:rsidRDefault="0099661F" w:rsidP="00A03F50">
            <w:pPr>
              <w:widowControl/>
              <w:autoSpaceDE/>
              <w:autoSpaceDN/>
              <w:ind w:left="328" w:hanging="328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2.  Определять функциональные  возможности существующих веб карт относительно требованиям предприятия</w:t>
            </w:r>
          </w:p>
          <w:p w14:paraId="3202FFC9" w14:textId="77777777" w:rsidR="0099661F" w:rsidRPr="00AE2D4E" w:rsidRDefault="0099661F" w:rsidP="00A03F50">
            <w:pPr>
              <w:ind w:left="328" w:hanging="328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3. Проводить опрос пользователей системы, для оптимизации и модернизации системы</w:t>
            </w:r>
          </w:p>
          <w:p w14:paraId="381B9EC8" w14:textId="77777777" w:rsidR="0099661F" w:rsidRPr="00AE2D4E" w:rsidRDefault="0099661F" w:rsidP="00A03F50">
            <w:pPr>
              <w:pStyle w:val="Default"/>
              <w:widowControl w:val="0"/>
              <w:ind w:left="328" w:hanging="328"/>
              <w:rPr>
                <w:lang w:eastAsia="ru-RU"/>
              </w:rPr>
            </w:pPr>
            <w:r w:rsidRPr="00AE2D4E">
              <w:rPr>
                <w:lang w:eastAsia="ru-RU"/>
              </w:rPr>
              <w:t>4. Создать  прототип геосистемы для визуализации модели разрабатываемой системы.</w:t>
            </w:r>
          </w:p>
        </w:tc>
      </w:tr>
      <w:tr w:rsidR="0099661F" w:rsidRPr="00AE2D4E" w14:paraId="687D0107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27717A59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476F5ECE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1694E0B3" w14:textId="77777777" w:rsidR="0099661F" w:rsidRPr="00AE2D4E" w:rsidRDefault="0099661F" w:rsidP="00A03F50">
            <w:pPr>
              <w:ind w:left="328" w:hanging="328"/>
              <w:rPr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AE2D4E" w:rsidRPr="0050597A" w14:paraId="021435A5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1E9D46C2" w14:textId="77777777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12B03275" w14:textId="77777777" w:rsidR="00AE2D4E" w:rsidRPr="00AE2D4E" w:rsidRDefault="00AE2D4E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3927703C" w14:textId="77777777" w:rsidR="00AE2D4E" w:rsidRPr="00AE2D4E" w:rsidRDefault="00AE2D4E" w:rsidP="00A03F50">
            <w:pPr>
              <w:pStyle w:val="Default"/>
              <w:widowControl w:val="0"/>
              <w:ind w:left="328" w:hanging="328"/>
            </w:pPr>
            <w:r w:rsidRPr="007A16B7">
              <w:rPr>
                <w:color w:val="auto"/>
              </w:rPr>
              <w:t>1. З</w:t>
            </w:r>
            <w:r w:rsidRPr="00AE2D4E">
              <w:t xml:space="preserve">аконодательство о государственной тайне, порядок работы с режимными документами; </w:t>
            </w:r>
          </w:p>
          <w:p w14:paraId="3909902E" w14:textId="77777777" w:rsidR="00AE2D4E" w:rsidRPr="00AE2D4E" w:rsidRDefault="00AE2D4E" w:rsidP="00A03F50">
            <w:pPr>
              <w:pStyle w:val="Default"/>
              <w:widowControl w:val="0"/>
              <w:ind w:left="328" w:hanging="328"/>
              <w:rPr>
                <w:lang w:eastAsia="ru-RU"/>
              </w:rPr>
            </w:pPr>
            <w:r w:rsidRPr="00AE2D4E">
              <w:t>2. Изучение передового отечественного и зарубежного опыта в области</w:t>
            </w:r>
            <w:r w:rsidRPr="00AE2D4E">
              <w:rPr>
                <w:lang w:eastAsia="ru-RU"/>
              </w:rPr>
              <w:t xml:space="preserve"> картографических работ цифровыми методами; </w:t>
            </w:r>
          </w:p>
          <w:p w14:paraId="0C8C6BE7" w14:textId="77CE4F6C" w:rsidR="00AE2D4E" w:rsidRPr="00AE2D4E" w:rsidRDefault="00AE2D4E" w:rsidP="00A03F50">
            <w:pPr>
              <w:ind w:left="328" w:hanging="328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3. Функциональные  возможности существующих карт и их использования на предприятиях</w:t>
            </w:r>
          </w:p>
        </w:tc>
      </w:tr>
      <w:tr w:rsidR="0099661F" w:rsidRPr="00AE2D4E" w14:paraId="4C644A44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30F658D0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vAlign w:val="center"/>
          </w:tcPr>
          <w:p w14:paraId="75B9E8CB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  <w:p w14:paraId="7824ADA7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  <w:p w14:paraId="3226CDE3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  <w:p w14:paraId="517F1F5A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  <w:p w14:paraId="14E2938B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  <w:p w14:paraId="5342F8C9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  <w:p w14:paraId="4B4F2730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lastRenderedPageBreak/>
              <w:t>Задача 2:</w:t>
            </w:r>
          </w:p>
          <w:p w14:paraId="369F330E" w14:textId="77777777" w:rsidR="0099661F" w:rsidRPr="007A16B7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 xml:space="preserve">Подготовка графических элементов  цифровой карты </w:t>
            </w:r>
          </w:p>
          <w:p w14:paraId="14767907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200DCC53" w14:textId="77777777" w:rsidR="0099661F" w:rsidRPr="00AE2D4E" w:rsidRDefault="0099661F" w:rsidP="00A03F50">
            <w:pPr>
              <w:pStyle w:val="Default"/>
              <w:widowControl w:val="0"/>
              <w:ind w:left="328" w:hanging="328"/>
              <w:rPr>
                <w:b/>
                <w:lang w:eastAsia="ru-RU"/>
              </w:rPr>
            </w:pPr>
            <w:r w:rsidRPr="00AE2D4E">
              <w:rPr>
                <w:b/>
                <w:lang w:eastAsia="ru-RU"/>
              </w:rPr>
              <w:lastRenderedPageBreak/>
              <w:t>Умения:</w:t>
            </w:r>
          </w:p>
        </w:tc>
      </w:tr>
      <w:tr w:rsidR="00AE2D4E" w:rsidRPr="0050597A" w14:paraId="5D9D7E89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3E8202CC" w14:textId="77777777" w:rsidR="00AE2D4E" w:rsidRPr="00AE2D4E" w:rsidRDefault="00AE2D4E" w:rsidP="00AE2D4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1CB21BC3" w14:textId="77777777" w:rsidR="00AE2D4E" w:rsidRPr="00AE2D4E" w:rsidRDefault="00AE2D4E" w:rsidP="00AE2D4E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7E3B3223" w14:textId="77777777" w:rsidR="00AE2D4E" w:rsidRPr="00AE2D4E" w:rsidRDefault="00AE2D4E" w:rsidP="00A03F50">
            <w:pPr>
              <w:pStyle w:val="Default"/>
              <w:widowControl w:val="0"/>
              <w:ind w:left="328" w:hanging="328"/>
              <w:rPr>
                <w:lang w:eastAsia="ru-RU"/>
              </w:rPr>
            </w:pPr>
            <w:r w:rsidRPr="00AE2D4E">
              <w:rPr>
                <w:lang w:eastAsia="ru-RU"/>
              </w:rPr>
              <w:t xml:space="preserve">1. </w:t>
            </w:r>
            <w:r w:rsidRPr="007A16B7">
              <w:rPr>
                <w:lang w:eastAsia="ru-RU"/>
              </w:rPr>
              <w:t xml:space="preserve"> Составлять алгоритм объединения   визуальных объектов в компоненты и определять их типы данных.</w:t>
            </w:r>
          </w:p>
          <w:p w14:paraId="3FFF58A8" w14:textId="77777777" w:rsidR="00AE2D4E" w:rsidRPr="00AE2D4E" w:rsidRDefault="00AE2D4E" w:rsidP="00A03F50">
            <w:pPr>
              <w:pStyle w:val="Default"/>
              <w:widowControl w:val="0"/>
              <w:ind w:left="328" w:hanging="328"/>
              <w:rPr>
                <w:lang w:eastAsia="ru-RU"/>
              </w:rPr>
            </w:pPr>
            <w:r w:rsidRPr="00AE2D4E">
              <w:rPr>
                <w:lang w:eastAsia="ru-RU"/>
              </w:rPr>
              <w:t xml:space="preserve">2. Применять технологии изготовления цифровой картографической </w:t>
            </w:r>
            <w:r w:rsidRPr="00AE2D4E">
              <w:rPr>
                <w:lang w:eastAsia="ru-RU"/>
              </w:rPr>
              <w:lastRenderedPageBreak/>
              <w:t>продукции</w:t>
            </w:r>
          </w:p>
          <w:p w14:paraId="41F90D42" w14:textId="77777777" w:rsidR="00AE2D4E" w:rsidRPr="00AE2D4E" w:rsidRDefault="00AE2D4E" w:rsidP="00A03F50">
            <w:pPr>
              <w:pStyle w:val="Default"/>
              <w:widowControl w:val="0"/>
              <w:ind w:left="328" w:hanging="328"/>
              <w:rPr>
                <w:lang w:eastAsia="ru-RU"/>
              </w:rPr>
            </w:pPr>
            <w:r w:rsidRPr="00AE2D4E">
              <w:rPr>
                <w:lang w:eastAsia="ru-RU"/>
              </w:rPr>
              <w:t>3. Определять объекты пользовательского интерфейса, элементы навигации, масштабирования.</w:t>
            </w:r>
          </w:p>
          <w:p w14:paraId="77DFBE89" w14:textId="18DF887E" w:rsidR="00AE2D4E" w:rsidRPr="00AE2D4E" w:rsidRDefault="00AE2D4E" w:rsidP="00A03F50">
            <w:pPr>
              <w:pStyle w:val="Default"/>
              <w:widowControl w:val="0"/>
              <w:ind w:left="328" w:hanging="328"/>
              <w:rPr>
                <w:b/>
                <w:lang w:eastAsia="ru-RU"/>
              </w:rPr>
            </w:pPr>
            <w:r w:rsidRPr="00AE2D4E">
              <w:rPr>
                <w:lang w:eastAsia="ru-RU"/>
              </w:rPr>
              <w:t>4. Проводить бинирование, определять уникальные значения  разрабатываемой карты.</w:t>
            </w:r>
            <w:r w:rsidRPr="00AE2D4E">
              <w:t xml:space="preserve"> </w:t>
            </w:r>
          </w:p>
        </w:tc>
      </w:tr>
      <w:tr w:rsidR="0099661F" w:rsidRPr="00AE2D4E" w14:paraId="6BABAB6A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1FD0FE60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2FBB608C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4273B320" w14:textId="77777777" w:rsidR="0099661F" w:rsidRPr="00AE2D4E" w:rsidRDefault="0099661F" w:rsidP="00A03F50">
            <w:pPr>
              <w:ind w:left="328" w:hanging="328"/>
              <w:rPr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AE2D4E" w:rsidRPr="00AE2D4E" w14:paraId="2F7435B0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33DBE4B7" w14:textId="77777777" w:rsidR="00AE2D4E" w:rsidRPr="00AE2D4E" w:rsidRDefault="00AE2D4E" w:rsidP="00AE2D4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15E206D7" w14:textId="77777777" w:rsidR="00AE2D4E" w:rsidRPr="00AE2D4E" w:rsidRDefault="00AE2D4E" w:rsidP="00AE2D4E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7BD788FB" w14:textId="77777777" w:rsidR="00AE2D4E" w:rsidRPr="00AE2D4E" w:rsidRDefault="00AE2D4E" w:rsidP="00A03F50">
            <w:pPr>
              <w:widowControl/>
              <w:autoSpaceDE/>
              <w:autoSpaceDN/>
              <w:ind w:left="328" w:hanging="328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1. Методы бинирования карты;</w:t>
            </w:r>
          </w:p>
          <w:p w14:paraId="16AF0BD5" w14:textId="77777777" w:rsidR="00AE2D4E" w:rsidRPr="00AE2D4E" w:rsidRDefault="00AE2D4E" w:rsidP="00A03F50">
            <w:pPr>
              <w:widowControl/>
              <w:autoSpaceDE/>
              <w:autoSpaceDN/>
              <w:ind w:left="328" w:hanging="328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2. Методы и принципы пользовательского интерфейса для карт</w:t>
            </w:r>
          </w:p>
          <w:p w14:paraId="1B2D2F17" w14:textId="1F77F02D" w:rsidR="00AE2D4E" w:rsidRPr="00AE2D4E" w:rsidRDefault="00AE2D4E" w:rsidP="00A03F50">
            <w:pPr>
              <w:ind w:left="328" w:hanging="328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3. Основы алгоритмизации и программирования</w:t>
            </w:r>
          </w:p>
        </w:tc>
      </w:tr>
      <w:tr w:rsidR="0099661F" w:rsidRPr="00AE2D4E" w14:paraId="1B64DEC3" w14:textId="77777777" w:rsidTr="00922BB8">
        <w:trPr>
          <w:gridAfter w:val="2"/>
          <w:wAfter w:w="17" w:type="dxa"/>
        </w:trPr>
        <w:tc>
          <w:tcPr>
            <w:tcW w:w="2722" w:type="dxa"/>
            <w:vMerge w:val="restart"/>
            <w:vAlign w:val="center"/>
          </w:tcPr>
          <w:p w14:paraId="12ACBCF8" w14:textId="4CD437C3" w:rsidR="0099661F" w:rsidRPr="00AE2D4E" w:rsidRDefault="0099661F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  <w:bookmarkStart w:id="0" w:name="_GoBack"/>
            <w:bookmarkEnd w:id="0"/>
            <w:r w:rsidRPr="00AE2D4E">
              <w:rPr>
                <w:b/>
                <w:sz w:val="24"/>
                <w:szCs w:val="24"/>
                <w:lang w:val="ru-RU"/>
              </w:rPr>
              <w:t>Трудовая</w:t>
            </w:r>
            <w:r w:rsidR="00922BB8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AE2D4E">
              <w:rPr>
                <w:b/>
                <w:sz w:val="24"/>
                <w:szCs w:val="24"/>
                <w:lang w:val="ru-RU"/>
              </w:rPr>
              <w:t>функция 2:</w:t>
            </w:r>
          </w:p>
          <w:p w14:paraId="07DA3E41" w14:textId="77777777" w:rsidR="0099661F" w:rsidRPr="00AE2D4E" w:rsidRDefault="0099661F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7A16B7">
              <w:rPr>
                <w:color w:val="000000"/>
                <w:sz w:val="24"/>
                <w:szCs w:val="24"/>
                <w:lang w:val="ru-RU" w:eastAsia="ru-RU"/>
              </w:rPr>
              <w:t>Программирование специфической информации  в геоинформационных системах</w:t>
            </w:r>
          </w:p>
          <w:p w14:paraId="5A92F404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vAlign w:val="center"/>
          </w:tcPr>
          <w:p w14:paraId="52A82454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  <w:p w14:paraId="1786936B" w14:textId="77777777" w:rsidR="0099661F" w:rsidRPr="00AE2D4E" w:rsidRDefault="0099661F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61B44270" w14:textId="77777777" w:rsidR="0099661F" w:rsidRPr="00AE2D4E" w:rsidRDefault="0099661F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5B65A8D0" w14:textId="77777777" w:rsidR="0099661F" w:rsidRPr="00AE2D4E" w:rsidRDefault="0099661F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660A2381" w14:textId="77777777" w:rsidR="0099661F" w:rsidRPr="00AE2D4E" w:rsidRDefault="0099661F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</w:p>
          <w:p w14:paraId="2E00F3F1" w14:textId="77777777" w:rsidR="0099661F" w:rsidRPr="00AE2D4E" w:rsidRDefault="0099661F" w:rsidP="00CD3554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  <w:r w:rsidRPr="00AE2D4E">
              <w:rPr>
                <w:b/>
                <w:color w:val="auto"/>
              </w:rPr>
              <w:t>Задача 1:</w:t>
            </w:r>
          </w:p>
          <w:p w14:paraId="759B237D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Разработка программного кода географических карт</w:t>
            </w:r>
          </w:p>
          <w:p w14:paraId="5BAD626D" w14:textId="77777777" w:rsidR="0099661F" w:rsidRPr="00AE2D4E" w:rsidRDefault="0099661F" w:rsidP="00CD3554">
            <w:pPr>
              <w:pStyle w:val="Default"/>
              <w:widowControl w:val="0"/>
              <w:tabs>
                <w:tab w:val="left" w:pos="414"/>
              </w:tabs>
              <w:rPr>
                <w:color w:val="auto"/>
                <w:lang w:eastAsia="ru-RU"/>
              </w:rPr>
            </w:pPr>
          </w:p>
          <w:p w14:paraId="25A5DEB8" w14:textId="77777777" w:rsidR="0099661F" w:rsidRPr="00AE2D4E" w:rsidRDefault="0099661F" w:rsidP="00CD3554">
            <w:pPr>
              <w:pStyle w:val="Default"/>
              <w:widowControl w:val="0"/>
              <w:tabs>
                <w:tab w:val="left" w:pos="414"/>
              </w:tabs>
            </w:pPr>
          </w:p>
        </w:tc>
        <w:tc>
          <w:tcPr>
            <w:tcW w:w="4569" w:type="dxa"/>
            <w:gridSpan w:val="3"/>
            <w:vAlign w:val="center"/>
          </w:tcPr>
          <w:p w14:paraId="675DFAA1" w14:textId="77777777" w:rsidR="0099661F" w:rsidRPr="00AE2D4E" w:rsidRDefault="0099661F" w:rsidP="00A03F50">
            <w:pPr>
              <w:ind w:left="328" w:hanging="328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AE2D4E" w:rsidRPr="0050597A" w14:paraId="7EE3E00C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07C2A461" w14:textId="77777777" w:rsidR="00AE2D4E" w:rsidRPr="00AE2D4E" w:rsidRDefault="00AE2D4E" w:rsidP="00CD355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5128BFEE" w14:textId="77777777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392CB248" w14:textId="77777777" w:rsidR="00AE2D4E" w:rsidRPr="00AE2D4E" w:rsidRDefault="00AE2D4E" w:rsidP="00A03F50">
            <w:pPr>
              <w:widowControl/>
              <w:autoSpaceDE/>
              <w:autoSpaceDN/>
              <w:ind w:left="328" w:hanging="328"/>
              <w:rPr>
                <w:lang w:val="ru-RU" w:eastAsia="ru-RU"/>
              </w:rPr>
            </w:pPr>
            <w:r w:rsidRPr="00AE2D4E">
              <w:rPr>
                <w:rFonts w:eastAsiaTheme="minorHAnsi"/>
                <w:sz w:val="24"/>
                <w:szCs w:val="24"/>
                <w:lang w:val="ru-RU"/>
              </w:rPr>
              <w:t xml:space="preserve">1. </w:t>
            </w:r>
            <w:r w:rsidRPr="00AE2D4E">
              <w:rPr>
                <w:sz w:val="24"/>
                <w:szCs w:val="24"/>
                <w:lang w:val="ru-RU" w:eastAsia="ru-RU"/>
              </w:rPr>
              <w:t>Проводить верификацию программного кода на уровне разработки</w:t>
            </w:r>
          </w:p>
          <w:p w14:paraId="02C03A25" w14:textId="77777777" w:rsidR="00AE2D4E" w:rsidRPr="007A16B7" w:rsidRDefault="00AE2D4E" w:rsidP="00A03F50">
            <w:pPr>
              <w:widowControl/>
              <w:autoSpaceDE/>
              <w:autoSpaceDN/>
              <w:ind w:left="328" w:hanging="328"/>
              <w:rPr>
                <w:rFonts w:eastAsiaTheme="minorHAnsi"/>
                <w:lang w:val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2.Проводить тестирование, определять</w:t>
            </w:r>
            <w:r w:rsidRPr="007A16B7">
              <w:rPr>
                <w:lang w:val="ru-RU"/>
              </w:rPr>
              <w:t xml:space="preserve"> </w:t>
            </w:r>
            <w:r w:rsidRPr="007A16B7">
              <w:rPr>
                <w:rFonts w:eastAsiaTheme="minorHAnsi"/>
                <w:sz w:val="24"/>
                <w:szCs w:val="24"/>
                <w:lang w:val="ru-RU"/>
              </w:rPr>
              <w:t>ошибки и отработать с разработчиками</w:t>
            </w:r>
          </w:p>
          <w:p w14:paraId="2357EB20" w14:textId="6F4E7C94" w:rsidR="00AE2D4E" w:rsidRPr="00AE2D4E" w:rsidRDefault="00AE2D4E" w:rsidP="00A03F50">
            <w:pPr>
              <w:ind w:left="328" w:hanging="328"/>
              <w:rPr>
                <w:b/>
                <w:sz w:val="24"/>
                <w:szCs w:val="24"/>
                <w:lang w:val="ru-RU"/>
              </w:rPr>
            </w:pPr>
            <w:r w:rsidRPr="007A16B7">
              <w:rPr>
                <w:sz w:val="24"/>
                <w:szCs w:val="24"/>
                <w:lang w:val="ru-RU"/>
              </w:rPr>
              <w:t>3.</w:t>
            </w:r>
            <w:r w:rsidRPr="00AE2D4E">
              <w:rPr>
                <w:sz w:val="24"/>
                <w:szCs w:val="24"/>
                <w:lang w:val="ru-RU"/>
              </w:rPr>
              <w:t xml:space="preserve"> Составлять отчет по обнаруженным ошибкам.</w:t>
            </w:r>
          </w:p>
        </w:tc>
      </w:tr>
      <w:tr w:rsidR="0099661F" w:rsidRPr="00AE2D4E" w14:paraId="2077DED5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01B6D355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5DD61E8C" w14:textId="77777777" w:rsidR="0099661F" w:rsidRPr="00AE2D4E" w:rsidRDefault="0099661F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7A5EC350" w14:textId="77777777" w:rsidR="0099661F" w:rsidRPr="00AE2D4E" w:rsidRDefault="0099661F" w:rsidP="00A03F50">
            <w:pPr>
              <w:ind w:left="328" w:hanging="328"/>
              <w:rPr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AE2D4E" w:rsidRPr="0050597A" w14:paraId="09A6953F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31AC5424" w14:textId="77777777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3B24BCD9" w14:textId="77777777" w:rsidR="00AE2D4E" w:rsidRPr="00AE2D4E" w:rsidRDefault="00AE2D4E" w:rsidP="00CD355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465032C6" w14:textId="77777777" w:rsidR="00AE2D4E" w:rsidRPr="00AE2D4E" w:rsidRDefault="00AE2D4E" w:rsidP="00A03F50">
            <w:pPr>
              <w:pStyle w:val="Default"/>
              <w:widowControl w:val="0"/>
              <w:tabs>
                <w:tab w:val="left" w:pos="414"/>
              </w:tabs>
              <w:ind w:left="328" w:hanging="328"/>
              <w:rPr>
                <w:color w:val="auto"/>
              </w:rPr>
            </w:pPr>
            <w:r w:rsidRPr="00AE2D4E">
              <w:rPr>
                <w:color w:val="auto"/>
              </w:rPr>
              <w:t>1. Программы для тестирования ПО</w:t>
            </w:r>
          </w:p>
          <w:p w14:paraId="0DB8BFA8" w14:textId="77777777" w:rsidR="00AE2D4E" w:rsidRPr="00AE2D4E" w:rsidRDefault="00AE2D4E" w:rsidP="00A03F50">
            <w:pPr>
              <w:pStyle w:val="Default"/>
              <w:widowControl w:val="0"/>
              <w:tabs>
                <w:tab w:val="left" w:pos="414"/>
              </w:tabs>
              <w:ind w:left="328" w:hanging="328"/>
              <w:rPr>
                <w:lang w:eastAsia="ru-RU"/>
              </w:rPr>
            </w:pPr>
            <w:r w:rsidRPr="00AE2D4E">
              <w:rPr>
                <w:color w:val="auto"/>
              </w:rPr>
              <w:t xml:space="preserve">2. Принципы и методы верификации программного кода. </w:t>
            </w:r>
          </w:p>
          <w:p w14:paraId="039D4ED3" w14:textId="77777777" w:rsidR="00AE2D4E" w:rsidRPr="00AE2D4E" w:rsidRDefault="00AE2D4E" w:rsidP="00A03F50">
            <w:pPr>
              <w:widowControl/>
              <w:autoSpaceDE/>
              <w:autoSpaceDN/>
              <w:ind w:left="328" w:hanging="328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3. Жизненный цикл ПО</w:t>
            </w:r>
          </w:p>
          <w:p w14:paraId="0B6DAD86" w14:textId="22102592" w:rsidR="00AE2D4E" w:rsidRPr="00AE2D4E" w:rsidRDefault="00AE2D4E" w:rsidP="00A03F50">
            <w:pPr>
              <w:ind w:left="328" w:hanging="328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 xml:space="preserve">4. </w:t>
            </w:r>
            <w:r w:rsidRPr="00AE2D4E">
              <w:rPr>
                <w:sz w:val="24"/>
                <w:szCs w:val="24"/>
                <w:lang w:val="ru-RU"/>
              </w:rPr>
              <w:t>Последовательное программирование и программирование задач реального времени</w:t>
            </w:r>
          </w:p>
        </w:tc>
      </w:tr>
      <w:tr w:rsidR="0099661F" w:rsidRPr="00AE2D4E" w14:paraId="07B16499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7D1C660E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 w:val="restart"/>
            <w:vAlign w:val="center"/>
          </w:tcPr>
          <w:p w14:paraId="45842A10" w14:textId="77777777" w:rsidR="0099661F" w:rsidRPr="00AE2D4E" w:rsidRDefault="0099661F" w:rsidP="00CD3554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7A4E6EC4" w14:textId="77777777" w:rsidR="0099661F" w:rsidRPr="00AE2D4E" w:rsidRDefault="0099661F" w:rsidP="00CD3554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 xml:space="preserve">Модернизация географической веб-карты </w:t>
            </w:r>
          </w:p>
          <w:p w14:paraId="2DFC55EE" w14:textId="77777777" w:rsidR="0099661F" w:rsidRPr="00AE2D4E" w:rsidRDefault="0099661F" w:rsidP="00CD3554">
            <w:pPr>
              <w:ind w:right="-108"/>
              <w:rPr>
                <w:sz w:val="24"/>
                <w:szCs w:val="24"/>
                <w:lang w:val="ru-RU"/>
              </w:rPr>
            </w:pPr>
          </w:p>
          <w:p w14:paraId="447967B3" w14:textId="77777777" w:rsidR="0099661F" w:rsidRPr="00AE2D4E" w:rsidRDefault="0099661F" w:rsidP="00CD3554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008C0883" w14:textId="77777777" w:rsidR="0099661F" w:rsidRPr="00AE2D4E" w:rsidRDefault="0099661F" w:rsidP="00CD3554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172F2BD6" w14:textId="77777777" w:rsidR="0099661F" w:rsidRPr="00AE2D4E" w:rsidRDefault="0099661F" w:rsidP="00A03F50">
            <w:pPr>
              <w:widowControl/>
              <w:autoSpaceDE/>
              <w:autoSpaceDN/>
              <w:ind w:left="328" w:hanging="328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AE2D4E" w:rsidRPr="0050597A" w14:paraId="05DE8474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3B6CF4DF" w14:textId="77777777" w:rsidR="00AE2D4E" w:rsidRPr="00AE2D4E" w:rsidRDefault="00AE2D4E" w:rsidP="00AE2D4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5DFAE271" w14:textId="77777777" w:rsidR="00AE2D4E" w:rsidRPr="00AE2D4E" w:rsidRDefault="00AE2D4E" w:rsidP="00AE2D4E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64FCAE5D" w14:textId="77777777" w:rsidR="00AE2D4E" w:rsidRPr="00AE2D4E" w:rsidRDefault="00AE2D4E" w:rsidP="00A03F50">
            <w:pPr>
              <w:widowControl/>
              <w:autoSpaceDE/>
              <w:autoSpaceDN/>
              <w:ind w:left="328" w:hanging="328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1. Проводить проверку динамичности модулей  для возможности внесения изменений  в карты</w:t>
            </w:r>
          </w:p>
          <w:p w14:paraId="7CCDFFE2" w14:textId="452F7E00" w:rsidR="00AE2D4E" w:rsidRPr="00AE2D4E" w:rsidRDefault="00AE2D4E" w:rsidP="00A03F50">
            <w:pPr>
              <w:ind w:left="328" w:hanging="328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2. Совершенствовать  интерактивные элементы карты (галерея базовых карт, инструменты измерения и так далее)</w:t>
            </w:r>
          </w:p>
        </w:tc>
      </w:tr>
      <w:tr w:rsidR="0099661F" w:rsidRPr="00AE2D4E" w14:paraId="7232B49D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4AE44DE0" w14:textId="77777777" w:rsidR="0099661F" w:rsidRPr="00AE2D4E" w:rsidRDefault="0099661F" w:rsidP="00CD3554">
            <w:pPr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338C5C80" w14:textId="77777777" w:rsidR="0099661F" w:rsidRPr="00AE2D4E" w:rsidRDefault="0099661F" w:rsidP="00CD3554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2AC567FA" w14:textId="77777777" w:rsidR="0099661F" w:rsidRPr="00AE2D4E" w:rsidRDefault="0099661F" w:rsidP="00A03F50">
            <w:pPr>
              <w:widowControl/>
              <w:autoSpaceDE/>
              <w:autoSpaceDN/>
              <w:ind w:left="328" w:hanging="328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AE2D4E" w:rsidRPr="0050597A" w14:paraId="77D16DFB" w14:textId="77777777" w:rsidTr="00922BB8">
        <w:trPr>
          <w:gridAfter w:val="2"/>
          <w:wAfter w:w="17" w:type="dxa"/>
        </w:trPr>
        <w:tc>
          <w:tcPr>
            <w:tcW w:w="2722" w:type="dxa"/>
            <w:vMerge/>
            <w:vAlign w:val="center"/>
          </w:tcPr>
          <w:p w14:paraId="1E47E03A" w14:textId="77777777" w:rsidR="00AE2D4E" w:rsidRPr="00AE2D4E" w:rsidRDefault="00AE2D4E" w:rsidP="00CD3554">
            <w:pPr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14:paraId="4671C7D8" w14:textId="77777777" w:rsidR="00AE2D4E" w:rsidRPr="00AE2D4E" w:rsidRDefault="00AE2D4E" w:rsidP="00CD3554">
            <w:pPr>
              <w:widowControl/>
              <w:numPr>
                <w:ilvl w:val="0"/>
                <w:numId w:val="13"/>
              </w:numPr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69" w:type="dxa"/>
            <w:gridSpan w:val="3"/>
            <w:vAlign w:val="center"/>
          </w:tcPr>
          <w:p w14:paraId="07BFB006" w14:textId="77777777" w:rsidR="00AE2D4E" w:rsidRPr="00AE2D4E" w:rsidRDefault="00AE2D4E" w:rsidP="00A03F50">
            <w:pPr>
              <w:widowControl/>
              <w:autoSpaceDE/>
              <w:autoSpaceDN/>
              <w:ind w:left="328" w:hanging="328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1. Аналитические программные средства</w:t>
            </w:r>
          </w:p>
          <w:p w14:paraId="5FD07965" w14:textId="77777777" w:rsidR="00AE2D4E" w:rsidRPr="00AE2D4E" w:rsidRDefault="00AE2D4E" w:rsidP="00A03F50">
            <w:pPr>
              <w:widowControl/>
              <w:autoSpaceDE/>
              <w:autoSpaceDN/>
              <w:ind w:left="328" w:hanging="328"/>
              <w:rPr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2.Методы и принципы создания динамических модулей</w:t>
            </w:r>
          </w:p>
          <w:p w14:paraId="160C7AD8" w14:textId="15D8F732" w:rsidR="00AE2D4E" w:rsidRPr="00AE2D4E" w:rsidRDefault="00AE2D4E" w:rsidP="00A03F50">
            <w:pPr>
              <w:ind w:left="328" w:hanging="328"/>
              <w:rPr>
                <w:b/>
                <w:sz w:val="24"/>
                <w:szCs w:val="24"/>
                <w:lang w:val="ru-RU" w:eastAsia="ru-RU"/>
              </w:rPr>
            </w:pPr>
            <w:r w:rsidRPr="00AE2D4E">
              <w:rPr>
                <w:sz w:val="24"/>
                <w:szCs w:val="24"/>
                <w:lang w:val="ru-RU" w:eastAsia="ru-RU"/>
              </w:rPr>
              <w:t>3. Принципы создания интерактивных объектов в программе</w:t>
            </w:r>
          </w:p>
        </w:tc>
      </w:tr>
      <w:tr w:rsidR="0099661F" w:rsidRPr="00AE2D4E" w14:paraId="6B4FAE38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4175FB67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6845" w:type="dxa"/>
            <w:gridSpan w:val="8"/>
            <w:vAlign w:val="center"/>
          </w:tcPr>
          <w:p w14:paraId="663A72B6" w14:textId="77777777" w:rsidR="0099661F" w:rsidRPr="00AE2D4E" w:rsidRDefault="0099661F" w:rsidP="00CD3554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2D4E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Ответственность. Исполнительность. Логическое мышление. Гибкость мышления. Ориентация на результат. Организованность. Креативность.</w:t>
            </w:r>
            <w:r w:rsidRPr="00AE2D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Внимательность. Самостоятельность в принятии решения. Аккуратность. Ответственность.</w:t>
            </w:r>
          </w:p>
        </w:tc>
      </w:tr>
      <w:tr w:rsidR="0099661F" w:rsidRPr="00AE2D4E" w14:paraId="528C64F6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6ADB8F14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26" w:type="dxa"/>
            <w:gridSpan w:val="3"/>
            <w:vAlign w:val="center"/>
          </w:tcPr>
          <w:p w14:paraId="040CF279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5-7</w:t>
            </w:r>
          </w:p>
        </w:tc>
        <w:tc>
          <w:tcPr>
            <w:tcW w:w="4719" w:type="dxa"/>
            <w:gridSpan w:val="5"/>
            <w:vAlign w:val="center"/>
          </w:tcPr>
          <w:p w14:paraId="7FBEB756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Программист по картографии</w:t>
            </w:r>
          </w:p>
        </w:tc>
      </w:tr>
      <w:tr w:rsidR="0099661F" w:rsidRPr="0050597A" w14:paraId="0B37BF14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6F0A21FB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lastRenderedPageBreak/>
              <w:t>Связь с ЕТКС или КС</w:t>
            </w:r>
          </w:p>
        </w:tc>
        <w:tc>
          <w:tcPr>
            <w:tcW w:w="2126" w:type="dxa"/>
            <w:gridSpan w:val="3"/>
            <w:vAlign w:val="center"/>
          </w:tcPr>
          <w:p w14:paraId="72C69A9C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719" w:type="dxa"/>
            <w:gridSpan w:val="5"/>
            <w:vAlign w:val="center"/>
          </w:tcPr>
          <w:p w14:paraId="48263966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185. Техник-программист</w:t>
            </w:r>
          </w:p>
          <w:p w14:paraId="7D74D917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140. Инженер-программист</w:t>
            </w:r>
          </w:p>
          <w:p w14:paraId="06B93BCC" w14:textId="77777777" w:rsidR="0099661F" w:rsidRPr="00AE2D4E" w:rsidRDefault="0099661F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157. Программист (веб - мастер, веб - дизайнер)</w:t>
            </w:r>
          </w:p>
        </w:tc>
      </w:tr>
      <w:tr w:rsidR="00AE2D4E" w:rsidRPr="0050597A" w14:paraId="4317D3F9" w14:textId="77777777" w:rsidTr="00922BB8">
        <w:trPr>
          <w:gridAfter w:val="1"/>
          <w:wAfter w:w="9" w:type="dxa"/>
        </w:trPr>
        <w:tc>
          <w:tcPr>
            <w:tcW w:w="2722" w:type="dxa"/>
            <w:vAlign w:val="center"/>
          </w:tcPr>
          <w:p w14:paraId="74AA1E0E" w14:textId="77777777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26" w:type="dxa"/>
            <w:gridSpan w:val="3"/>
            <w:vAlign w:val="center"/>
          </w:tcPr>
          <w:p w14:paraId="1EE0C51C" w14:textId="67407DEC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</w:p>
          <w:p w14:paraId="1CCB14A2" w14:textId="14E71723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</w:p>
          <w:p w14:paraId="40B6CEFE" w14:textId="35E35F26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Уровень образования: послевузовское  (7 уровень МСКО)</w:t>
            </w:r>
          </w:p>
        </w:tc>
        <w:tc>
          <w:tcPr>
            <w:tcW w:w="2281" w:type="dxa"/>
            <w:gridSpan w:val="3"/>
            <w:vAlign w:val="center"/>
          </w:tcPr>
          <w:p w14:paraId="1DEF0115" w14:textId="34938828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</w:p>
          <w:p w14:paraId="750937D3" w14:textId="1ADB3522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</w:p>
          <w:p w14:paraId="7DAF9881" w14:textId="77777777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Направление:</w:t>
            </w:r>
          </w:p>
          <w:p w14:paraId="3390F0B9" w14:textId="547A7AA2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Информационно-коммуникационные технологии</w:t>
            </w:r>
          </w:p>
        </w:tc>
        <w:tc>
          <w:tcPr>
            <w:tcW w:w="2438" w:type="dxa"/>
            <w:gridSpan w:val="2"/>
            <w:vAlign w:val="center"/>
          </w:tcPr>
          <w:p w14:paraId="01E7D737" w14:textId="6BD6C2A5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</w:p>
          <w:p w14:paraId="1F6AF45F" w14:textId="04898BD1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</w:p>
          <w:p w14:paraId="652D9735" w14:textId="77777777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Квалификация:</w:t>
            </w:r>
          </w:p>
          <w:p w14:paraId="074026A9" w14:textId="210EBD06" w:rsidR="00AE2D4E" w:rsidRPr="00AE2D4E" w:rsidRDefault="00AE2D4E" w:rsidP="00CD3554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 xml:space="preserve">Магистр техники и технологии / Магистр наук </w:t>
            </w:r>
          </w:p>
        </w:tc>
      </w:tr>
      <w:tr w:rsidR="00055530" w:rsidRPr="00AE2D4E" w14:paraId="3CECFD7B" w14:textId="77777777" w:rsidTr="00922BB8">
        <w:tc>
          <w:tcPr>
            <w:tcW w:w="9576" w:type="dxa"/>
            <w:gridSpan w:val="10"/>
            <w:vAlign w:val="center"/>
          </w:tcPr>
          <w:p w14:paraId="2E639236" w14:textId="1E233268" w:rsidR="00810D70" w:rsidRPr="007A16B7" w:rsidRDefault="006F5F49" w:rsidP="00AE2D4E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AE2D4E">
              <w:rPr>
                <w:b/>
                <w:sz w:val="24"/>
                <w:szCs w:val="24"/>
                <w:lang w:val="ru-RU"/>
              </w:rPr>
              <w:t xml:space="preserve">3. </w:t>
            </w:r>
            <w:r w:rsidR="00F31FD4" w:rsidRPr="007A16B7">
              <w:rPr>
                <w:b/>
                <w:sz w:val="24"/>
                <w:szCs w:val="24"/>
                <w:lang w:val="ru-RU"/>
              </w:rPr>
              <w:t>Т</w:t>
            </w:r>
            <w:r w:rsidR="00700CAC" w:rsidRPr="007A16B7">
              <w:rPr>
                <w:b/>
                <w:sz w:val="24"/>
                <w:szCs w:val="24"/>
                <w:lang w:val="ru-RU"/>
              </w:rPr>
              <w:t>ехнические данные профессионального стандарта</w:t>
            </w:r>
          </w:p>
        </w:tc>
      </w:tr>
      <w:tr w:rsidR="00055530" w:rsidRPr="00992F94" w14:paraId="0AF6A0B9" w14:textId="77777777" w:rsidTr="00922BB8">
        <w:tc>
          <w:tcPr>
            <w:tcW w:w="2887" w:type="dxa"/>
            <w:gridSpan w:val="3"/>
            <w:vAlign w:val="center"/>
          </w:tcPr>
          <w:p w14:paraId="6AC525AF" w14:textId="77777777" w:rsidR="00055530" w:rsidRPr="00AE2D4E" w:rsidRDefault="006A30E1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Разработано:</w:t>
            </w:r>
          </w:p>
        </w:tc>
        <w:tc>
          <w:tcPr>
            <w:tcW w:w="6689" w:type="dxa"/>
            <w:gridSpan w:val="7"/>
            <w:vAlign w:val="center"/>
          </w:tcPr>
          <w:p w14:paraId="284387C9" w14:textId="77777777" w:rsidR="00055530" w:rsidRPr="00AE2D4E" w:rsidRDefault="006A30E1" w:rsidP="00055530">
            <w:pPr>
              <w:jc w:val="center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Товарищество с ограниченной ответственностью «Компания системных исследований «Фактор»</w:t>
            </w:r>
          </w:p>
          <w:p w14:paraId="41BD025C" w14:textId="77777777" w:rsidR="00055530" w:rsidRPr="00AE2D4E" w:rsidRDefault="006A30E1" w:rsidP="00055530">
            <w:pPr>
              <w:jc w:val="center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Руководитель проекта: Габбасов М.Б.</w:t>
            </w:r>
          </w:p>
          <w:p w14:paraId="0B10632F" w14:textId="77777777" w:rsidR="00055530" w:rsidRPr="00AE2D4E" w:rsidRDefault="006A30E1" w:rsidP="00055530">
            <w:pPr>
              <w:jc w:val="center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Контактные данные руководителя:</w:t>
            </w:r>
          </w:p>
          <w:p w14:paraId="0EB9BACC" w14:textId="77777777" w:rsidR="00055530" w:rsidRPr="00AE2D4E" w:rsidRDefault="00BF2A2A" w:rsidP="00055530">
            <w:pPr>
              <w:jc w:val="center"/>
              <w:rPr>
                <w:sz w:val="24"/>
                <w:szCs w:val="24"/>
                <w:lang w:val="ru-RU"/>
              </w:rPr>
            </w:pPr>
            <w:hyperlink r:id="rId14" w:history="1">
              <w:r w:rsidR="006A30E1" w:rsidRPr="007A16B7">
                <w:rPr>
                  <w:rStyle w:val="af"/>
                  <w:color w:val="auto"/>
                  <w:sz w:val="24"/>
                  <w:szCs w:val="24"/>
                  <w:lang w:val="ru-RU"/>
                </w:rPr>
                <w:t>Mars</w:t>
              </w:r>
              <w:r w:rsidR="006A30E1" w:rsidRPr="00AE2D4E">
                <w:rPr>
                  <w:rStyle w:val="af"/>
                  <w:color w:val="auto"/>
                  <w:sz w:val="24"/>
                  <w:szCs w:val="24"/>
                  <w:lang w:val="ru-RU"/>
                </w:rPr>
                <w:t>0@</w:t>
              </w:r>
              <w:r w:rsidR="006A30E1" w:rsidRPr="007A16B7">
                <w:rPr>
                  <w:rStyle w:val="af"/>
                  <w:color w:val="auto"/>
                  <w:sz w:val="24"/>
                  <w:szCs w:val="24"/>
                  <w:lang w:val="ru-RU"/>
                </w:rPr>
                <w:t>mail</w:t>
              </w:r>
              <w:r w:rsidR="006A30E1" w:rsidRPr="00AE2D4E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6A30E1" w:rsidRPr="007A16B7">
                <w:rPr>
                  <w:rStyle w:val="af"/>
                  <w:color w:val="auto"/>
                  <w:sz w:val="24"/>
                  <w:szCs w:val="24"/>
                  <w:lang w:val="ru-RU"/>
                </w:rPr>
                <w:t>ru</w:t>
              </w:r>
            </w:hyperlink>
          </w:p>
          <w:p w14:paraId="063FEAD8" w14:textId="77777777" w:rsidR="00055530" w:rsidRPr="00AE2D4E" w:rsidRDefault="00F31FD4" w:rsidP="00055530">
            <w:pPr>
              <w:jc w:val="center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+7 701</w:t>
            </w:r>
            <w:r w:rsidRPr="007A16B7">
              <w:rPr>
                <w:sz w:val="24"/>
                <w:szCs w:val="24"/>
                <w:lang w:val="ru-RU"/>
              </w:rPr>
              <w:t> </w:t>
            </w:r>
            <w:r w:rsidRPr="00AE2D4E">
              <w:rPr>
                <w:sz w:val="24"/>
                <w:szCs w:val="24"/>
                <w:lang w:val="ru-RU"/>
              </w:rPr>
              <w:t>9082511</w:t>
            </w:r>
          </w:p>
          <w:p w14:paraId="5D2125ED" w14:textId="77777777" w:rsidR="00055530" w:rsidRPr="00AE2D4E" w:rsidRDefault="00F31FD4" w:rsidP="00055530">
            <w:pPr>
              <w:jc w:val="center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Исполнители проекта и контактные данные исполнителей:</w:t>
            </w:r>
          </w:p>
          <w:p w14:paraId="5BB8DD8C" w14:textId="77777777" w:rsidR="00055530" w:rsidRPr="00AE2D4E" w:rsidRDefault="00F31FD4" w:rsidP="00055530">
            <w:pPr>
              <w:jc w:val="center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Исин Н.К.</w:t>
            </w:r>
          </w:p>
          <w:p w14:paraId="5E1825A4" w14:textId="77777777" w:rsidR="00055530" w:rsidRPr="00AE2D4E" w:rsidRDefault="00BF2A2A" w:rsidP="00055530">
            <w:pPr>
              <w:jc w:val="center"/>
              <w:rPr>
                <w:sz w:val="24"/>
                <w:szCs w:val="24"/>
                <w:lang w:val="ru-RU"/>
              </w:rPr>
            </w:pPr>
            <w:hyperlink r:id="rId15" w:history="1">
              <w:r w:rsidR="006A30E1" w:rsidRPr="007A16B7">
                <w:rPr>
                  <w:rStyle w:val="af"/>
                  <w:color w:val="auto"/>
                  <w:sz w:val="24"/>
                  <w:szCs w:val="24"/>
                  <w:lang w:val="ru-RU"/>
                </w:rPr>
                <w:t>info</w:t>
              </w:r>
              <w:r w:rsidR="006A30E1" w:rsidRPr="00AE2D4E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6A30E1" w:rsidRPr="007A16B7">
                <w:rPr>
                  <w:rStyle w:val="af"/>
                  <w:color w:val="auto"/>
                  <w:sz w:val="24"/>
                  <w:szCs w:val="24"/>
                  <w:lang w:val="ru-RU"/>
                </w:rPr>
                <w:t>itk</w:t>
              </w:r>
              <w:r w:rsidR="006A30E1" w:rsidRPr="00AE2D4E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6A30E1" w:rsidRPr="007A16B7">
                <w:rPr>
                  <w:rStyle w:val="af"/>
                  <w:color w:val="auto"/>
                  <w:sz w:val="24"/>
                  <w:szCs w:val="24"/>
                  <w:lang w:val="ru-RU"/>
                </w:rPr>
                <w:t>kz</w:t>
              </w:r>
            </w:hyperlink>
          </w:p>
          <w:p w14:paraId="5F68DFFD" w14:textId="77777777" w:rsidR="00055530" w:rsidRPr="00AE2D4E" w:rsidRDefault="00F31FD4" w:rsidP="00055530">
            <w:pPr>
              <w:jc w:val="center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+7 701</w:t>
            </w:r>
            <w:r w:rsidRPr="007A16B7">
              <w:rPr>
                <w:sz w:val="24"/>
                <w:szCs w:val="24"/>
                <w:lang w:val="ru-RU"/>
              </w:rPr>
              <w:t> </w:t>
            </w:r>
            <w:r w:rsidRPr="00AE2D4E">
              <w:rPr>
                <w:sz w:val="24"/>
                <w:szCs w:val="24"/>
                <w:lang w:val="ru-RU"/>
              </w:rPr>
              <w:t>1111871</w:t>
            </w:r>
          </w:p>
          <w:p w14:paraId="5565DDD3" w14:textId="77777777" w:rsidR="00055530" w:rsidRPr="00AE2D4E" w:rsidRDefault="00F31FD4" w:rsidP="00055530">
            <w:pPr>
              <w:jc w:val="center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Абдешов Х.У.</w:t>
            </w:r>
          </w:p>
          <w:p w14:paraId="3FFBDD97" w14:textId="77777777" w:rsidR="00055530" w:rsidRPr="00AE2D4E" w:rsidRDefault="00BF2A2A" w:rsidP="00055530">
            <w:pPr>
              <w:jc w:val="center"/>
              <w:rPr>
                <w:sz w:val="24"/>
                <w:szCs w:val="24"/>
                <w:lang w:val="ru-RU"/>
              </w:rPr>
            </w:pPr>
            <w:hyperlink r:id="rId16" w:history="1">
              <w:r w:rsidR="006A30E1" w:rsidRPr="007A16B7">
                <w:rPr>
                  <w:rStyle w:val="af"/>
                  <w:color w:val="auto"/>
                  <w:sz w:val="24"/>
                  <w:szCs w:val="24"/>
                  <w:lang w:val="ru-RU"/>
                </w:rPr>
                <w:t>habdeshov</w:t>
              </w:r>
              <w:r w:rsidR="006A30E1" w:rsidRPr="00AE2D4E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6A30E1" w:rsidRPr="007A16B7">
                <w:rPr>
                  <w:rStyle w:val="af"/>
                  <w:color w:val="auto"/>
                  <w:sz w:val="24"/>
                  <w:szCs w:val="24"/>
                  <w:lang w:val="ru-RU"/>
                </w:rPr>
                <w:t>rambler</w:t>
              </w:r>
              <w:r w:rsidR="006A30E1" w:rsidRPr="00AE2D4E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6A30E1" w:rsidRPr="007A16B7">
                <w:rPr>
                  <w:rStyle w:val="af"/>
                  <w:color w:val="auto"/>
                  <w:sz w:val="24"/>
                  <w:szCs w:val="24"/>
                  <w:lang w:val="ru-RU"/>
                </w:rPr>
                <w:t>ru</w:t>
              </w:r>
            </w:hyperlink>
          </w:p>
          <w:p w14:paraId="3C70BFF3" w14:textId="77777777" w:rsidR="00055530" w:rsidRPr="00AE2D4E" w:rsidRDefault="00F31FD4" w:rsidP="00055530">
            <w:pPr>
              <w:jc w:val="center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+7 777</w:t>
            </w:r>
            <w:r w:rsidRPr="007A16B7">
              <w:rPr>
                <w:sz w:val="24"/>
                <w:szCs w:val="24"/>
                <w:lang w:val="ru-RU"/>
              </w:rPr>
              <w:t> </w:t>
            </w:r>
            <w:r w:rsidRPr="00AE2D4E">
              <w:rPr>
                <w:sz w:val="24"/>
                <w:szCs w:val="24"/>
                <w:lang w:val="ru-RU"/>
              </w:rPr>
              <w:t>2505831</w:t>
            </w:r>
          </w:p>
          <w:p w14:paraId="4C809BCD" w14:textId="77777777" w:rsidR="00055530" w:rsidRPr="00AE2D4E" w:rsidRDefault="00F31FD4" w:rsidP="00055530">
            <w:pPr>
              <w:jc w:val="center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Аканова А.С.</w:t>
            </w:r>
          </w:p>
          <w:p w14:paraId="7CE5EF18" w14:textId="77777777" w:rsidR="00055530" w:rsidRPr="00AE2D4E" w:rsidRDefault="00BF2A2A" w:rsidP="00055530">
            <w:pPr>
              <w:jc w:val="center"/>
              <w:rPr>
                <w:sz w:val="24"/>
                <w:szCs w:val="24"/>
                <w:lang w:val="ru-RU"/>
              </w:rPr>
            </w:pPr>
            <w:hyperlink r:id="rId17" w:history="1">
              <w:r w:rsidR="006A30E1" w:rsidRPr="007A16B7">
                <w:rPr>
                  <w:rStyle w:val="af"/>
                  <w:color w:val="auto"/>
                  <w:sz w:val="24"/>
                  <w:szCs w:val="24"/>
                  <w:lang w:val="ru-RU"/>
                </w:rPr>
                <w:t>akerkegansaj</w:t>
              </w:r>
              <w:r w:rsidR="006A30E1" w:rsidRPr="00AE2D4E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6A30E1" w:rsidRPr="007A16B7">
                <w:rPr>
                  <w:rStyle w:val="af"/>
                  <w:color w:val="auto"/>
                  <w:sz w:val="24"/>
                  <w:szCs w:val="24"/>
                  <w:lang w:val="ru-RU"/>
                </w:rPr>
                <w:t>mail</w:t>
              </w:r>
              <w:r w:rsidR="006A30E1" w:rsidRPr="00AE2D4E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6A30E1" w:rsidRPr="007A16B7">
                <w:rPr>
                  <w:rStyle w:val="af"/>
                  <w:color w:val="auto"/>
                  <w:sz w:val="24"/>
                  <w:szCs w:val="24"/>
                  <w:lang w:val="ru-RU"/>
                </w:rPr>
                <w:t>ru</w:t>
              </w:r>
            </w:hyperlink>
          </w:p>
          <w:p w14:paraId="1C1273F1" w14:textId="77777777" w:rsidR="00055530" w:rsidRPr="00AE2D4E" w:rsidRDefault="00F31FD4" w:rsidP="00055530">
            <w:pPr>
              <w:jc w:val="center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+77054480680</w:t>
            </w:r>
          </w:p>
        </w:tc>
      </w:tr>
      <w:tr w:rsidR="00FC76C4" w:rsidRPr="00AE2D4E" w14:paraId="541D0342" w14:textId="77777777" w:rsidTr="00922BB8">
        <w:tc>
          <w:tcPr>
            <w:tcW w:w="2887" w:type="dxa"/>
            <w:gridSpan w:val="3"/>
            <w:vAlign w:val="center"/>
          </w:tcPr>
          <w:p w14:paraId="32808737" w14:textId="77777777" w:rsidR="00FC76C4" w:rsidRPr="00AE2D4E" w:rsidRDefault="00FC76C4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 xml:space="preserve">Представления </w:t>
            </w:r>
            <w:r w:rsidR="0067565B" w:rsidRPr="00AE2D4E">
              <w:rPr>
                <w:sz w:val="24"/>
                <w:szCs w:val="24"/>
                <w:lang w:val="ru-RU"/>
              </w:rPr>
              <w:t>экспертизы</w:t>
            </w:r>
          </w:p>
        </w:tc>
        <w:tc>
          <w:tcPr>
            <w:tcW w:w="6689" w:type="dxa"/>
            <w:gridSpan w:val="7"/>
            <w:vAlign w:val="center"/>
          </w:tcPr>
          <w:p w14:paraId="2CA3BE34" w14:textId="77777777" w:rsidR="007A16B7" w:rsidRPr="00396686" w:rsidRDefault="007A16B7" w:rsidP="007A16B7">
            <w:pPr>
              <w:jc w:val="center"/>
              <w:rPr>
                <w:sz w:val="24"/>
                <w:szCs w:val="24"/>
                <w:lang w:val="ru-RU"/>
              </w:rPr>
            </w:pPr>
            <w:r w:rsidRPr="00396686">
              <w:rPr>
                <w:sz w:val="24"/>
                <w:szCs w:val="24"/>
                <w:lang w:val="ru-RU"/>
              </w:rPr>
              <w:t>Организация: ТОО «</w:t>
            </w:r>
            <w:r w:rsidRPr="00396686">
              <w:rPr>
                <w:sz w:val="24"/>
                <w:szCs w:val="24"/>
              </w:rPr>
              <w:t>Helios</w:t>
            </w:r>
            <w:r w:rsidRPr="00396686">
              <w:rPr>
                <w:sz w:val="24"/>
                <w:szCs w:val="24"/>
                <w:lang w:val="ru-RU"/>
              </w:rPr>
              <w:t xml:space="preserve"> </w:t>
            </w:r>
            <w:r w:rsidRPr="00396686">
              <w:rPr>
                <w:sz w:val="24"/>
                <w:szCs w:val="24"/>
              </w:rPr>
              <w:t>Soft</w:t>
            </w:r>
            <w:r w:rsidRPr="00396686">
              <w:rPr>
                <w:sz w:val="24"/>
                <w:szCs w:val="24"/>
                <w:lang w:val="ru-RU"/>
              </w:rPr>
              <w:t>»</w:t>
            </w:r>
          </w:p>
          <w:p w14:paraId="20C4ACAE" w14:textId="77777777" w:rsidR="007A16B7" w:rsidRPr="00396686" w:rsidRDefault="007A16B7" w:rsidP="007A16B7">
            <w:pPr>
              <w:jc w:val="center"/>
              <w:rPr>
                <w:noProof/>
                <w:sz w:val="24"/>
                <w:szCs w:val="24"/>
                <w:lang w:val="ru-RU" w:eastAsia="ru-RU"/>
              </w:rPr>
            </w:pPr>
            <w:r w:rsidRPr="00396686">
              <w:rPr>
                <w:sz w:val="24"/>
                <w:szCs w:val="24"/>
                <w:lang w:val="ru-RU"/>
              </w:rPr>
              <w:t>Эксперты и контактные данные экспертов</w:t>
            </w:r>
            <w:r w:rsidRPr="00396686">
              <w:rPr>
                <w:noProof/>
                <w:sz w:val="24"/>
                <w:szCs w:val="24"/>
                <w:lang w:val="ru-RU" w:eastAsia="ru-RU"/>
              </w:rPr>
              <w:t>:</w:t>
            </w:r>
          </w:p>
          <w:p w14:paraId="342164A1" w14:textId="77777777" w:rsidR="007A16B7" w:rsidRPr="00396686" w:rsidRDefault="007A16B7" w:rsidP="007A16B7">
            <w:pPr>
              <w:jc w:val="center"/>
              <w:rPr>
                <w:sz w:val="24"/>
                <w:szCs w:val="24"/>
                <w:lang w:val="ru-RU"/>
              </w:rPr>
            </w:pPr>
            <w:r w:rsidRPr="00396686">
              <w:rPr>
                <w:sz w:val="24"/>
                <w:szCs w:val="24"/>
                <w:lang w:val="ru-RU"/>
              </w:rPr>
              <w:t>Диретор Бутумбаев С.Б.</w:t>
            </w:r>
          </w:p>
          <w:p w14:paraId="07D010B1" w14:textId="3C00A462" w:rsidR="00FC76C4" w:rsidRPr="00F5069B" w:rsidRDefault="00F5069B" w:rsidP="00055530">
            <w:pPr>
              <w:jc w:val="center"/>
              <w:rPr>
                <w:sz w:val="24"/>
                <w:szCs w:val="24"/>
                <w:lang w:val="ru-RU"/>
              </w:rPr>
            </w:pPr>
            <w:r w:rsidRPr="00F5069B">
              <w:rPr>
                <w:sz w:val="24"/>
                <w:szCs w:val="24"/>
              </w:rPr>
              <w:t>8 777 777 7653</w:t>
            </w:r>
          </w:p>
        </w:tc>
      </w:tr>
      <w:tr w:rsidR="00055530" w:rsidRPr="00AE2D4E" w14:paraId="6E77A2FE" w14:textId="77777777" w:rsidTr="00922BB8">
        <w:tc>
          <w:tcPr>
            <w:tcW w:w="2887" w:type="dxa"/>
            <w:gridSpan w:val="3"/>
            <w:vAlign w:val="center"/>
          </w:tcPr>
          <w:p w14:paraId="7812D437" w14:textId="77777777" w:rsidR="00055530" w:rsidRPr="00AE2D4E" w:rsidRDefault="00F31FD4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Номер версии и год выпуска:</w:t>
            </w:r>
          </w:p>
        </w:tc>
        <w:tc>
          <w:tcPr>
            <w:tcW w:w="6689" w:type="dxa"/>
            <w:gridSpan w:val="7"/>
            <w:vAlign w:val="center"/>
          </w:tcPr>
          <w:p w14:paraId="056428A3" w14:textId="4C436235" w:rsidR="00055530" w:rsidRPr="00AE2D4E" w:rsidRDefault="00F31FD4" w:rsidP="00055530">
            <w:pPr>
              <w:jc w:val="center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 xml:space="preserve">Версия 1, </w:t>
            </w:r>
            <w:r w:rsidR="00E07A1A" w:rsidRPr="00AE2D4E">
              <w:rPr>
                <w:sz w:val="24"/>
                <w:szCs w:val="24"/>
                <w:lang w:val="ru-RU"/>
              </w:rPr>
              <w:t xml:space="preserve">019 </w:t>
            </w:r>
            <w:r w:rsidR="006A30E1" w:rsidRPr="00AE2D4E">
              <w:rPr>
                <w:sz w:val="24"/>
                <w:szCs w:val="24"/>
                <w:lang w:val="ru-RU"/>
              </w:rPr>
              <w:t>год</w:t>
            </w:r>
          </w:p>
        </w:tc>
      </w:tr>
      <w:tr w:rsidR="00055530" w:rsidRPr="00AE2D4E" w14:paraId="558EBF76" w14:textId="77777777" w:rsidTr="00922BB8">
        <w:tc>
          <w:tcPr>
            <w:tcW w:w="2887" w:type="dxa"/>
            <w:gridSpan w:val="3"/>
            <w:vAlign w:val="center"/>
          </w:tcPr>
          <w:p w14:paraId="7EB4E9CC" w14:textId="77777777" w:rsidR="00055530" w:rsidRPr="00AE2D4E" w:rsidRDefault="006A30E1" w:rsidP="00055530">
            <w:pPr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Дата ориентировочного пересмотра:</w:t>
            </w:r>
          </w:p>
        </w:tc>
        <w:tc>
          <w:tcPr>
            <w:tcW w:w="6689" w:type="dxa"/>
            <w:gridSpan w:val="7"/>
            <w:vAlign w:val="center"/>
          </w:tcPr>
          <w:p w14:paraId="7D7A3D4D" w14:textId="501B7B45" w:rsidR="00055530" w:rsidRPr="00AE2D4E" w:rsidRDefault="006A30E1" w:rsidP="00055530">
            <w:pPr>
              <w:jc w:val="center"/>
              <w:rPr>
                <w:sz w:val="24"/>
                <w:szCs w:val="24"/>
                <w:lang w:val="ru-RU"/>
              </w:rPr>
            </w:pPr>
            <w:r w:rsidRPr="00AE2D4E">
              <w:rPr>
                <w:sz w:val="24"/>
                <w:szCs w:val="24"/>
                <w:lang w:val="ru-RU"/>
              </w:rPr>
              <w:t>30.12.202</w:t>
            </w:r>
            <w:r w:rsidR="00E07A1A" w:rsidRPr="00AE2D4E">
              <w:rPr>
                <w:sz w:val="24"/>
                <w:szCs w:val="24"/>
                <w:lang w:val="ru-RU"/>
              </w:rPr>
              <w:t>2</w:t>
            </w:r>
          </w:p>
        </w:tc>
      </w:tr>
    </w:tbl>
    <w:p w14:paraId="605401E2" w14:textId="77777777" w:rsidR="00392F84" w:rsidRPr="007A16B7" w:rsidRDefault="00392F84" w:rsidP="00835430">
      <w:pPr>
        <w:rPr>
          <w:sz w:val="24"/>
          <w:szCs w:val="24"/>
          <w:lang w:val="ru-RU"/>
        </w:rPr>
      </w:pPr>
    </w:p>
    <w:p w14:paraId="11D92A26" w14:textId="77777777" w:rsidR="00392F84" w:rsidRPr="00AE2D4E" w:rsidRDefault="00392F84" w:rsidP="00835430">
      <w:pPr>
        <w:tabs>
          <w:tab w:val="left" w:pos="0"/>
        </w:tabs>
        <w:rPr>
          <w:sz w:val="24"/>
          <w:szCs w:val="24"/>
          <w:lang w:val="ru-RU"/>
        </w:rPr>
      </w:pPr>
    </w:p>
    <w:p w14:paraId="5332AE9F" w14:textId="77777777" w:rsidR="00392F84" w:rsidRPr="007A16B7" w:rsidRDefault="00392F84" w:rsidP="00835430">
      <w:pPr>
        <w:rPr>
          <w:sz w:val="24"/>
          <w:szCs w:val="24"/>
          <w:lang w:val="ru-RU"/>
        </w:rPr>
      </w:pPr>
    </w:p>
    <w:p w14:paraId="5A61FA27" w14:textId="77777777" w:rsidR="00392F84" w:rsidRPr="00AE2D4E" w:rsidRDefault="00392F84" w:rsidP="00835430">
      <w:pPr>
        <w:tabs>
          <w:tab w:val="left" w:pos="0"/>
        </w:tabs>
        <w:rPr>
          <w:sz w:val="24"/>
          <w:szCs w:val="24"/>
          <w:lang w:val="ru-RU"/>
        </w:rPr>
      </w:pPr>
    </w:p>
    <w:p w14:paraId="7BC695B0" w14:textId="77777777" w:rsidR="00D837BC" w:rsidRPr="007A16B7" w:rsidRDefault="00D837BC" w:rsidP="00835430">
      <w:pPr>
        <w:rPr>
          <w:sz w:val="24"/>
          <w:szCs w:val="24"/>
          <w:lang w:val="ru-RU"/>
        </w:rPr>
      </w:pPr>
    </w:p>
    <w:sectPr w:rsidR="00D837BC" w:rsidRPr="007A16B7" w:rsidSect="00AE2D4E">
      <w:headerReference w:type="default" r:id="rId1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D2561" w14:textId="77777777" w:rsidR="00BF2A2A" w:rsidRDefault="00BF2A2A" w:rsidP="00EC64A8">
      <w:r>
        <w:separator/>
      </w:r>
    </w:p>
  </w:endnote>
  <w:endnote w:type="continuationSeparator" w:id="0">
    <w:p w14:paraId="63EA6E57" w14:textId="77777777" w:rsidR="00BF2A2A" w:rsidRDefault="00BF2A2A" w:rsidP="00EC6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FACBA" w14:textId="77777777" w:rsidR="00BF2A2A" w:rsidRDefault="00BF2A2A" w:rsidP="00EC64A8">
      <w:r>
        <w:separator/>
      </w:r>
    </w:p>
  </w:footnote>
  <w:footnote w:type="continuationSeparator" w:id="0">
    <w:p w14:paraId="7A8CD61D" w14:textId="77777777" w:rsidR="00BF2A2A" w:rsidRDefault="00BF2A2A" w:rsidP="00EC64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80873241"/>
    </w:sdtPr>
    <w:sdtEndPr/>
    <w:sdtContent>
      <w:p w14:paraId="7DE4C3E2" w14:textId="7AB3D2B1" w:rsidR="00EC4DAC" w:rsidRDefault="00EC4DA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0207" w:rsidRPr="000E0207">
          <w:rPr>
            <w:noProof/>
            <w:lang w:val="ru-RU"/>
          </w:rPr>
          <w:t>14</w:t>
        </w:r>
        <w:r>
          <w:rPr>
            <w:noProof/>
            <w:lang w:val="ru-RU"/>
          </w:rPr>
          <w:fldChar w:fldCharType="end"/>
        </w:r>
      </w:p>
    </w:sdtContent>
  </w:sdt>
  <w:p w14:paraId="4C3BA80B" w14:textId="77777777" w:rsidR="00EC4DAC" w:rsidRDefault="00EC4DA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42253"/>
    <w:multiLevelType w:val="hybridMultilevel"/>
    <w:tmpl w:val="18D4CCC2"/>
    <w:lvl w:ilvl="0" w:tplc="BF4E8B0C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BD2A7F98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6E20318C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112048D6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BF280EB8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F27647F6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1674B22E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3808E656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1DCEC5A0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1" w15:restartNumberingAfterBreak="0">
    <w:nsid w:val="04071D88"/>
    <w:multiLevelType w:val="multilevel"/>
    <w:tmpl w:val="51D8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E73B8"/>
    <w:multiLevelType w:val="hybridMultilevel"/>
    <w:tmpl w:val="664A8B50"/>
    <w:lvl w:ilvl="0" w:tplc="20943394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44D40A14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05D2BD18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CACA571A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1818D19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31E8FE2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65E2F41C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56B8287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BAA62220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3" w15:restartNumberingAfterBreak="0">
    <w:nsid w:val="06BB5ED4"/>
    <w:multiLevelType w:val="hybridMultilevel"/>
    <w:tmpl w:val="7B5E591C"/>
    <w:lvl w:ilvl="0" w:tplc="15E202D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A226FF4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E272F0E6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342626D0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5BB239F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7B01220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97087DC8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DE8E996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89C6D7E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4" w15:restartNumberingAfterBreak="0">
    <w:nsid w:val="0A563CF1"/>
    <w:multiLevelType w:val="hybridMultilevel"/>
    <w:tmpl w:val="D3CA8396"/>
    <w:lvl w:ilvl="0" w:tplc="7BCE143E">
      <w:start w:val="2"/>
      <w:numFmt w:val="decimal"/>
      <w:lvlText w:val="%1."/>
      <w:lvlJc w:val="left"/>
      <w:pPr>
        <w:ind w:left="108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627744"/>
    <w:multiLevelType w:val="multilevel"/>
    <w:tmpl w:val="73B6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970519"/>
    <w:multiLevelType w:val="multilevel"/>
    <w:tmpl w:val="88CA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453C32"/>
    <w:multiLevelType w:val="hybridMultilevel"/>
    <w:tmpl w:val="F18C4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CC04F4"/>
    <w:multiLevelType w:val="multilevel"/>
    <w:tmpl w:val="84007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632759"/>
    <w:multiLevelType w:val="multilevel"/>
    <w:tmpl w:val="7A3A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DE6D9B"/>
    <w:multiLevelType w:val="hybridMultilevel"/>
    <w:tmpl w:val="5B683AF6"/>
    <w:lvl w:ilvl="0" w:tplc="3F52C2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6A4F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7054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4A9B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0A9B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16E8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3CE61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AC82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68CA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2E5E4A"/>
    <w:multiLevelType w:val="hybridMultilevel"/>
    <w:tmpl w:val="8466DDB4"/>
    <w:lvl w:ilvl="0" w:tplc="8E444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5D449A"/>
    <w:multiLevelType w:val="hybridMultilevel"/>
    <w:tmpl w:val="18D4CCC2"/>
    <w:lvl w:ilvl="0" w:tplc="BF4E8B0C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BD2A7F98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6E20318C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112048D6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BF280EB8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F27647F6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1674B22E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3808E656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1DCEC5A0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13" w15:restartNumberingAfterBreak="0">
    <w:nsid w:val="2A232F51"/>
    <w:multiLevelType w:val="multilevel"/>
    <w:tmpl w:val="FB44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72712"/>
    <w:multiLevelType w:val="hybridMultilevel"/>
    <w:tmpl w:val="34E6D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686CD6"/>
    <w:multiLevelType w:val="multilevel"/>
    <w:tmpl w:val="DC86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7A77C2"/>
    <w:multiLevelType w:val="multilevel"/>
    <w:tmpl w:val="54165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7732D7"/>
    <w:multiLevelType w:val="multilevel"/>
    <w:tmpl w:val="20EE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A87E98"/>
    <w:multiLevelType w:val="hybridMultilevel"/>
    <w:tmpl w:val="7B5E591C"/>
    <w:lvl w:ilvl="0" w:tplc="15E202D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A226FF4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E272F0E6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342626D0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5BB239F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7B01220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97087DC8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DE8E996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89C6D7E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19" w15:restartNumberingAfterBreak="0">
    <w:nsid w:val="3B7247AF"/>
    <w:multiLevelType w:val="singleLevel"/>
    <w:tmpl w:val="79A4114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41912B16"/>
    <w:multiLevelType w:val="hybridMultilevel"/>
    <w:tmpl w:val="34E22138"/>
    <w:lvl w:ilvl="0" w:tplc="CAA823E8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D4660B6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9240396E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8F122D8A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8F94C262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B27023DA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A6081132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13D88218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7BB0975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21" w15:restartNumberingAfterBreak="0">
    <w:nsid w:val="4234063B"/>
    <w:multiLevelType w:val="multilevel"/>
    <w:tmpl w:val="66C29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E449A0"/>
    <w:multiLevelType w:val="hybridMultilevel"/>
    <w:tmpl w:val="6C1E338C"/>
    <w:lvl w:ilvl="0" w:tplc="C82A7D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5870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7067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4E17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AE60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56E0A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75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5CCC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E4A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07186"/>
    <w:multiLevelType w:val="hybridMultilevel"/>
    <w:tmpl w:val="E3AC00F2"/>
    <w:lvl w:ilvl="0" w:tplc="B59C99FE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4CFCB772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2A86C30A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03BCAB22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E1287D8C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CEDC7314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67CA23B2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C3FAC646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F36CFA62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24" w15:restartNumberingAfterBreak="0">
    <w:nsid w:val="4C72052E"/>
    <w:multiLevelType w:val="multilevel"/>
    <w:tmpl w:val="B188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7B495C"/>
    <w:multiLevelType w:val="multilevel"/>
    <w:tmpl w:val="4534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91650A"/>
    <w:multiLevelType w:val="multilevel"/>
    <w:tmpl w:val="17EE8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CF4266"/>
    <w:multiLevelType w:val="hybridMultilevel"/>
    <w:tmpl w:val="58369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DC05A4"/>
    <w:multiLevelType w:val="multilevel"/>
    <w:tmpl w:val="05F27D1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5D04198C"/>
    <w:multiLevelType w:val="multilevel"/>
    <w:tmpl w:val="85C6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4969B2"/>
    <w:multiLevelType w:val="multilevel"/>
    <w:tmpl w:val="3B50E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E5463C"/>
    <w:multiLevelType w:val="hybridMultilevel"/>
    <w:tmpl w:val="28A25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1"/>
  </w:num>
  <w:num w:numId="3">
    <w:abstractNumId w:val="23"/>
  </w:num>
  <w:num w:numId="4">
    <w:abstractNumId w:val="3"/>
  </w:num>
  <w:num w:numId="5">
    <w:abstractNumId w:val="20"/>
  </w:num>
  <w:num w:numId="6">
    <w:abstractNumId w:val="2"/>
  </w:num>
  <w:num w:numId="7">
    <w:abstractNumId w:val="12"/>
  </w:num>
  <w:num w:numId="8">
    <w:abstractNumId w:val="0"/>
  </w:num>
  <w:num w:numId="9">
    <w:abstractNumId w:val="18"/>
  </w:num>
  <w:num w:numId="10">
    <w:abstractNumId w:val="7"/>
  </w:num>
  <w:num w:numId="11">
    <w:abstractNumId w:val="6"/>
  </w:num>
  <w:num w:numId="12">
    <w:abstractNumId w:val="24"/>
  </w:num>
  <w:num w:numId="13">
    <w:abstractNumId w:val="15"/>
  </w:num>
  <w:num w:numId="14">
    <w:abstractNumId w:val="16"/>
  </w:num>
  <w:num w:numId="15">
    <w:abstractNumId w:val="30"/>
  </w:num>
  <w:num w:numId="16">
    <w:abstractNumId w:val="17"/>
  </w:num>
  <w:num w:numId="17">
    <w:abstractNumId w:val="8"/>
  </w:num>
  <w:num w:numId="18">
    <w:abstractNumId w:val="21"/>
  </w:num>
  <w:num w:numId="19">
    <w:abstractNumId w:val="10"/>
  </w:num>
  <w:num w:numId="20">
    <w:abstractNumId w:val="22"/>
  </w:num>
  <w:num w:numId="21">
    <w:abstractNumId w:val="26"/>
  </w:num>
  <w:num w:numId="22">
    <w:abstractNumId w:val="28"/>
  </w:num>
  <w:num w:numId="23">
    <w:abstractNumId w:val="19"/>
  </w:num>
  <w:num w:numId="24">
    <w:abstractNumId w:val="27"/>
  </w:num>
  <w:num w:numId="25">
    <w:abstractNumId w:val="14"/>
  </w:num>
  <w:num w:numId="26">
    <w:abstractNumId w:val="29"/>
  </w:num>
  <w:num w:numId="27">
    <w:abstractNumId w:val="1"/>
  </w:num>
  <w:num w:numId="28">
    <w:abstractNumId w:val="9"/>
  </w:num>
  <w:num w:numId="29">
    <w:abstractNumId w:val="13"/>
  </w:num>
  <w:num w:numId="30">
    <w:abstractNumId w:val="5"/>
  </w:num>
  <w:num w:numId="31">
    <w:abstractNumId w:val="2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267"/>
    <w:rsid w:val="00000498"/>
    <w:rsid w:val="000021CA"/>
    <w:rsid w:val="00003D02"/>
    <w:rsid w:val="00010D0B"/>
    <w:rsid w:val="00012F9C"/>
    <w:rsid w:val="000143C3"/>
    <w:rsid w:val="000243E2"/>
    <w:rsid w:val="0002680C"/>
    <w:rsid w:val="000269CD"/>
    <w:rsid w:val="00027FF5"/>
    <w:rsid w:val="00031569"/>
    <w:rsid w:val="0003406D"/>
    <w:rsid w:val="00034878"/>
    <w:rsid w:val="000371A1"/>
    <w:rsid w:val="000451C3"/>
    <w:rsid w:val="000462A0"/>
    <w:rsid w:val="0004734D"/>
    <w:rsid w:val="00047E30"/>
    <w:rsid w:val="00050B93"/>
    <w:rsid w:val="00053312"/>
    <w:rsid w:val="000544BB"/>
    <w:rsid w:val="00055530"/>
    <w:rsid w:val="000558B4"/>
    <w:rsid w:val="00055C66"/>
    <w:rsid w:val="00055EC5"/>
    <w:rsid w:val="00056FA5"/>
    <w:rsid w:val="00060E1A"/>
    <w:rsid w:val="00061660"/>
    <w:rsid w:val="00061D91"/>
    <w:rsid w:val="00062252"/>
    <w:rsid w:val="0006387D"/>
    <w:rsid w:val="00067603"/>
    <w:rsid w:val="00070916"/>
    <w:rsid w:val="00070CCB"/>
    <w:rsid w:val="00071E1C"/>
    <w:rsid w:val="00073B66"/>
    <w:rsid w:val="00075F80"/>
    <w:rsid w:val="00077B5C"/>
    <w:rsid w:val="000847AA"/>
    <w:rsid w:val="0008764A"/>
    <w:rsid w:val="00090AA7"/>
    <w:rsid w:val="00090EA6"/>
    <w:rsid w:val="00092995"/>
    <w:rsid w:val="00092D84"/>
    <w:rsid w:val="00094801"/>
    <w:rsid w:val="00094DFC"/>
    <w:rsid w:val="000953D3"/>
    <w:rsid w:val="0009721C"/>
    <w:rsid w:val="000A12EE"/>
    <w:rsid w:val="000A1CBC"/>
    <w:rsid w:val="000A3659"/>
    <w:rsid w:val="000A36BB"/>
    <w:rsid w:val="000A3BF0"/>
    <w:rsid w:val="000A5A3B"/>
    <w:rsid w:val="000A5E34"/>
    <w:rsid w:val="000B1B3F"/>
    <w:rsid w:val="000B3FA6"/>
    <w:rsid w:val="000B4716"/>
    <w:rsid w:val="000B7645"/>
    <w:rsid w:val="000B7775"/>
    <w:rsid w:val="000B7D7A"/>
    <w:rsid w:val="000C0092"/>
    <w:rsid w:val="000C049A"/>
    <w:rsid w:val="000C22BF"/>
    <w:rsid w:val="000C66B3"/>
    <w:rsid w:val="000C6B7E"/>
    <w:rsid w:val="000D0EF2"/>
    <w:rsid w:val="000D3418"/>
    <w:rsid w:val="000D3607"/>
    <w:rsid w:val="000D404E"/>
    <w:rsid w:val="000D467E"/>
    <w:rsid w:val="000D6477"/>
    <w:rsid w:val="000E0207"/>
    <w:rsid w:val="000E1616"/>
    <w:rsid w:val="000E24EE"/>
    <w:rsid w:val="000E2B50"/>
    <w:rsid w:val="000E4448"/>
    <w:rsid w:val="000F0ADD"/>
    <w:rsid w:val="000F2CB6"/>
    <w:rsid w:val="000F51AC"/>
    <w:rsid w:val="000F5AB1"/>
    <w:rsid w:val="000F6E18"/>
    <w:rsid w:val="00100146"/>
    <w:rsid w:val="00103A4A"/>
    <w:rsid w:val="00104B0D"/>
    <w:rsid w:val="001055BF"/>
    <w:rsid w:val="00113EF1"/>
    <w:rsid w:val="00114110"/>
    <w:rsid w:val="001162EE"/>
    <w:rsid w:val="00120AAB"/>
    <w:rsid w:val="001232D5"/>
    <w:rsid w:val="00125BA4"/>
    <w:rsid w:val="00125D90"/>
    <w:rsid w:val="00126DB9"/>
    <w:rsid w:val="00127C40"/>
    <w:rsid w:val="00133454"/>
    <w:rsid w:val="00135EAD"/>
    <w:rsid w:val="00137818"/>
    <w:rsid w:val="00137969"/>
    <w:rsid w:val="001411F4"/>
    <w:rsid w:val="00142610"/>
    <w:rsid w:val="00143D51"/>
    <w:rsid w:val="00150B1D"/>
    <w:rsid w:val="00150C42"/>
    <w:rsid w:val="0015368D"/>
    <w:rsid w:val="00155E3E"/>
    <w:rsid w:val="00156290"/>
    <w:rsid w:val="00157C18"/>
    <w:rsid w:val="00161123"/>
    <w:rsid w:val="0016166A"/>
    <w:rsid w:val="00175D9F"/>
    <w:rsid w:val="00180484"/>
    <w:rsid w:val="00191DD3"/>
    <w:rsid w:val="0019373A"/>
    <w:rsid w:val="00195BFB"/>
    <w:rsid w:val="00195CCD"/>
    <w:rsid w:val="00196BC1"/>
    <w:rsid w:val="001A00C7"/>
    <w:rsid w:val="001A1798"/>
    <w:rsid w:val="001A21FE"/>
    <w:rsid w:val="001A2CBC"/>
    <w:rsid w:val="001B07A8"/>
    <w:rsid w:val="001B0C67"/>
    <w:rsid w:val="001B2DC0"/>
    <w:rsid w:val="001B3CBE"/>
    <w:rsid w:val="001B4B06"/>
    <w:rsid w:val="001C157C"/>
    <w:rsid w:val="001C51DF"/>
    <w:rsid w:val="001C59C4"/>
    <w:rsid w:val="001C5AC1"/>
    <w:rsid w:val="001C6EE6"/>
    <w:rsid w:val="001D32E1"/>
    <w:rsid w:val="001D3E79"/>
    <w:rsid w:val="001D446C"/>
    <w:rsid w:val="001D475D"/>
    <w:rsid w:val="001D517C"/>
    <w:rsid w:val="001E1D83"/>
    <w:rsid w:val="001E3407"/>
    <w:rsid w:val="001E4EFD"/>
    <w:rsid w:val="001E62C7"/>
    <w:rsid w:val="001F153B"/>
    <w:rsid w:val="001F1A20"/>
    <w:rsid w:val="001F6847"/>
    <w:rsid w:val="00200344"/>
    <w:rsid w:val="00200591"/>
    <w:rsid w:val="00201069"/>
    <w:rsid w:val="00201DB8"/>
    <w:rsid w:val="00202264"/>
    <w:rsid w:val="00202E88"/>
    <w:rsid w:val="00205D4E"/>
    <w:rsid w:val="00207FBF"/>
    <w:rsid w:val="002138F7"/>
    <w:rsid w:val="0021677B"/>
    <w:rsid w:val="00221AEB"/>
    <w:rsid w:val="00221EDA"/>
    <w:rsid w:val="00223055"/>
    <w:rsid w:val="002238FD"/>
    <w:rsid w:val="00224264"/>
    <w:rsid w:val="00225EB6"/>
    <w:rsid w:val="002278EB"/>
    <w:rsid w:val="00230DE3"/>
    <w:rsid w:val="002326A3"/>
    <w:rsid w:val="002353C9"/>
    <w:rsid w:val="00242710"/>
    <w:rsid w:val="0025108A"/>
    <w:rsid w:val="00252119"/>
    <w:rsid w:val="002524DB"/>
    <w:rsid w:val="00252AD9"/>
    <w:rsid w:val="00253232"/>
    <w:rsid w:val="0025329F"/>
    <w:rsid w:val="00254715"/>
    <w:rsid w:val="00255A0A"/>
    <w:rsid w:val="002563EB"/>
    <w:rsid w:val="0026087C"/>
    <w:rsid w:val="00260F62"/>
    <w:rsid w:val="002651B2"/>
    <w:rsid w:val="00272B02"/>
    <w:rsid w:val="00273EA6"/>
    <w:rsid w:val="00274FB3"/>
    <w:rsid w:val="0027740A"/>
    <w:rsid w:val="002802A4"/>
    <w:rsid w:val="00280FE6"/>
    <w:rsid w:val="00285400"/>
    <w:rsid w:val="00285419"/>
    <w:rsid w:val="00285A0A"/>
    <w:rsid w:val="00290CE1"/>
    <w:rsid w:val="00293BF8"/>
    <w:rsid w:val="00296179"/>
    <w:rsid w:val="002967C5"/>
    <w:rsid w:val="0029691D"/>
    <w:rsid w:val="002A17F0"/>
    <w:rsid w:val="002A1F93"/>
    <w:rsid w:val="002A5B85"/>
    <w:rsid w:val="002B55FE"/>
    <w:rsid w:val="002B6F46"/>
    <w:rsid w:val="002C1083"/>
    <w:rsid w:val="002C1EB1"/>
    <w:rsid w:val="002C4D17"/>
    <w:rsid w:val="002C6DF8"/>
    <w:rsid w:val="002D0476"/>
    <w:rsid w:val="002D0E73"/>
    <w:rsid w:val="002D3D56"/>
    <w:rsid w:val="002E1952"/>
    <w:rsid w:val="002E31EC"/>
    <w:rsid w:val="002E4371"/>
    <w:rsid w:val="002E46BE"/>
    <w:rsid w:val="002F13B0"/>
    <w:rsid w:val="002F5EE6"/>
    <w:rsid w:val="002F7731"/>
    <w:rsid w:val="0030094C"/>
    <w:rsid w:val="00303143"/>
    <w:rsid w:val="00305410"/>
    <w:rsid w:val="00307D26"/>
    <w:rsid w:val="00311807"/>
    <w:rsid w:val="003134F4"/>
    <w:rsid w:val="0031396F"/>
    <w:rsid w:val="0032191D"/>
    <w:rsid w:val="00326B47"/>
    <w:rsid w:val="00331859"/>
    <w:rsid w:val="00333B22"/>
    <w:rsid w:val="003352AE"/>
    <w:rsid w:val="003356C8"/>
    <w:rsid w:val="003363DE"/>
    <w:rsid w:val="003412E0"/>
    <w:rsid w:val="0034312F"/>
    <w:rsid w:val="00343793"/>
    <w:rsid w:val="00347AEA"/>
    <w:rsid w:val="00353C44"/>
    <w:rsid w:val="0035663B"/>
    <w:rsid w:val="0036208E"/>
    <w:rsid w:val="00362F3B"/>
    <w:rsid w:val="00363B92"/>
    <w:rsid w:val="00371597"/>
    <w:rsid w:val="003722B5"/>
    <w:rsid w:val="0037710A"/>
    <w:rsid w:val="00381659"/>
    <w:rsid w:val="003857FC"/>
    <w:rsid w:val="00391DAE"/>
    <w:rsid w:val="003921EC"/>
    <w:rsid w:val="00392F84"/>
    <w:rsid w:val="00394ECE"/>
    <w:rsid w:val="00396006"/>
    <w:rsid w:val="00396081"/>
    <w:rsid w:val="0039768F"/>
    <w:rsid w:val="00397F24"/>
    <w:rsid w:val="003A52F2"/>
    <w:rsid w:val="003A61D9"/>
    <w:rsid w:val="003C354C"/>
    <w:rsid w:val="003C5C1F"/>
    <w:rsid w:val="003D27BE"/>
    <w:rsid w:val="003E12E9"/>
    <w:rsid w:val="003E3B30"/>
    <w:rsid w:val="003E538A"/>
    <w:rsid w:val="003E6788"/>
    <w:rsid w:val="003E6D6A"/>
    <w:rsid w:val="003E7A0C"/>
    <w:rsid w:val="003E7D85"/>
    <w:rsid w:val="00400810"/>
    <w:rsid w:val="004023C2"/>
    <w:rsid w:val="00403A64"/>
    <w:rsid w:val="00407699"/>
    <w:rsid w:val="0041241C"/>
    <w:rsid w:val="00421500"/>
    <w:rsid w:val="004231E7"/>
    <w:rsid w:val="0042358D"/>
    <w:rsid w:val="004236CA"/>
    <w:rsid w:val="00424EDE"/>
    <w:rsid w:val="00425E41"/>
    <w:rsid w:val="004403D1"/>
    <w:rsid w:val="00440C97"/>
    <w:rsid w:val="0044137F"/>
    <w:rsid w:val="00441CF0"/>
    <w:rsid w:val="00443960"/>
    <w:rsid w:val="00446020"/>
    <w:rsid w:val="004500BD"/>
    <w:rsid w:val="00451826"/>
    <w:rsid w:val="00452267"/>
    <w:rsid w:val="00452BCA"/>
    <w:rsid w:val="0045441C"/>
    <w:rsid w:val="004553C1"/>
    <w:rsid w:val="004602D1"/>
    <w:rsid w:val="00460B7D"/>
    <w:rsid w:val="00462544"/>
    <w:rsid w:val="00463FF2"/>
    <w:rsid w:val="004656AE"/>
    <w:rsid w:val="0047158F"/>
    <w:rsid w:val="00471619"/>
    <w:rsid w:val="0048722E"/>
    <w:rsid w:val="0049440A"/>
    <w:rsid w:val="004950A7"/>
    <w:rsid w:val="00495BBE"/>
    <w:rsid w:val="0049624B"/>
    <w:rsid w:val="00496958"/>
    <w:rsid w:val="004A1837"/>
    <w:rsid w:val="004A3A69"/>
    <w:rsid w:val="004A5B46"/>
    <w:rsid w:val="004A7603"/>
    <w:rsid w:val="004A7DBB"/>
    <w:rsid w:val="004B35DF"/>
    <w:rsid w:val="004B3AD7"/>
    <w:rsid w:val="004B5B52"/>
    <w:rsid w:val="004C0933"/>
    <w:rsid w:val="004C3D84"/>
    <w:rsid w:val="004C3E58"/>
    <w:rsid w:val="004C4226"/>
    <w:rsid w:val="004C5353"/>
    <w:rsid w:val="004D0898"/>
    <w:rsid w:val="004D1B6C"/>
    <w:rsid w:val="004D60B9"/>
    <w:rsid w:val="004E44B5"/>
    <w:rsid w:val="004E47CA"/>
    <w:rsid w:val="004E4839"/>
    <w:rsid w:val="004E578D"/>
    <w:rsid w:val="004F5832"/>
    <w:rsid w:val="004F6BEE"/>
    <w:rsid w:val="004F7464"/>
    <w:rsid w:val="005023F6"/>
    <w:rsid w:val="005029E8"/>
    <w:rsid w:val="005037E8"/>
    <w:rsid w:val="005050E0"/>
    <w:rsid w:val="0050597A"/>
    <w:rsid w:val="00511FDE"/>
    <w:rsid w:val="005127CC"/>
    <w:rsid w:val="00513ECC"/>
    <w:rsid w:val="005143F8"/>
    <w:rsid w:val="00517902"/>
    <w:rsid w:val="00523CDD"/>
    <w:rsid w:val="005279E4"/>
    <w:rsid w:val="00532351"/>
    <w:rsid w:val="00534873"/>
    <w:rsid w:val="00536FBE"/>
    <w:rsid w:val="00540F44"/>
    <w:rsid w:val="00545AC4"/>
    <w:rsid w:val="00546EEE"/>
    <w:rsid w:val="00546FE7"/>
    <w:rsid w:val="00550DE4"/>
    <w:rsid w:val="005525AA"/>
    <w:rsid w:val="00555C88"/>
    <w:rsid w:val="00560A54"/>
    <w:rsid w:val="005625A9"/>
    <w:rsid w:val="00562673"/>
    <w:rsid w:val="00562C9B"/>
    <w:rsid w:val="00562F77"/>
    <w:rsid w:val="005678C0"/>
    <w:rsid w:val="005715BA"/>
    <w:rsid w:val="00572880"/>
    <w:rsid w:val="00572EDD"/>
    <w:rsid w:val="00574C41"/>
    <w:rsid w:val="0057553F"/>
    <w:rsid w:val="005800E5"/>
    <w:rsid w:val="0058044E"/>
    <w:rsid w:val="00581595"/>
    <w:rsid w:val="00582F76"/>
    <w:rsid w:val="00583B56"/>
    <w:rsid w:val="005867B6"/>
    <w:rsid w:val="0059375D"/>
    <w:rsid w:val="00595B62"/>
    <w:rsid w:val="00596C6F"/>
    <w:rsid w:val="0059764E"/>
    <w:rsid w:val="005A14C5"/>
    <w:rsid w:val="005A2FF4"/>
    <w:rsid w:val="005A5166"/>
    <w:rsid w:val="005B5BFA"/>
    <w:rsid w:val="005B68A0"/>
    <w:rsid w:val="005C557A"/>
    <w:rsid w:val="005C6441"/>
    <w:rsid w:val="005D1357"/>
    <w:rsid w:val="005D2E29"/>
    <w:rsid w:val="005D37EA"/>
    <w:rsid w:val="005E3297"/>
    <w:rsid w:val="005E3A2D"/>
    <w:rsid w:val="005E4510"/>
    <w:rsid w:val="005E49C7"/>
    <w:rsid w:val="005E6F2B"/>
    <w:rsid w:val="005E73E5"/>
    <w:rsid w:val="005F2443"/>
    <w:rsid w:val="005F4940"/>
    <w:rsid w:val="005F55D2"/>
    <w:rsid w:val="00601CDB"/>
    <w:rsid w:val="00605CE8"/>
    <w:rsid w:val="00607178"/>
    <w:rsid w:val="0060720B"/>
    <w:rsid w:val="00611B5D"/>
    <w:rsid w:val="0061408F"/>
    <w:rsid w:val="0061465D"/>
    <w:rsid w:val="00615E29"/>
    <w:rsid w:val="006170C6"/>
    <w:rsid w:val="00617739"/>
    <w:rsid w:val="00617C5D"/>
    <w:rsid w:val="00621072"/>
    <w:rsid w:val="00625ACF"/>
    <w:rsid w:val="00626FC8"/>
    <w:rsid w:val="00630386"/>
    <w:rsid w:val="006428C3"/>
    <w:rsid w:val="0064491E"/>
    <w:rsid w:val="00645220"/>
    <w:rsid w:val="006468EC"/>
    <w:rsid w:val="00650BA1"/>
    <w:rsid w:val="00656792"/>
    <w:rsid w:val="00657FA1"/>
    <w:rsid w:val="006653FA"/>
    <w:rsid w:val="00666B3A"/>
    <w:rsid w:val="00667206"/>
    <w:rsid w:val="00671511"/>
    <w:rsid w:val="00673189"/>
    <w:rsid w:val="00673541"/>
    <w:rsid w:val="0067565B"/>
    <w:rsid w:val="00676481"/>
    <w:rsid w:val="006770E6"/>
    <w:rsid w:val="0068594B"/>
    <w:rsid w:val="0068747A"/>
    <w:rsid w:val="0069488C"/>
    <w:rsid w:val="006A30E1"/>
    <w:rsid w:val="006A6456"/>
    <w:rsid w:val="006A77E1"/>
    <w:rsid w:val="006B4172"/>
    <w:rsid w:val="006D1F28"/>
    <w:rsid w:val="006D28B5"/>
    <w:rsid w:val="006D2F54"/>
    <w:rsid w:val="006D3DE4"/>
    <w:rsid w:val="006E0366"/>
    <w:rsid w:val="006E0D3B"/>
    <w:rsid w:val="006E1564"/>
    <w:rsid w:val="006E15C3"/>
    <w:rsid w:val="006E1F30"/>
    <w:rsid w:val="006E2E08"/>
    <w:rsid w:val="006E436A"/>
    <w:rsid w:val="006E7063"/>
    <w:rsid w:val="006E7946"/>
    <w:rsid w:val="006F0930"/>
    <w:rsid w:val="006F2092"/>
    <w:rsid w:val="006F40B7"/>
    <w:rsid w:val="006F456F"/>
    <w:rsid w:val="006F5BAC"/>
    <w:rsid w:val="006F5F49"/>
    <w:rsid w:val="006F67A8"/>
    <w:rsid w:val="006F7838"/>
    <w:rsid w:val="00700CAC"/>
    <w:rsid w:val="00713729"/>
    <w:rsid w:val="0072513A"/>
    <w:rsid w:val="00727D4C"/>
    <w:rsid w:val="00730235"/>
    <w:rsid w:val="00730C69"/>
    <w:rsid w:val="007321C8"/>
    <w:rsid w:val="007321CC"/>
    <w:rsid w:val="00732265"/>
    <w:rsid w:val="00732442"/>
    <w:rsid w:val="00733505"/>
    <w:rsid w:val="007359ED"/>
    <w:rsid w:val="0074033C"/>
    <w:rsid w:val="00741820"/>
    <w:rsid w:val="00745263"/>
    <w:rsid w:val="007512BE"/>
    <w:rsid w:val="0075237C"/>
    <w:rsid w:val="007554E8"/>
    <w:rsid w:val="007555EB"/>
    <w:rsid w:val="00764AD4"/>
    <w:rsid w:val="00767532"/>
    <w:rsid w:val="00770CA1"/>
    <w:rsid w:val="007735C0"/>
    <w:rsid w:val="007741F0"/>
    <w:rsid w:val="00775036"/>
    <w:rsid w:val="00777361"/>
    <w:rsid w:val="007800FD"/>
    <w:rsid w:val="00785032"/>
    <w:rsid w:val="007905AB"/>
    <w:rsid w:val="007955DA"/>
    <w:rsid w:val="00796D1F"/>
    <w:rsid w:val="00797E23"/>
    <w:rsid w:val="007A0424"/>
    <w:rsid w:val="007A0628"/>
    <w:rsid w:val="007A16B7"/>
    <w:rsid w:val="007A3683"/>
    <w:rsid w:val="007A4586"/>
    <w:rsid w:val="007B0328"/>
    <w:rsid w:val="007B2D78"/>
    <w:rsid w:val="007B528A"/>
    <w:rsid w:val="007B6567"/>
    <w:rsid w:val="007B6AAB"/>
    <w:rsid w:val="007C2DB0"/>
    <w:rsid w:val="007D4C21"/>
    <w:rsid w:val="007D7BF5"/>
    <w:rsid w:val="007E05D1"/>
    <w:rsid w:val="007E4295"/>
    <w:rsid w:val="007F2200"/>
    <w:rsid w:val="007F6B3A"/>
    <w:rsid w:val="007F73A0"/>
    <w:rsid w:val="007F7D8D"/>
    <w:rsid w:val="00800DE3"/>
    <w:rsid w:val="00802D49"/>
    <w:rsid w:val="0080757D"/>
    <w:rsid w:val="00810D70"/>
    <w:rsid w:val="00823699"/>
    <w:rsid w:val="00825EEF"/>
    <w:rsid w:val="00827A9D"/>
    <w:rsid w:val="008340F1"/>
    <w:rsid w:val="00835430"/>
    <w:rsid w:val="00837891"/>
    <w:rsid w:val="0084272C"/>
    <w:rsid w:val="00845E0C"/>
    <w:rsid w:val="008702E7"/>
    <w:rsid w:val="0087043B"/>
    <w:rsid w:val="008724F4"/>
    <w:rsid w:val="00874323"/>
    <w:rsid w:val="00882414"/>
    <w:rsid w:val="00883C89"/>
    <w:rsid w:val="00884FF0"/>
    <w:rsid w:val="00885469"/>
    <w:rsid w:val="00890245"/>
    <w:rsid w:val="0089663B"/>
    <w:rsid w:val="008A2D3F"/>
    <w:rsid w:val="008A3F01"/>
    <w:rsid w:val="008A4752"/>
    <w:rsid w:val="008A7C06"/>
    <w:rsid w:val="008B4EAD"/>
    <w:rsid w:val="008C100F"/>
    <w:rsid w:val="008C13AE"/>
    <w:rsid w:val="008C193A"/>
    <w:rsid w:val="008C2265"/>
    <w:rsid w:val="008C4D24"/>
    <w:rsid w:val="008D04A6"/>
    <w:rsid w:val="008D1CB1"/>
    <w:rsid w:val="008E7846"/>
    <w:rsid w:val="008F1746"/>
    <w:rsid w:val="008F3CAD"/>
    <w:rsid w:val="008F60F4"/>
    <w:rsid w:val="008F6C86"/>
    <w:rsid w:val="008F6FCF"/>
    <w:rsid w:val="00902B0B"/>
    <w:rsid w:val="00902BD4"/>
    <w:rsid w:val="009115F5"/>
    <w:rsid w:val="00911F16"/>
    <w:rsid w:val="00913FBA"/>
    <w:rsid w:val="00914C8C"/>
    <w:rsid w:val="00915A1C"/>
    <w:rsid w:val="00921D98"/>
    <w:rsid w:val="00922BB8"/>
    <w:rsid w:val="00923500"/>
    <w:rsid w:val="00934AC9"/>
    <w:rsid w:val="00940D2B"/>
    <w:rsid w:val="00940F74"/>
    <w:rsid w:val="0094298D"/>
    <w:rsid w:val="009471F8"/>
    <w:rsid w:val="00953804"/>
    <w:rsid w:val="00953CB2"/>
    <w:rsid w:val="009617EF"/>
    <w:rsid w:val="00962D89"/>
    <w:rsid w:val="00964A9C"/>
    <w:rsid w:val="00966D73"/>
    <w:rsid w:val="00981355"/>
    <w:rsid w:val="00982C82"/>
    <w:rsid w:val="00983E77"/>
    <w:rsid w:val="0098496D"/>
    <w:rsid w:val="00991ADD"/>
    <w:rsid w:val="00992F94"/>
    <w:rsid w:val="0099661F"/>
    <w:rsid w:val="009A5A12"/>
    <w:rsid w:val="009A5A98"/>
    <w:rsid w:val="009A5C6F"/>
    <w:rsid w:val="009A5FB7"/>
    <w:rsid w:val="009A6C78"/>
    <w:rsid w:val="009A77BC"/>
    <w:rsid w:val="009B1297"/>
    <w:rsid w:val="009B4EF2"/>
    <w:rsid w:val="009B56D2"/>
    <w:rsid w:val="009B5827"/>
    <w:rsid w:val="009B6F26"/>
    <w:rsid w:val="009B7AB2"/>
    <w:rsid w:val="009C228F"/>
    <w:rsid w:val="009C4448"/>
    <w:rsid w:val="009C4AF9"/>
    <w:rsid w:val="009C4DAC"/>
    <w:rsid w:val="009C6698"/>
    <w:rsid w:val="009C6D17"/>
    <w:rsid w:val="009D2F34"/>
    <w:rsid w:val="009D4182"/>
    <w:rsid w:val="009D5F51"/>
    <w:rsid w:val="009E090C"/>
    <w:rsid w:val="009E4324"/>
    <w:rsid w:val="009E450A"/>
    <w:rsid w:val="009E6DB2"/>
    <w:rsid w:val="009F3414"/>
    <w:rsid w:val="009F4844"/>
    <w:rsid w:val="009F4A03"/>
    <w:rsid w:val="009F6ABA"/>
    <w:rsid w:val="00A03F50"/>
    <w:rsid w:val="00A04B99"/>
    <w:rsid w:val="00A05E4B"/>
    <w:rsid w:val="00A0623A"/>
    <w:rsid w:val="00A11A5B"/>
    <w:rsid w:val="00A11DC7"/>
    <w:rsid w:val="00A13394"/>
    <w:rsid w:val="00A1420E"/>
    <w:rsid w:val="00A151A1"/>
    <w:rsid w:val="00A17196"/>
    <w:rsid w:val="00A17275"/>
    <w:rsid w:val="00A17473"/>
    <w:rsid w:val="00A2405A"/>
    <w:rsid w:val="00A26D33"/>
    <w:rsid w:val="00A301FD"/>
    <w:rsid w:val="00A32AF4"/>
    <w:rsid w:val="00A33824"/>
    <w:rsid w:val="00A35B43"/>
    <w:rsid w:val="00A36844"/>
    <w:rsid w:val="00A37515"/>
    <w:rsid w:val="00A433E9"/>
    <w:rsid w:val="00A50F79"/>
    <w:rsid w:val="00A5235D"/>
    <w:rsid w:val="00A524AE"/>
    <w:rsid w:val="00A576BB"/>
    <w:rsid w:val="00A57B00"/>
    <w:rsid w:val="00A611AA"/>
    <w:rsid w:val="00A6415B"/>
    <w:rsid w:val="00A70D19"/>
    <w:rsid w:val="00A74F86"/>
    <w:rsid w:val="00A755CC"/>
    <w:rsid w:val="00A7782B"/>
    <w:rsid w:val="00A83613"/>
    <w:rsid w:val="00A85341"/>
    <w:rsid w:val="00A86D3E"/>
    <w:rsid w:val="00A955F1"/>
    <w:rsid w:val="00A95C6F"/>
    <w:rsid w:val="00A967A1"/>
    <w:rsid w:val="00AA1D4F"/>
    <w:rsid w:val="00AA1E72"/>
    <w:rsid w:val="00AA2798"/>
    <w:rsid w:val="00AA423C"/>
    <w:rsid w:val="00AA6DA5"/>
    <w:rsid w:val="00AB1CD7"/>
    <w:rsid w:val="00AB2C48"/>
    <w:rsid w:val="00AB4054"/>
    <w:rsid w:val="00AB4CCE"/>
    <w:rsid w:val="00AB6DDE"/>
    <w:rsid w:val="00AB7A24"/>
    <w:rsid w:val="00AB7EAC"/>
    <w:rsid w:val="00AC2D90"/>
    <w:rsid w:val="00AC5548"/>
    <w:rsid w:val="00AC7B0C"/>
    <w:rsid w:val="00AE2D4E"/>
    <w:rsid w:val="00AE33FC"/>
    <w:rsid w:val="00AE378E"/>
    <w:rsid w:val="00AF0331"/>
    <w:rsid w:val="00AF28F7"/>
    <w:rsid w:val="00AF7BA6"/>
    <w:rsid w:val="00B0002E"/>
    <w:rsid w:val="00B008E9"/>
    <w:rsid w:val="00B03DF2"/>
    <w:rsid w:val="00B067BD"/>
    <w:rsid w:val="00B11699"/>
    <w:rsid w:val="00B15BA6"/>
    <w:rsid w:val="00B1634A"/>
    <w:rsid w:val="00B16DFD"/>
    <w:rsid w:val="00B170C0"/>
    <w:rsid w:val="00B17809"/>
    <w:rsid w:val="00B22AE5"/>
    <w:rsid w:val="00B22D2A"/>
    <w:rsid w:val="00B26C9B"/>
    <w:rsid w:val="00B27848"/>
    <w:rsid w:val="00B27DEA"/>
    <w:rsid w:val="00B345D5"/>
    <w:rsid w:val="00B36282"/>
    <w:rsid w:val="00B40EEA"/>
    <w:rsid w:val="00B41A49"/>
    <w:rsid w:val="00B4451A"/>
    <w:rsid w:val="00B464AC"/>
    <w:rsid w:val="00B47167"/>
    <w:rsid w:val="00B507B4"/>
    <w:rsid w:val="00B53E31"/>
    <w:rsid w:val="00B579DB"/>
    <w:rsid w:val="00B626A2"/>
    <w:rsid w:val="00B6286E"/>
    <w:rsid w:val="00B6520F"/>
    <w:rsid w:val="00B67962"/>
    <w:rsid w:val="00B714B3"/>
    <w:rsid w:val="00B82BE1"/>
    <w:rsid w:val="00B93450"/>
    <w:rsid w:val="00B95396"/>
    <w:rsid w:val="00B95B6C"/>
    <w:rsid w:val="00B97086"/>
    <w:rsid w:val="00B97812"/>
    <w:rsid w:val="00B97928"/>
    <w:rsid w:val="00BA02F5"/>
    <w:rsid w:val="00BA5B3A"/>
    <w:rsid w:val="00BB05DF"/>
    <w:rsid w:val="00BB1CA0"/>
    <w:rsid w:val="00BB2B65"/>
    <w:rsid w:val="00BB476E"/>
    <w:rsid w:val="00BB6F70"/>
    <w:rsid w:val="00BC206A"/>
    <w:rsid w:val="00BC2CE3"/>
    <w:rsid w:val="00BC385F"/>
    <w:rsid w:val="00BC636B"/>
    <w:rsid w:val="00BC72DA"/>
    <w:rsid w:val="00BD0DF3"/>
    <w:rsid w:val="00BD56DD"/>
    <w:rsid w:val="00BE044A"/>
    <w:rsid w:val="00BE2129"/>
    <w:rsid w:val="00BE33A1"/>
    <w:rsid w:val="00BE50EA"/>
    <w:rsid w:val="00BE5432"/>
    <w:rsid w:val="00BE54EB"/>
    <w:rsid w:val="00BF2A2A"/>
    <w:rsid w:val="00C015F0"/>
    <w:rsid w:val="00C017F7"/>
    <w:rsid w:val="00C04F11"/>
    <w:rsid w:val="00C06D55"/>
    <w:rsid w:val="00C1075F"/>
    <w:rsid w:val="00C132A7"/>
    <w:rsid w:val="00C133F7"/>
    <w:rsid w:val="00C16A1E"/>
    <w:rsid w:val="00C222F7"/>
    <w:rsid w:val="00C23A33"/>
    <w:rsid w:val="00C250DC"/>
    <w:rsid w:val="00C25B3E"/>
    <w:rsid w:val="00C26498"/>
    <w:rsid w:val="00C305DF"/>
    <w:rsid w:val="00C34EF9"/>
    <w:rsid w:val="00C3572B"/>
    <w:rsid w:val="00C3709B"/>
    <w:rsid w:val="00C41B4C"/>
    <w:rsid w:val="00C4200B"/>
    <w:rsid w:val="00C43697"/>
    <w:rsid w:val="00C43733"/>
    <w:rsid w:val="00C44DAB"/>
    <w:rsid w:val="00C44E64"/>
    <w:rsid w:val="00C531EC"/>
    <w:rsid w:val="00C57A29"/>
    <w:rsid w:val="00C611A5"/>
    <w:rsid w:val="00C625D3"/>
    <w:rsid w:val="00C6279E"/>
    <w:rsid w:val="00C64B91"/>
    <w:rsid w:val="00C65538"/>
    <w:rsid w:val="00C66930"/>
    <w:rsid w:val="00C70F45"/>
    <w:rsid w:val="00C74082"/>
    <w:rsid w:val="00C8041F"/>
    <w:rsid w:val="00C8670F"/>
    <w:rsid w:val="00C86781"/>
    <w:rsid w:val="00C8765B"/>
    <w:rsid w:val="00C90E48"/>
    <w:rsid w:val="00C923C7"/>
    <w:rsid w:val="00C977FC"/>
    <w:rsid w:val="00CA1523"/>
    <w:rsid w:val="00CA171D"/>
    <w:rsid w:val="00CA3F37"/>
    <w:rsid w:val="00CA6A15"/>
    <w:rsid w:val="00CA6B49"/>
    <w:rsid w:val="00CB2FDB"/>
    <w:rsid w:val="00CB6353"/>
    <w:rsid w:val="00CB6960"/>
    <w:rsid w:val="00CC007A"/>
    <w:rsid w:val="00CC0864"/>
    <w:rsid w:val="00CC1149"/>
    <w:rsid w:val="00CC6240"/>
    <w:rsid w:val="00CC62AE"/>
    <w:rsid w:val="00CC733A"/>
    <w:rsid w:val="00CD1B51"/>
    <w:rsid w:val="00CD3554"/>
    <w:rsid w:val="00CD539B"/>
    <w:rsid w:val="00CD6772"/>
    <w:rsid w:val="00CD6A53"/>
    <w:rsid w:val="00CE2F71"/>
    <w:rsid w:val="00CE3EE0"/>
    <w:rsid w:val="00CE4572"/>
    <w:rsid w:val="00CE559A"/>
    <w:rsid w:val="00CE77BA"/>
    <w:rsid w:val="00CF1751"/>
    <w:rsid w:val="00CF22B1"/>
    <w:rsid w:val="00CF2DA1"/>
    <w:rsid w:val="00CF31C1"/>
    <w:rsid w:val="00CF555E"/>
    <w:rsid w:val="00CF6B5C"/>
    <w:rsid w:val="00CF7326"/>
    <w:rsid w:val="00D004C4"/>
    <w:rsid w:val="00D01032"/>
    <w:rsid w:val="00D025EE"/>
    <w:rsid w:val="00D10F22"/>
    <w:rsid w:val="00D11AB6"/>
    <w:rsid w:val="00D20844"/>
    <w:rsid w:val="00D20F6E"/>
    <w:rsid w:val="00D220D7"/>
    <w:rsid w:val="00D231C3"/>
    <w:rsid w:val="00D333A1"/>
    <w:rsid w:val="00D3364E"/>
    <w:rsid w:val="00D339E0"/>
    <w:rsid w:val="00D355A5"/>
    <w:rsid w:val="00D35AA8"/>
    <w:rsid w:val="00D376DE"/>
    <w:rsid w:val="00D40A59"/>
    <w:rsid w:val="00D45115"/>
    <w:rsid w:val="00D4589A"/>
    <w:rsid w:val="00D47CCE"/>
    <w:rsid w:val="00D576CB"/>
    <w:rsid w:val="00D57CA0"/>
    <w:rsid w:val="00D6341C"/>
    <w:rsid w:val="00D64D2E"/>
    <w:rsid w:val="00D67C5F"/>
    <w:rsid w:val="00D7126A"/>
    <w:rsid w:val="00D72DD8"/>
    <w:rsid w:val="00D73B50"/>
    <w:rsid w:val="00D74545"/>
    <w:rsid w:val="00D76E58"/>
    <w:rsid w:val="00D813C2"/>
    <w:rsid w:val="00D81CDD"/>
    <w:rsid w:val="00D82F44"/>
    <w:rsid w:val="00D837BC"/>
    <w:rsid w:val="00D83F8F"/>
    <w:rsid w:val="00D843F9"/>
    <w:rsid w:val="00D84C3F"/>
    <w:rsid w:val="00D851E2"/>
    <w:rsid w:val="00D85FD1"/>
    <w:rsid w:val="00D91F79"/>
    <w:rsid w:val="00D92B1C"/>
    <w:rsid w:val="00D933A1"/>
    <w:rsid w:val="00D95DB7"/>
    <w:rsid w:val="00D96B98"/>
    <w:rsid w:val="00DA0F82"/>
    <w:rsid w:val="00DB04D5"/>
    <w:rsid w:val="00DB3492"/>
    <w:rsid w:val="00DB4502"/>
    <w:rsid w:val="00DB46FE"/>
    <w:rsid w:val="00DC18EA"/>
    <w:rsid w:val="00DC23F2"/>
    <w:rsid w:val="00DC2E56"/>
    <w:rsid w:val="00DD37EC"/>
    <w:rsid w:val="00DD46A3"/>
    <w:rsid w:val="00DE37E6"/>
    <w:rsid w:val="00DE47F4"/>
    <w:rsid w:val="00DE4C1D"/>
    <w:rsid w:val="00DE4D47"/>
    <w:rsid w:val="00DE54C9"/>
    <w:rsid w:val="00DE7928"/>
    <w:rsid w:val="00DF1AFD"/>
    <w:rsid w:val="00DF1F30"/>
    <w:rsid w:val="00DF4085"/>
    <w:rsid w:val="00DF52CC"/>
    <w:rsid w:val="00E00DC5"/>
    <w:rsid w:val="00E0122E"/>
    <w:rsid w:val="00E02683"/>
    <w:rsid w:val="00E038F5"/>
    <w:rsid w:val="00E07A1A"/>
    <w:rsid w:val="00E10CFE"/>
    <w:rsid w:val="00E129C1"/>
    <w:rsid w:val="00E13290"/>
    <w:rsid w:val="00E14EFB"/>
    <w:rsid w:val="00E265D0"/>
    <w:rsid w:val="00E301FB"/>
    <w:rsid w:val="00E30EC2"/>
    <w:rsid w:val="00E312DA"/>
    <w:rsid w:val="00E316A7"/>
    <w:rsid w:val="00E32270"/>
    <w:rsid w:val="00E33A7B"/>
    <w:rsid w:val="00E344A2"/>
    <w:rsid w:val="00E369D1"/>
    <w:rsid w:val="00E420E6"/>
    <w:rsid w:val="00E456B8"/>
    <w:rsid w:val="00E46228"/>
    <w:rsid w:val="00E46CA3"/>
    <w:rsid w:val="00E514C5"/>
    <w:rsid w:val="00E5236B"/>
    <w:rsid w:val="00E5419C"/>
    <w:rsid w:val="00E54428"/>
    <w:rsid w:val="00E54510"/>
    <w:rsid w:val="00E55FD3"/>
    <w:rsid w:val="00E60D2C"/>
    <w:rsid w:val="00E63502"/>
    <w:rsid w:val="00E63751"/>
    <w:rsid w:val="00E6519D"/>
    <w:rsid w:val="00E6659E"/>
    <w:rsid w:val="00E71483"/>
    <w:rsid w:val="00E745B7"/>
    <w:rsid w:val="00E7511B"/>
    <w:rsid w:val="00E75E27"/>
    <w:rsid w:val="00E766C8"/>
    <w:rsid w:val="00E7716E"/>
    <w:rsid w:val="00E81EBD"/>
    <w:rsid w:val="00E8248C"/>
    <w:rsid w:val="00E878A6"/>
    <w:rsid w:val="00E92E7B"/>
    <w:rsid w:val="00E9782B"/>
    <w:rsid w:val="00EA282D"/>
    <w:rsid w:val="00EA2B84"/>
    <w:rsid w:val="00EA3650"/>
    <w:rsid w:val="00EA5D4C"/>
    <w:rsid w:val="00EA64EC"/>
    <w:rsid w:val="00EA6BA5"/>
    <w:rsid w:val="00EA7772"/>
    <w:rsid w:val="00EB189E"/>
    <w:rsid w:val="00EB2C5A"/>
    <w:rsid w:val="00EB2D3D"/>
    <w:rsid w:val="00EC47F0"/>
    <w:rsid w:val="00EC4DAC"/>
    <w:rsid w:val="00EC64A8"/>
    <w:rsid w:val="00EC6CBC"/>
    <w:rsid w:val="00EC7692"/>
    <w:rsid w:val="00ED42C5"/>
    <w:rsid w:val="00ED545B"/>
    <w:rsid w:val="00ED679F"/>
    <w:rsid w:val="00ED68DE"/>
    <w:rsid w:val="00EE0333"/>
    <w:rsid w:val="00EE0706"/>
    <w:rsid w:val="00EE2358"/>
    <w:rsid w:val="00EE3103"/>
    <w:rsid w:val="00EE35B0"/>
    <w:rsid w:val="00EE3CBA"/>
    <w:rsid w:val="00EE5FB2"/>
    <w:rsid w:val="00EF49D1"/>
    <w:rsid w:val="00EF7C9E"/>
    <w:rsid w:val="00F03870"/>
    <w:rsid w:val="00F0475D"/>
    <w:rsid w:val="00F076EA"/>
    <w:rsid w:val="00F1141D"/>
    <w:rsid w:val="00F14012"/>
    <w:rsid w:val="00F16656"/>
    <w:rsid w:val="00F20686"/>
    <w:rsid w:val="00F219DC"/>
    <w:rsid w:val="00F23964"/>
    <w:rsid w:val="00F245A2"/>
    <w:rsid w:val="00F31C8D"/>
    <w:rsid w:val="00F31FD4"/>
    <w:rsid w:val="00F3257A"/>
    <w:rsid w:val="00F35DF0"/>
    <w:rsid w:val="00F403A4"/>
    <w:rsid w:val="00F423EF"/>
    <w:rsid w:val="00F43182"/>
    <w:rsid w:val="00F4438B"/>
    <w:rsid w:val="00F45820"/>
    <w:rsid w:val="00F46F85"/>
    <w:rsid w:val="00F5069B"/>
    <w:rsid w:val="00F52B91"/>
    <w:rsid w:val="00F56C75"/>
    <w:rsid w:val="00F56D5D"/>
    <w:rsid w:val="00F57D80"/>
    <w:rsid w:val="00F60BF4"/>
    <w:rsid w:val="00F63E03"/>
    <w:rsid w:val="00F643F4"/>
    <w:rsid w:val="00F67381"/>
    <w:rsid w:val="00F74D40"/>
    <w:rsid w:val="00F847C2"/>
    <w:rsid w:val="00F84F15"/>
    <w:rsid w:val="00F868E3"/>
    <w:rsid w:val="00F92325"/>
    <w:rsid w:val="00F93D6D"/>
    <w:rsid w:val="00F941FF"/>
    <w:rsid w:val="00F94E26"/>
    <w:rsid w:val="00FA0529"/>
    <w:rsid w:val="00FA3A3D"/>
    <w:rsid w:val="00FA59D0"/>
    <w:rsid w:val="00FA6038"/>
    <w:rsid w:val="00FA61F6"/>
    <w:rsid w:val="00FB1C39"/>
    <w:rsid w:val="00FB2367"/>
    <w:rsid w:val="00FB3A1F"/>
    <w:rsid w:val="00FC1BD7"/>
    <w:rsid w:val="00FC25FE"/>
    <w:rsid w:val="00FC27FF"/>
    <w:rsid w:val="00FC4435"/>
    <w:rsid w:val="00FC4886"/>
    <w:rsid w:val="00FC4C9E"/>
    <w:rsid w:val="00FC76C4"/>
    <w:rsid w:val="00FD0019"/>
    <w:rsid w:val="00FD0FE8"/>
    <w:rsid w:val="00FD2558"/>
    <w:rsid w:val="00FD51D8"/>
    <w:rsid w:val="00FD5ED6"/>
    <w:rsid w:val="00FD6649"/>
    <w:rsid w:val="00FF4998"/>
    <w:rsid w:val="00FF61A2"/>
    <w:rsid w:val="00FF6A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68CEB"/>
  <w15:docId w15:val="{71D72F27-C2BF-4683-A7E6-359C88B6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D36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2680C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2680C"/>
    <w:pPr>
      <w:keepNext/>
      <w:keepLines/>
      <w:widowControl/>
      <w:autoSpaceDE/>
      <w:autoSpaceDN/>
      <w:jc w:val="center"/>
      <w:outlineLvl w:val="1"/>
    </w:pPr>
    <w:rPr>
      <w:rFonts w:eastAsiaTheme="majorEastAsia" w:cstheme="majorBidi"/>
      <w:b/>
      <w:bCs/>
      <w:caps/>
      <w:color w:val="548DD4" w:themeColor="text2" w:themeTint="99"/>
      <w:sz w:val="28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2680C"/>
    <w:pPr>
      <w:keepNext/>
      <w:keepLines/>
      <w:widowControl/>
      <w:autoSpaceDE/>
      <w:autoSpaceDN/>
      <w:jc w:val="both"/>
      <w:outlineLvl w:val="2"/>
    </w:pPr>
    <w:rPr>
      <w:rFonts w:eastAsiaTheme="majorEastAsia" w:cstheme="majorBidi"/>
      <w:b/>
      <w:bCs/>
      <w:color w:val="4F81BD" w:themeColor="accent1"/>
      <w:sz w:val="28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02680C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68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680C"/>
    <w:rPr>
      <w:rFonts w:ascii="Times New Roman" w:eastAsiaTheme="majorEastAsia" w:hAnsi="Times New Roman" w:cstheme="majorBidi"/>
      <w:b/>
      <w:bCs/>
      <w:caps/>
      <w:color w:val="548DD4" w:themeColor="text2" w:themeTint="99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2680C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rsid w:val="000268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</w:pPr>
    <w:rPr>
      <w:rFonts w:asciiTheme="minorHAnsi" w:eastAsiaTheme="minorHAnsi" w:hAnsiTheme="minorHAnsi" w:cstheme="minorBidi"/>
      <w:lang w:val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  <w:ind w:left="220"/>
    </w:pPr>
    <w:rPr>
      <w:rFonts w:asciiTheme="minorHAnsi" w:eastAsiaTheme="minorHAnsi" w:hAnsiTheme="minorHAnsi" w:cstheme="minorBidi"/>
      <w:lang w:val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  <w:ind w:left="440"/>
    </w:pPr>
    <w:rPr>
      <w:rFonts w:asciiTheme="minorHAnsi" w:eastAsiaTheme="minorHAnsi" w:hAnsiTheme="minorHAnsi" w:cstheme="minorBidi"/>
      <w:lang w:val="ru-RU"/>
    </w:rPr>
  </w:style>
  <w:style w:type="paragraph" w:styleId="a3">
    <w:name w:val="No Spacing"/>
    <w:link w:val="a4"/>
    <w:uiPriority w:val="1"/>
    <w:qFormat/>
    <w:rsid w:val="0002680C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02680C"/>
  </w:style>
  <w:style w:type="paragraph" w:styleId="a5">
    <w:name w:val="List Paragraph"/>
    <w:basedOn w:val="a"/>
    <w:link w:val="a6"/>
    <w:uiPriority w:val="34"/>
    <w:qFormat/>
    <w:rsid w:val="0002680C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  <w:lang w:val="ru-RU"/>
    </w:rPr>
  </w:style>
  <w:style w:type="character" w:customStyle="1" w:styleId="a6">
    <w:name w:val="Абзац списка Знак"/>
    <w:link w:val="a5"/>
    <w:uiPriority w:val="34"/>
    <w:locked/>
    <w:rsid w:val="0002680C"/>
    <w:rPr>
      <w:rFonts w:ascii="Calibri" w:eastAsia="Calibri" w:hAnsi="Calibri" w:cs="Times New Roman"/>
    </w:rPr>
  </w:style>
  <w:style w:type="paragraph" w:styleId="a7">
    <w:name w:val="TOC Heading"/>
    <w:basedOn w:val="1"/>
    <w:next w:val="a"/>
    <w:uiPriority w:val="39"/>
    <w:unhideWhenUsed/>
    <w:qFormat/>
    <w:rsid w:val="0002680C"/>
    <w:pPr>
      <w:outlineLvl w:val="9"/>
    </w:pPr>
  </w:style>
  <w:style w:type="table" w:styleId="a8">
    <w:name w:val="Table Grid"/>
    <w:basedOn w:val="a1"/>
    <w:uiPriority w:val="59"/>
    <w:rsid w:val="00452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EC64A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C64A8"/>
    <w:rPr>
      <w:rFonts w:ascii="Times New Roman" w:eastAsia="Times New Roman" w:hAnsi="Times New Roman" w:cs="Times New Roman"/>
      <w:lang w:val="en-US"/>
    </w:rPr>
  </w:style>
  <w:style w:type="paragraph" w:styleId="ab">
    <w:name w:val="footer"/>
    <w:basedOn w:val="a"/>
    <w:link w:val="ac"/>
    <w:uiPriority w:val="99"/>
    <w:unhideWhenUsed/>
    <w:rsid w:val="00EC64A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C64A8"/>
    <w:rPr>
      <w:rFonts w:ascii="Times New Roman" w:eastAsia="Times New Roman" w:hAnsi="Times New Roman" w:cs="Times New Roman"/>
      <w:lang w:val="en-US"/>
    </w:rPr>
  </w:style>
  <w:style w:type="paragraph" w:styleId="ad">
    <w:name w:val="Balloon Text"/>
    <w:basedOn w:val="a"/>
    <w:link w:val="ae"/>
    <w:uiPriority w:val="99"/>
    <w:semiHidden/>
    <w:unhideWhenUsed/>
    <w:rsid w:val="00D933A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933A1"/>
    <w:rPr>
      <w:rFonts w:ascii="Tahoma" w:eastAsia="Times New Roman" w:hAnsi="Tahoma" w:cs="Tahoma"/>
      <w:sz w:val="16"/>
      <w:szCs w:val="16"/>
      <w:lang w:val="en-US"/>
    </w:rPr>
  </w:style>
  <w:style w:type="character" w:styleId="af">
    <w:name w:val="Hyperlink"/>
    <w:basedOn w:val="a0"/>
    <w:uiPriority w:val="99"/>
    <w:unhideWhenUsed/>
    <w:rsid w:val="002F13B0"/>
    <w:rPr>
      <w:color w:val="0000FF" w:themeColor="hyperlink"/>
      <w:u w:val="single"/>
    </w:rPr>
  </w:style>
  <w:style w:type="paragraph" w:customStyle="1" w:styleId="Default">
    <w:name w:val="Default"/>
    <w:rsid w:val="004602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0B4716"/>
    <w:pPr>
      <w:autoSpaceDE/>
      <w:autoSpaceDN/>
    </w:pPr>
    <w:rPr>
      <w:rFonts w:asciiTheme="minorHAnsi" w:eastAsiaTheme="minorHAnsi" w:hAnsiTheme="minorHAnsi" w:cstheme="minorBidi"/>
    </w:rPr>
  </w:style>
  <w:style w:type="paragraph" w:styleId="af0">
    <w:name w:val="Normal (Web)"/>
    <w:basedOn w:val="a"/>
    <w:uiPriority w:val="99"/>
    <w:unhideWhenUsed/>
    <w:rsid w:val="0053235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pt-sanstext-page">
    <w:name w:val="pt-sans_text-page"/>
    <w:basedOn w:val="a"/>
    <w:rsid w:val="00061D9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f1">
    <w:name w:val="Body Text"/>
    <w:basedOn w:val="a"/>
    <w:link w:val="af2"/>
    <w:rsid w:val="00E7716E"/>
    <w:pPr>
      <w:adjustRightInd w:val="0"/>
      <w:jc w:val="both"/>
    </w:pPr>
    <w:rPr>
      <w:color w:val="000000"/>
      <w:sz w:val="24"/>
      <w:szCs w:val="20"/>
      <w:lang w:val="ru-RU" w:eastAsia="ru-RU"/>
    </w:rPr>
  </w:style>
  <w:style w:type="character" w:customStyle="1" w:styleId="af2">
    <w:name w:val="Основной текст Знак"/>
    <w:basedOn w:val="a0"/>
    <w:link w:val="af1"/>
    <w:rsid w:val="00E7716E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styleId="af3">
    <w:name w:val="Emphasis"/>
    <w:basedOn w:val="a0"/>
    <w:uiPriority w:val="20"/>
    <w:qFormat/>
    <w:rsid w:val="00D576CB"/>
    <w:rPr>
      <w:i/>
      <w:iCs/>
    </w:rPr>
  </w:style>
  <w:style w:type="character" w:customStyle="1" w:styleId="af4">
    <w:name w:val="_МелкийТекст Знак"/>
    <w:link w:val="af5"/>
    <w:locked/>
    <w:rsid w:val="009E6DB2"/>
    <w:rPr>
      <w:rFonts w:ascii="Times New Roman" w:eastAsia="Times New Roman" w:hAnsi="Times New Roman" w:cs="Times New Roman"/>
    </w:rPr>
  </w:style>
  <w:style w:type="paragraph" w:customStyle="1" w:styleId="af5">
    <w:name w:val="_МелкийТекст"/>
    <w:link w:val="af4"/>
    <w:rsid w:val="009E6DB2"/>
    <w:pPr>
      <w:spacing w:before="40" w:after="40" w:line="240" w:lineRule="auto"/>
    </w:pPr>
    <w:rPr>
      <w:rFonts w:ascii="Times New Roman" w:eastAsia="Times New Roman" w:hAnsi="Times New Roman" w:cs="Times New Roman"/>
    </w:rPr>
  </w:style>
  <w:style w:type="paragraph" w:customStyle="1" w:styleId="ftextjus">
    <w:name w:val="ftextjus"/>
    <w:basedOn w:val="a"/>
    <w:rsid w:val="00546FE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22">
    <w:name w:val="Body Text Indent 2"/>
    <w:basedOn w:val="a"/>
    <w:link w:val="23"/>
    <w:uiPriority w:val="99"/>
    <w:semiHidden/>
    <w:unhideWhenUsed/>
    <w:rsid w:val="00071E1C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071E1C"/>
    <w:rPr>
      <w:rFonts w:ascii="Times New Roman" w:eastAsia="Times New Roman" w:hAnsi="Times New Roman" w:cs="Times New Roman"/>
      <w:lang w:val="en-US"/>
    </w:rPr>
  </w:style>
  <w:style w:type="character" w:styleId="af6">
    <w:name w:val="annotation reference"/>
    <w:basedOn w:val="a0"/>
    <w:uiPriority w:val="99"/>
    <w:semiHidden/>
    <w:unhideWhenUsed/>
    <w:rsid w:val="00C66930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C66930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sid w:val="00C6693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C6693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C66930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afb">
    <w:name w:val="Strong"/>
    <w:basedOn w:val="a0"/>
    <w:uiPriority w:val="22"/>
    <w:qFormat/>
    <w:rsid w:val="000544BB"/>
    <w:rPr>
      <w:b/>
      <w:bCs/>
    </w:rPr>
  </w:style>
  <w:style w:type="paragraph" w:styleId="afc">
    <w:name w:val="Revision"/>
    <w:hidden/>
    <w:uiPriority w:val="99"/>
    <w:semiHidden/>
    <w:rsid w:val="006F7838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234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232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74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842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423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619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957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28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175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475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oplead.com.ua/ru/redirect/goto/modestmaps.com%7C%7C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oplead.com.ua/ru/redirect/goto/www.simile-widgets.org%7C%7Cexhibit%7C%7C/" TargetMode="External"/><Relationship Id="rId17" Type="http://schemas.openxmlformats.org/officeDocument/2006/relationships/hyperlink" Target="mailto:akerkegansaj@mail.r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habdeshov@rambler.r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oplead.com.ua/ru/redirect/goto/www.zingchart.com%7C%7C/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info@itk.kz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rs0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5D25603A9ACC47959B54EA1CDF2721" ma:contentTypeVersion="0" ma:contentTypeDescription="Create a new document." ma:contentTypeScope="" ma:versionID="ab929a4965a3a2665901882e147482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661A1-EA09-4D58-86D5-B61B894628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7D2E2B-0183-476C-AE93-148AF0006D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D20E62-3C51-4A13-B312-8323981999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29BC18-2166-4E74-B0FC-55CA1F85D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16</Pages>
  <Words>4088</Words>
  <Characters>23304</Characters>
  <Application>Microsoft Office Word</Application>
  <DocSecurity>0</DocSecurity>
  <Lines>194</Lines>
  <Paragraphs>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Хамит Абдешов</dc:creator>
  <cp:lastModifiedBy>Денис</cp:lastModifiedBy>
  <cp:revision>8</cp:revision>
  <cp:lastPrinted>2018-03-28T09:31:00Z</cp:lastPrinted>
  <dcterms:created xsi:type="dcterms:W3CDTF">2019-12-12T10:12:00Z</dcterms:created>
  <dcterms:modified xsi:type="dcterms:W3CDTF">2025-03-24T19:16:00Z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0x0101002A5D25603A9ACC47959B54EA1CDF2721</vt:lpwstr>
  </property>
</Properties>
</file>