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D0D00" w14:textId="77777777" w:rsidR="00F20686" w:rsidRPr="003822C3" w:rsidRDefault="00F20686">
      <w:pPr>
        <w:rPr>
          <w:sz w:val="24"/>
          <w:szCs w:val="24"/>
          <w:lang w:val="ru-RU"/>
        </w:rPr>
      </w:pPr>
    </w:p>
    <w:tbl>
      <w:tblPr>
        <w:tblStyle w:val="a8"/>
        <w:tblpPr w:leftFromText="180" w:rightFromText="180" w:vertAnchor="text" w:tblpX="-34" w:tblpY="1"/>
        <w:tblOverlap w:val="never"/>
        <w:tblW w:w="9493" w:type="dxa"/>
        <w:tblLayout w:type="fixed"/>
        <w:tblLook w:val="04A0" w:firstRow="1" w:lastRow="0" w:firstColumn="1" w:lastColumn="0" w:noHBand="0" w:noVBand="1"/>
      </w:tblPr>
      <w:tblGrid>
        <w:gridCol w:w="2415"/>
        <w:gridCol w:w="73"/>
        <w:gridCol w:w="74"/>
        <w:gridCol w:w="1986"/>
        <w:gridCol w:w="426"/>
        <w:gridCol w:w="1846"/>
        <w:gridCol w:w="713"/>
        <w:gridCol w:w="1960"/>
      </w:tblGrid>
      <w:tr w:rsidR="00F20686" w:rsidRPr="00F3328F" w14:paraId="2CB80560" w14:textId="77777777" w:rsidTr="002521B7">
        <w:tc>
          <w:tcPr>
            <w:tcW w:w="9493" w:type="dxa"/>
            <w:gridSpan w:val="8"/>
          </w:tcPr>
          <w:p w14:paraId="5E7C5177" w14:textId="3E7825EF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  <w:p w14:paraId="624E1BD8" w14:textId="77777777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698F1099" w14:textId="77777777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307CA356" w14:textId="3C1DCBBC" w:rsidR="00CE56EF" w:rsidRPr="00845E21" w:rsidRDefault="00CE56EF" w:rsidP="00CE56EF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F3328F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1C70C165" w14:textId="77777777" w:rsidR="00F20686" w:rsidRPr="00583548" w:rsidRDefault="00F20686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F20686" w:rsidRPr="00F3328F" w14:paraId="7D9FB4B5" w14:textId="77777777" w:rsidTr="002521B7">
        <w:tc>
          <w:tcPr>
            <w:tcW w:w="9493" w:type="dxa"/>
            <w:gridSpan w:val="8"/>
          </w:tcPr>
          <w:p w14:paraId="31B4BC11" w14:textId="71E88915" w:rsidR="00F20686" w:rsidRPr="002521B7" w:rsidRDefault="00F20686" w:rsidP="002521B7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b w:val="0"/>
                <w:sz w:val="24"/>
                <w:szCs w:val="24"/>
              </w:rPr>
            </w:pPr>
            <w:r w:rsidRPr="00252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Профессиональный стандарт</w:t>
            </w:r>
            <w:r w:rsidR="00796871" w:rsidRPr="00252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: </w:t>
            </w:r>
            <w:r w:rsidR="00796871" w:rsidRPr="00252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«Разработка чертежей электроники»</w:t>
            </w:r>
          </w:p>
        </w:tc>
      </w:tr>
      <w:tr w:rsidR="00F20686" w:rsidRPr="00F3328F" w14:paraId="182785EE" w14:textId="77777777" w:rsidTr="002521B7">
        <w:tc>
          <w:tcPr>
            <w:tcW w:w="9493" w:type="dxa"/>
            <w:gridSpan w:val="8"/>
          </w:tcPr>
          <w:p w14:paraId="72E49077" w14:textId="77777777" w:rsidR="00F20686" w:rsidRPr="00583548" w:rsidRDefault="00F20686" w:rsidP="0096568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45872A3A" w14:textId="77777777" w:rsidR="00F20686" w:rsidRPr="00583548" w:rsidRDefault="00F20686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6D6BDCCB" w14:textId="25EDE568" w:rsidR="00B03DF2" w:rsidRPr="00583548" w:rsidRDefault="00B03DF2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2022C9"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0F51AC" w:rsidRPr="00583548">
              <w:rPr>
                <w:b/>
                <w:sz w:val="24"/>
                <w:szCs w:val="24"/>
                <w:lang w:val="ru-RU"/>
              </w:rPr>
              <w:t>(ИТ, IT)</w:t>
            </w:r>
            <w:r w:rsidR="00796871" w:rsidRPr="002521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83548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</w:t>
            </w:r>
            <w:r w:rsidR="00305410" w:rsidRPr="00583548">
              <w:rPr>
                <w:sz w:val="24"/>
                <w:szCs w:val="24"/>
                <w:lang w:val="ru-RU"/>
              </w:rPr>
              <w:t xml:space="preserve">гл. </w:t>
            </w:r>
            <w:r w:rsidR="000462A0" w:rsidRPr="00583548">
              <w:rPr>
                <w:sz w:val="24"/>
                <w:szCs w:val="24"/>
                <w:lang w:val="ru-RU"/>
              </w:rPr>
              <w:t>I</w:t>
            </w:r>
            <w:r w:rsidR="00305410" w:rsidRPr="00583548">
              <w:rPr>
                <w:sz w:val="24"/>
                <w:szCs w:val="24"/>
                <w:lang w:val="ru-RU"/>
              </w:rPr>
              <w:t>nformation</w:t>
            </w:r>
            <w:r w:rsidR="00796871" w:rsidRPr="002521B7">
              <w:rPr>
                <w:sz w:val="24"/>
                <w:szCs w:val="24"/>
                <w:lang w:val="ru-RU"/>
              </w:rPr>
              <w:t xml:space="preserve"> </w:t>
            </w:r>
            <w:r w:rsidR="00796871" w:rsidRPr="002521B7">
              <w:rPr>
                <w:sz w:val="24"/>
                <w:szCs w:val="24"/>
              </w:rPr>
              <w:t>T</w:t>
            </w:r>
            <w:r w:rsidR="00305410" w:rsidRPr="00583548">
              <w:rPr>
                <w:sz w:val="24"/>
                <w:szCs w:val="24"/>
                <w:lang w:val="ru-RU"/>
              </w:rPr>
              <w:t xml:space="preserve">echnology, IT) </w:t>
            </w:r>
            <w:r w:rsidR="00305410" w:rsidRPr="00583548">
              <w:rPr>
                <w:sz w:val="24"/>
                <w:szCs w:val="24"/>
                <w:lang w:val="ru-RU"/>
              </w:rPr>
              <w:softHyphen/>
              <w:t>-</w:t>
            </w:r>
            <w:r w:rsidRPr="00583548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E023CE6" w14:textId="77777777" w:rsidR="00F20686" w:rsidRPr="00583548" w:rsidRDefault="00F20686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583548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16E725CA" w14:textId="77777777" w:rsidR="002D0220" w:rsidRPr="002521B7" w:rsidRDefault="002D0220" w:rsidP="0096568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>Программное обеспечение (ПО)</w:t>
            </w:r>
            <w:r w:rsidRPr="002521B7">
              <w:rPr>
                <w:sz w:val="24"/>
                <w:szCs w:val="24"/>
                <w:lang w:val="ru-RU"/>
              </w:rPr>
              <w:t xml:space="preserve"> - совокупность программ, программных кодов, а также программных продуктов с технической документацией, необходимой для их эксплуатации.</w:t>
            </w:r>
          </w:p>
          <w:p w14:paraId="545D3FDC" w14:textId="77777777" w:rsidR="00796871" w:rsidRPr="002521B7" w:rsidRDefault="00796871" w:rsidP="00796871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 xml:space="preserve">ГОСТ </w:t>
            </w:r>
            <w:r w:rsidRPr="002521B7">
              <w:rPr>
                <w:sz w:val="24"/>
                <w:szCs w:val="24"/>
                <w:lang w:val="ru-RU"/>
              </w:rPr>
              <w:t>–</w:t>
            </w:r>
            <w:r w:rsidRPr="002521B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>это государственный стандарт, который характеризует, описывает и подает перечень требований, что составлены государственными органами сертификации для соблюдения качества и производства товаров.</w:t>
            </w:r>
          </w:p>
          <w:p w14:paraId="1867B2F7" w14:textId="77777777" w:rsidR="00796871" w:rsidRPr="002521B7" w:rsidRDefault="00796871" w:rsidP="00796871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 xml:space="preserve">СНИП </w:t>
            </w:r>
            <w:r w:rsidRPr="002521B7">
              <w:rPr>
                <w:sz w:val="24"/>
                <w:szCs w:val="24"/>
                <w:lang w:val="ru-RU"/>
              </w:rPr>
              <w:t>– совокупность принятых органами исполнительной власти нормативных актов технического, экономического и правового характера, регламентирующих осуществление градостроительной деятельности, а также инженерных изысканий, архитектурно-строительного проектирования и строительства.</w:t>
            </w:r>
          </w:p>
          <w:p w14:paraId="3CA16EE1" w14:textId="5D49719D" w:rsidR="00A83613" w:rsidRPr="00583548" w:rsidRDefault="00796871" w:rsidP="002521B7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>ЕСКД (Единая система конструкторской документации)</w:t>
            </w:r>
            <w:r w:rsidRPr="002521B7">
              <w:rPr>
                <w:sz w:val="24"/>
                <w:szCs w:val="24"/>
                <w:lang w:val="ru-RU"/>
              </w:rPr>
              <w:t xml:space="preserve"> – комплекс государственных стандартов, устанавливающих взаимосвязанные правила, требования и нормы по разработке, оформлению и обращению конструкторской документации, разрабатываемой и применяемой на всех стадиях жизненного цикла изделия (при проектировании, разработке, изготовлении, контроле, приёмке, эксплуатации, ремонте, утилизации).</w:t>
            </w:r>
          </w:p>
        </w:tc>
      </w:tr>
      <w:tr w:rsidR="009E6DB2" w:rsidRPr="00583548" w14:paraId="4AD40868" w14:textId="77777777" w:rsidTr="002521B7">
        <w:trPr>
          <w:trHeight w:val="263"/>
        </w:trPr>
        <w:tc>
          <w:tcPr>
            <w:tcW w:w="9493" w:type="dxa"/>
            <w:gridSpan w:val="8"/>
          </w:tcPr>
          <w:p w14:paraId="174B9D08" w14:textId="77777777" w:rsidR="009E6DB2" w:rsidRPr="00583548" w:rsidRDefault="009E6DB2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1. </w:t>
            </w:r>
            <w:r w:rsidRPr="00583548">
              <w:rPr>
                <w:b/>
                <w:sz w:val="24"/>
                <w:szCs w:val="24"/>
              </w:rPr>
              <w:t>Паспорт Профессионального стандарта</w:t>
            </w:r>
          </w:p>
        </w:tc>
      </w:tr>
      <w:tr w:rsidR="00452267" w:rsidRPr="00583548" w14:paraId="12AC1C3E" w14:textId="77777777" w:rsidTr="002521B7">
        <w:tc>
          <w:tcPr>
            <w:tcW w:w="2488" w:type="dxa"/>
            <w:gridSpan w:val="2"/>
          </w:tcPr>
          <w:p w14:paraId="43536914" w14:textId="77777777" w:rsidR="00452267" w:rsidRPr="00583548" w:rsidRDefault="00452267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005" w:type="dxa"/>
            <w:gridSpan w:val="6"/>
          </w:tcPr>
          <w:p w14:paraId="71F3024C" w14:textId="77777777" w:rsidR="00103A4A" w:rsidRPr="00583548" w:rsidRDefault="0063412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Разработка чертежей электроники</w:t>
            </w:r>
          </w:p>
        </w:tc>
      </w:tr>
      <w:tr w:rsidR="00B67962" w:rsidRPr="00583548" w14:paraId="148E9057" w14:textId="77777777" w:rsidTr="002521B7">
        <w:tc>
          <w:tcPr>
            <w:tcW w:w="2488" w:type="dxa"/>
            <w:gridSpan w:val="2"/>
          </w:tcPr>
          <w:p w14:paraId="6FC42919" w14:textId="77777777" w:rsidR="00B67962" w:rsidRPr="00583548" w:rsidRDefault="00B679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005" w:type="dxa"/>
            <w:gridSpan w:val="6"/>
          </w:tcPr>
          <w:p w14:paraId="53699539" w14:textId="77777777" w:rsidR="00B67962" w:rsidRPr="00583548" w:rsidRDefault="00B67962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583548" w14:paraId="27A7E929" w14:textId="77777777" w:rsidTr="002521B7">
        <w:trPr>
          <w:trHeight w:val="1134"/>
        </w:trPr>
        <w:tc>
          <w:tcPr>
            <w:tcW w:w="2488" w:type="dxa"/>
            <w:gridSpan w:val="2"/>
            <w:vAlign w:val="center"/>
          </w:tcPr>
          <w:p w14:paraId="3C440AE9" w14:textId="77777777" w:rsidR="004F7464" w:rsidRPr="00583548" w:rsidRDefault="004F7464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05" w:type="dxa"/>
            <w:gridSpan w:val="6"/>
          </w:tcPr>
          <w:p w14:paraId="1963540E" w14:textId="06CB40BA" w:rsidR="003E7D85" w:rsidRPr="00583548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С</w:t>
            </w:r>
            <w:r w:rsidR="003E7D85" w:rsidRPr="00583548">
              <w:rPr>
                <w:sz w:val="24"/>
                <w:szCs w:val="24"/>
                <w:lang w:val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>Обрабатывающая промышленность</w:t>
            </w:r>
          </w:p>
          <w:p w14:paraId="1263CF22" w14:textId="2C76BEC0" w:rsidR="003E7D85" w:rsidRPr="00583548" w:rsidRDefault="003E7D85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2</w:t>
            </w:r>
            <w:r w:rsidR="003822C3" w:rsidRPr="002521B7">
              <w:rPr>
                <w:sz w:val="24"/>
                <w:szCs w:val="24"/>
                <w:lang w:val="ru-RU"/>
              </w:rPr>
              <w:t>6 Производство к</w:t>
            </w:r>
            <w:r w:rsidRPr="00583548">
              <w:rPr>
                <w:sz w:val="24"/>
                <w:szCs w:val="24"/>
                <w:lang w:val="ru-RU"/>
              </w:rPr>
              <w:t>омпьютеро</w:t>
            </w:r>
            <w:r w:rsidR="003822C3" w:rsidRPr="002521B7">
              <w:rPr>
                <w:sz w:val="24"/>
                <w:szCs w:val="24"/>
                <w:lang w:val="ru-RU"/>
              </w:rPr>
              <w:t>в, электронной и оптической продукции</w:t>
            </w:r>
            <w:r w:rsidRPr="00583548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4A20FC5A" w14:textId="79BCC1C9" w:rsidR="003822C3" w:rsidRPr="002521B7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2</w:t>
            </w:r>
            <w:r w:rsidR="00245A71" w:rsidRPr="00583548">
              <w:rPr>
                <w:sz w:val="24"/>
                <w:szCs w:val="24"/>
                <w:lang w:val="ru-RU"/>
              </w:rPr>
              <w:t>6.</w:t>
            </w:r>
            <w:r w:rsidRPr="002521B7">
              <w:rPr>
                <w:sz w:val="24"/>
                <w:szCs w:val="24"/>
                <w:lang w:val="ru-RU"/>
              </w:rPr>
              <w:t>1</w:t>
            </w:r>
            <w:r w:rsidR="003E7D85" w:rsidRPr="00583548">
              <w:rPr>
                <w:sz w:val="24"/>
                <w:szCs w:val="24"/>
                <w:lang w:val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>Производство электронных элементов и плат</w:t>
            </w:r>
          </w:p>
          <w:p w14:paraId="33E77608" w14:textId="77777777" w:rsidR="003822C3" w:rsidRPr="002521B7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26.11 Производство электронных элементов</w:t>
            </w:r>
          </w:p>
          <w:p w14:paraId="1A0E0A25" w14:textId="06642329" w:rsidR="004F7464" w:rsidRPr="002521B7" w:rsidRDefault="003822C3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26.11.0 Производство электронных элементов</w:t>
            </w:r>
          </w:p>
        </w:tc>
      </w:tr>
      <w:tr w:rsidR="00B67962" w:rsidRPr="00F3328F" w14:paraId="7FE0E603" w14:textId="77777777" w:rsidTr="002521B7">
        <w:tc>
          <w:tcPr>
            <w:tcW w:w="2488" w:type="dxa"/>
            <w:gridSpan w:val="2"/>
            <w:vAlign w:val="center"/>
          </w:tcPr>
          <w:p w14:paraId="6FA89AD1" w14:textId="77777777" w:rsidR="00B67962" w:rsidRPr="00583548" w:rsidRDefault="005037E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58354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7005" w:type="dxa"/>
            <w:gridSpan w:val="6"/>
          </w:tcPr>
          <w:p w14:paraId="14A7AE92" w14:textId="2A0B2616" w:rsidR="00245A71" w:rsidRPr="00583548" w:rsidRDefault="00245A71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        </w:t>
            </w:r>
            <w:r w:rsidR="00796871" w:rsidRPr="002521B7">
              <w:rPr>
                <w:sz w:val="24"/>
                <w:szCs w:val="24"/>
                <w:lang w:val="ru-RU"/>
              </w:rPr>
              <w:t xml:space="preserve"> Разработка чертежей электроники включает разработку технических чертежей, схем и текстовых конструкторских документов по эскизам, измерениям и другим данным для </w:t>
            </w:r>
            <w:r w:rsidR="00796871" w:rsidRPr="002521B7">
              <w:rPr>
                <w:sz w:val="24"/>
                <w:szCs w:val="24"/>
                <w:lang w:val="ru-RU"/>
              </w:rPr>
              <w:lastRenderedPageBreak/>
              <w:t>создания прототипа электронного оборудования или его частей.</w:t>
            </w:r>
          </w:p>
        </w:tc>
      </w:tr>
      <w:tr w:rsidR="00135EAD" w:rsidRPr="00583548" w14:paraId="7644D076" w14:textId="77777777" w:rsidTr="002521B7">
        <w:tc>
          <w:tcPr>
            <w:tcW w:w="9493" w:type="dxa"/>
            <w:gridSpan w:val="8"/>
          </w:tcPr>
          <w:p w14:paraId="71E4EC29" w14:textId="355FD132" w:rsidR="00135EAD" w:rsidRPr="002521B7" w:rsidRDefault="00796871" w:rsidP="002521B7">
            <w:pPr>
              <w:ind w:left="720"/>
              <w:jc w:val="center"/>
              <w:rPr>
                <w:b/>
                <w:sz w:val="24"/>
                <w:szCs w:val="24"/>
              </w:rPr>
            </w:pPr>
            <w:r w:rsidRPr="002521B7">
              <w:rPr>
                <w:b/>
                <w:sz w:val="24"/>
                <w:szCs w:val="24"/>
              </w:rPr>
              <w:lastRenderedPageBreak/>
              <w:t xml:space="preserve">2. </w:t>
            </w:r>
            <w:r w:rsidR="00135EAD" w:rsidRPr="002521B7"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A038F7" w:rsidRPr="00583548" w14:paraId="1ED91949" w14:textId="77777777" w:rsidTr="002521B7">
        <w:trPr>
          <w:trHeight w:val="200"/>
        </w:trPr>
        <w:tc>
          <w:tcPr>
            <w:tcW w:w="2488" w:type="dxa"/>
            <w:gridSpan w:val="2"/>
            <w:vMerge w:val="restart"/>
            <w:vAlign w:val="center"/>
          </w:tcPr>
          <w:p w14:paraId="48FE2A8A" w14:textId="77777777" w:rsidR="00A038F7" w:rsidRPr="00583548" w:rsidRDefault="00A038F7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Пе</w:t>
            </w:r>
            <w:r w:rsidR="00E3676E" w:rsidRPr="00583548">
              <w:rPr>
                <w:sz w:val="24"/>
                <w:szCs w:val="24"/>
                <w:lang w:val="ru-RU"/>
              </w:rPr>
              <w:t>реч</w:t>
            </w:r>
            <w:r w:rsidRPr="00583548">
              <w:rPr>
                <w:sz w:val="24"/>
                <w:szCs w:val="24"/>
                <w:lang w:val="ru-RU"/>
              </w:rPr>
              <w:t>ень карточек профессий</w:t>
            </w:r>
          </w:p>
        </w:tc>
        <w:tc>
          <w:tcPr>
            <w:tcW w:w="4332" w:type="dxa"/>
            <w:gridSpan w:val="4"/>
            <w:vMerge w:val="restart"/>
          </w:tcPr>
          <w:p w14:paraId="59B2CAB8" w14:textId="77777777" w:rsidR="00A038F7" w:rsidRPr="00583548" w:rsidRDefault="0089416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Помощник инженера-электроника</w:t>
            </w:r>
          </w:p>
        </w:tc>
        <w:tc>
          <w:tcPr>
            <w:tcW w:w="2673" w:type="dxa"/>
            <w:gridSpan w:val="2"/>
          </w:tcPr>
          <w:p w14:paraId="3B17E5D6" w14:textId="77777777" w:rsidR="00A038F7" w:rsidRPr="00583548" w:rsidRDefault="0089416A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  <w:r w:rsidR="00A038F7" w:rsidRPr="00583548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A038F7" w:rsidRPr="00583548" w14:paraId="5B8F931B" w14:textId="77777777" w:rsidTr="002521B7">
        <w:trPr>
          <w:trHeight w:val="138"/>
        </w:trPr>
        <w:tc>
          <w:tcPr>
            <w:tcW w:w="2488" w:type="dxa"/>
            <w:gridSpan w:val="2"/>
            <w:vMerge/>
            <w:vAlign w:val="center"/>
          </w:tcPr>
          <w:p w14:paraId="09ABD77F" w14:textId="77777777" w:rsidR="00A038F7" w:rsidRPr="00583548" w:rsidRDefault="00A038F7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2076CBAD" w14:textId="77777777" w:rsidR="00A038F7" w:rsidRPr="00583548" w:rsidRDefault="00A038F7" w:rsidP="0096568A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  <w:gridSpan w:val="2"/>
          </w:tcPr>
          <w:p w14:paraId="08706998" w14:textId="77777777" w:rsidR="00A038F7" w:rsidRPr="00583548" w:rsidRDefault="0089416A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  <w:r w:rsidR="00A038F7" w:rsidRPr="00583548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E3676E" w:rsidRPr="00583548" w14:paraId="4F88F707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2E0B571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0417DC01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Чертежник электроник</w:t>
            </w:r>
          </w:p>
        </w:tc>
        <w:tc>
          <w:tcPr>
            <w:tcW w:w="2673" w:type="dxa"/>
            <w:gridSpan w:val="2"/>
          </w:tcPr>
          <w:p w14:paraId="225FC804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3-й уровень ОРК</w:t>
            </w:r>
          </w:p>
        </w:tc>
      </w:tr>
      <w:tr w:rsidR="00E3676E" w:rsidRPr="00583548" w14:paraId="48079556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54799C8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587626AE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47B6B9ED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E3676E" w:rsidRPr="00583548" w14:paraId="24BCC072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65F8CEB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151F57D1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Чертежник электронной части</w:t>
            </w:r>
          </w:p>
        </w:tc>
        <w:tc>
          <w:tcPr>
            <w:tcW w:w="2673" w:type="dxa"/>
            <w:gridSpan w:val="2"/>
          </w:tcPr>
          <w:p w14:paraId="6E78A0C6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E3676E" w:rsidRPr="00583548" w14:paraId="532776D6" w14:textId="77777777" w:rsidTr="002521B7">
        <w:trPr>
          <w:trHeight w:val="115"/>
        </w:trPr>
        <w:tc>
          <w:tcPr>
            <w:tcW w:w="2488" w:type="dxa"/>
            <w:gridSpan w:val="2"/>
            <w:vMerge/>
          </w:tcPr>
          <w:p w14:paraId="782F9A4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553E467F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512352AC" w14:textId="77777777" w:rsidR="00E3676E" w:rsidRPr="00583548" w:rsidRDefault="00E3676E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E3676E" w:rsidRPr="00A406C9" w14:paraId="6E347915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1D005964" w14:textId="2019EAC2" w:rsidR="00582697" w:rsidRDefault="00A406C9" w:rsidP="0096568A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C2262C9" w14:textId="2D1F189F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A565FE" w:rsidRPr="00583548">
              <w:rPr>
                <w:b/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7CBDF3F5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E160014" w14:textId="40929815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5D0DFD5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3102-2-001</w:t>
            </w:r>
          </w:p>
        </w:tc>
      </w:tr>
      <w:tr w:rsidR="00E3676E" w:rsidRPr="00583548" w14:paraId="6F45A947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1E450507" w14:textId="52E13EF6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8DE9D4E" w14:textId="28ED466F" w:rsidR="00E3676E" w:rsidRPr="002521B7" w:rsidRDefault="00796871" w:rsidP="0096568A">
            <w:pPr>
              <w:rPr>
                <w:sz w:val="24"/>
                <w:szCs w:val="24"/>
              </w:rPr>
            </w:pPr>
            <w:r w:rsidRPr="00583548">
              <w:rPr>
                <w:sz w:val="24"/>
                <w:szCs w:val="24"/>
              </w:rPr>
              <w:t>3102-2</w:t>
            </w:r>
          </w:p>
        </w:tc>
      </w:tr>
      <w:tr w:rsidR="00E3676E" w:rsidRPr="00583548" w14:paraId="148E8F2B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5E7BF0DE" w14:textId="26393B56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53D45A0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3F1E3C93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3C17292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F93AB4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298136D2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0606AA53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48C0DA3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</w:tr>
      <w:tr w:rsidR="00E3676E" w:rsidRPr="00A406C9" w14:paraId="4F53AE0D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5D20D5E7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4FBAE0EC" w14:textId="69580090" w:rsidR="00E3676E" w:rsidRPr="00583548" w:rsidRDefault="00796871" w:rsidP="0096568A">
            <w:pPr>
              <w:jc w:val="both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ра</w:t>
            </w:r>
            <w:r w:rsidR="002D70A8"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бот по эксплуатации электронных, электрических и телекоммуникационных систем, компонентов, двигателей и оборудования под руководством инженеров-электротехников.</w:t>
            </w:r>
          </w:p>
        </w:tc>
      </w:tr>
      <w:tr w:rsidR="00E3676E" w:rsidRPr="00A406C9" w14:paraId="61CFA406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58490D4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  <w:p w14:paraId="058F2D7F" w14:textId="77777777" w:rsidR="00AE06E6" w:rsidRPr="00583548" w:rsidRDefault="00AE06E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0D1064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4DEB9568" w14:textId="40B68A7F" w:rsidR="00E3676E" w:rsidRPr="00583548" w:rsidRDefault="00E3676E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796871" w:rsidRPr="00583548">
              <w:rPr>
                <w:color w:val="000000"/>
                <w:sz w:val="24"/>
                <w:szCs w:val="24"/>
                <w:lang w:val="kk-KZ" w:eastAsia="ru-RU"/>
              </w:rPr>
              <w:t>Те</w:t>
            </w:r>
            <w:r w:rsidR="00857E24" w:rsidRPr="00583548">
              <w:rPr>
                <w:color w:val="000000"/>
                <w:sz w:val="24"/>
                <w:szCs w:val="24"/>
                <w:lang w:val="kk-KZ" w:eastAsia="ru-RU"/>
              </w:rPr>
              <w:t>хническо</w:t>
            </w:r>
            <w:r w:rsidR="00796871" w:rsidRPr="00583548">
              <w:rPr>
                <w:color w:val="000000"/>
                <w:sz w:val="24"/>
                <w:szCs w:val="24"/>
                <w:lang w:val="kk-KZ" w:eastAsia="ru-RU"/>
              </w:rPr>
              <w:t>е</w:t>
            </w:r>
            <w:r w:rsidR="00857E24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796871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обслуживание </w:t>
            </w:r>
            <w:r w:rsidR="00857E24" w:rsidRPr="00583548">
              <w:rPr>
                <w:color w:val="000000"/>
                <w:sz w:val="24"/>
                <w:szCs w:val="24"/>
                <w:lang w:val="kk-KZ" w:eastAsia="ru-RU"/>
              </w:rPr>
              <w:t>и ремонт электрических, электронных и телекоммуникационных изделий и систем</w:t>
            </w:r>
          </w:p>
        </w:tc>
      </w:tr>
      <w:tr w:rsidR="00E3676E" w:rsidRPr="00A406C9" w14:paraId="7E133E26" w14:textId="77777777" w:rsidTr="002521B7">
        <w:trPr>
          <w:trHeight w:val="480"/>
        </w:trPr>
        <w:tc>
          <w:tcPr>
            <w:tcW w:w="2415" w:type="dxa"/>
            <w:vMerge/>
            <w:vAlign w:val="center"/>
          </w:tcPr>
          <w:p w14:paraId="75D473E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2709E6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65796B38" w14:textId="1A466D9E" w:rsidR="00E3676E" w:rsidRPr="00583548" w:rsidRDefault="00E3676E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796871" w:rsidRPr="00583548">
              <w:rPr>
                <w:sz w:val="24"/>
                <w:szCs w:val="24"/>
                <w:lang w:val="ru-RU"/>
              </w:rPr>
              <w:t>В</w:t>
            </w:r>
            <w:r w:rsidR="00AC0E39" w:rsidRPr="00583548">
              <w:rPr>
                <w:sz w:val="24"/>
                <w:szCs w:val="24"/>
                <w:lang w:val="ru-RU"/>
              </w:rPr>
              <w:t>вод в эксплуатацию после ремонта изделий радиоэлектронной техники и настройка ПО</w:t>
            </w:r>
          </w:p>
        </w:tc>
      </w:tr>
      <w:tr w:rsidR="00E3676E" w:rsidRPr="00583548" w14:paraId="250C0936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43442CD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297929D2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8461E7A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46786CBD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59CA1CC1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9BE0489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9C0CF3D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04DB3E57" w14:textId="77777777" w:rsidR="00E3676E" w:rsidRPr="00583548" w:rsidRDefault="00AE06E6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Оказание помощи в техническом обслуживании и ремонте электрических, электронных и телекоммуникационных изделий и систем</w:t>
            </w:r>
            <w:r w:rsidRPr="00583548">
              <w:rPr>
                <w:sz w:val="24"/>
                <w:szCs w:val="24"/>
                <w:lang w:val="kk-KZ"/>
              </w:rPr>
              <w:t xml:space="preserve"> </w:t>
            </w:r>
            <w:r w:rsidR="00E3676E" w:rsidRPr="00583548">
              <w:rPr>
                <w:sz w:val="24"/>
                <w:szCs w:val="24"/>
                <w:lang w:val="kk-KZ"/>
              </w:rPr>
              <w:t xml:space="preserve"> </w:t>
            </w:r>
          </w:p>
          <w:p w14:paraId="69F347A6" w14:textId="77777777" w:rsidR="00E3676E" w:rsidRPr="00583548" w:rsidRDefault="00E3676E" w:rsidP="0096568A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510A66A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  <w:r w:rsidR="00C3426C" w:rsidRPr="00583548">
              <w:rPr>
                <w:b/>
                <w:sz w:val="24"/>
                <w:szCs w:val="24"/>
                <w:lang w:val="ru-RU"/>
              </w:rPr>
              <w:t>:</w:t>
            </w:r>
          </w:p>
          <w:p w14:paraId="5ACCF4B1" w14:textId="77777777" w:rsidR="00E3676E" w:rsidRPr="00583548" w:rsidRDefault="007E4FC5" w:rsidP="0096568A">
            <w:pPr>
              <w:rPr>
                <w:color w:val="000000"/>
                <w:sz w:val="24"/>
                <w:szCs w:val="24"/>
                <w:lang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Монтаж электронного оборудования</w:t>
            </w:r>
          </w:p>
          <w:p w14:paraId="03D40F6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95ED759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4DC51384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14F06EC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D73D4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57D830" w14:textId="36AF54E5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Производить подбор электрооборудования по мощности при выполнении монтажных работ</w:t>
            </w:r>
          </w:p>
          <w:p w14:paraId="6F6BCA31" w14:textId="0DAB7B70" w:rsidR="00237836" w:rsidRPr="00583548" w:rsidRDefault="00D4590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Выбирать методы пайки, припои и флюсы</w:t>
            </w:r>
            <w:r w:rsidRPr="00583548" w:rsidDel="00796871">
              <w:rPr>
                <w:sz w:val="24"/>
                <w:szCs w:val="24"/>
                <w:lang w:val="ru-RU" w:eastAsia="ru-RU"/>
              </w:rPr>
              <w:t xml:space="preserve"> </w:t>
            </w:r>
            <w:r w:rsidR="00237836" w:rsidRPr="00583548">
              <w:rPr>
                <w:sz w:val="24"/>
                <w:szCs w:val="24"/>
                <w:lang w:val="ru-RU" w:eastAsia="ru-RU"/>
              </w:rPr>
              <w:t>абот</w:t>
            </w:r>
          </w:p>
          <w:p w14:paraId="1538A7A6" w14:textId="1CE394C0" w:rsidR="00237836" w:rsidRPr="00583548" w:rsidRDefault="00237836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Производить подготовку радиоэлементов и линий связи для монтажа</w:t>
            </w:r>
            <w:r w:rsidR="00D45909" w:rsidRPr="00583548" w:rsidDel="00D4590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398449DF" w14:textId="172FB087" w:rsidR="00237836" w:rsidRPr="00583548" w:rsidRDefault="00237836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4.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Производить механический и электрический монтаж радиоэлектронной аппаратуры</w:t>
            </w:r>
            <w:r w:rsidR="00D45909" w:rsidRPr="00583548" w:rsidDel="00D4590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20F0B7BA" w14:textId="69E7795B" w:rsidR="00E3676E" w:rsidRPr="00583548" w:rsidRDefault="00237836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5. </w:t>
            </w:r>
            <w:r w:rsidR="00D45909" w:rsidRPr="00583548">
              <w:rPr>
                <w:sz w:val="24"/>
                <w:szCs w:val="24"/>
                <w:lang w:val="ru-RU" w:eastAsia="ru-RU"/>
              </w:rPr>
              <w:t>Выполнять контроль и испытание монтажа</w:t>
            </w:r>
            <w:r w:rsidR="00D45909" w:rsidRPr="00583548" w:rsidDel="00D45909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3676E" w:rsidRPr="00583548" w14:paraId="3239046F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1C8A8A9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9F3A25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2A6C0A2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583548" w14:paraId="7306994D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506BDA4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4A1F2B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3E857C6" w14:textId="77777777" w:rsidR="00E3676E" w:rsidRPr="00583548" w:rsidRDefault="00E3676E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1. </w:t>
            </w:r>
            <w:r w:rsidR="007E4FC5" w:rsidRPr="00583548">
              <w:rPr>
                <w:color w:val="auto"/>
                <w:lang w:val="kk-KZ"/>
              </w:rPr>
              <w:t>Техники безопасности при проведении монтажных работ</w:t>
            </w:r>
          </w:p>
          <w:p w14:paraId="637C4136" w14:textId="77777777" w:rsidR="00E3676E" w:rsidRPr="00583548" w:rsidRDefault="00237836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2. Процессы, протекающие в радиоэлементах</w:t>
            </w:r>
          </w:p>
          <w:p w14:paraId="30DE9F3E" w14:textId="77777777" w:rsidR="00237836" w:rsidRPr="00583548" w:rsidRDefault="00237836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3. Номиналы резисторов и конденсаторов, индуктивностей и трансформаторов</w:t>
            </w:r>
          </w:p>
          <w:p w14:paraId="13A66F40" w14:textId="230A32F2" w:rsidR="00237836" w:rsidRPr="00583548" w:rsidRDefault="00237836" w:rsidP="00470ECD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val="kk-KZ"/>
              </w:rPr>
              <w:lastRenderedPageBreak/>
              <w:t xml:space="preserve">4. </w:t>
            </w:r>
            <w:r w:rsidRPr="00583548">
              <w:t>Технические термины и чертежи</w:t>
            </w:r>
          </w:p>
        </w:tc>
      </w:tr>
      <w:tr w:rsidR="00E3676E" w:rsidRPr="00583548" w14:paraId="65C806D5" w14:textId="77777777" w:rsidTr="002521B7">
        <w:trPr>
          <w:trHeight w:val="199"/>
        </w:trPr>
        <w:tc>
          <w:tcPr>
            <w:tcW w:w="2415" w:type="dxa"/>
            <w:vMerge/>
            <w:vAlign w:val="center"/>
          </w:tcPr>
          <w:p w14:paraId="5F3421D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E044E70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6420424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Ремонт</w:t>
            </w:r>
            <w:r w:rsidR="004B6565" w:rsidRPr="00583548">
              <w:rPr>
                <w:sz w:val="24"/>
                <w:szCs w:val="24"/>
                <w:lang w:val="ru-RU"/>
              </w:rPr>
              <w:t>, настройка и регулировка</w:t>
            </w:r>
          </w:p>
          <w:p w14:paraId="1DA5B0D2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электронной</w:t>
            </w:r>
          </w:p>
          <w:p w14:paraId="787D36A9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аппаратуры с</w:t>
            </w:r>
          </w:p>
          <w:p w14:paraId="76A6F172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применением</w:t>
            </w:r>
          </w:p>
          <w:p w14:paraId="7D898C96" w14:textId="77777777" w:rsidR="00D42ACC" w:rsidRPr="00583548" w:rsidRDefault="00D42AC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современного</w:t>
            </w:r>
          </w:p>
          <w:p w14:paraId="20E33F2B" w14:textId="77777777" w:rsidR="00E3676E" w:rsidRPr="00583548" w:rsidRDefault="00D42ACC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оборудования</w:t>
            </w:r>
          </w:p>
        </w:tc>
        <w:tc>
          <w:tcPr>
            <w:tcW w:w="4519" w:type="dxa"/>
            <w:gridSpan w:val="3"/>
            <w:vAlign w:val="center"/>
          </w:tcPr>
          <w:p w14:paraId="48FB2505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0E3497F7" w14:textId="77777777" w:rsidTr="002521B7">
        <w:trPr>
          <w:trHeight w:val="600"/>
        </w:trPr>
        <w:tc>
          <w:tcPr>
            <w:tcW w:w="2415" w:type="dxa"/>
            <w:vMerge/>
            <w:vAlign w:val="center"/>
          </w:tcPr>
          <w:p w14:paraId="45BB074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313DA5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BACB68B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583548">
              <w:rPr>
                <w:sz w:val="24"/>
                <w:szCs w:val="24"/>
                <w:lang w:val="ru-RU"/>
              </w:rPr>
              <w:t xml:space="preserve">Читать различные схемы электронного оборудования </w:t>
            </w:r>
          </w:p>
          <w:p w14:paraId="4BE3B209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2. Производить диагностику </w:t>
            </w:r>
            <w:r w:rsidR="009D4DEE" w:rsidRPr="00583548">
              <w:rPr>
                <w:sz w:val="24"/>
                <w:szCs w:val="24"/>
                <w:lang w:val="ru-RU"/>
              </w:rPr>
              <w:t>и устранение неисправ</w:t>
            </w:r>
            <w:r w:rsidRPr="00583548">
              <w:rPr>
                <w:sz w:val="24"/>
                <w:szCs w:val="24"/>
                <w:lang w:val="ru-RU"/>
              </w:rPr>
              <w:t xml:space="preserve">ностей </w:t>
            </w:r>
          </w:p>
          <w:p w14:paraId="7931DE4E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3. Рассчитывать токи и напряжения на участках цепи; определять типы и конструкцию устройств связи </w:t>
            </w:r>
          </w:p>
          <w:p w14:paraId="092A4AC7" w14:textId="77777777" w:rsidR="004B6565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4. Устанавливать оборудование печатных устройств. </w:t>
            </w:r>
          </w:p>
          <w:p w14:paraId="36837242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5. Оценивать работу оборудования сканирующих устройств </w:t>
            </w:r>
          </w:p>
          <w:p w14:paraId="6BC33021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6. Определить работоспособность электронной аппаратуры с применением современного оборудования п</w:t>
            </w:r>
            <w:r w:rsidR="004B6565" w:rsidRPr="00583548">
              <w:rPr>
                <w:sz w:val="24"/>
                <w:szCs w:val="24"/>
                <w:lang w:val="ru-RU"/>
              </w:rPr>
              <w:t>ри помощи контрольно-измеритель</w:t>
            </w:r>
            <w:r w:rsidRPr="00583548">
              <w:rPr>
                <w:sz w:val="24"/>
                <w:szCs w:val="24"/>
                <w:lang w:val="ru-RU"/>
              </w:rPr>
              <w:t xml:space="preserve">ной аппаратуры </w:t>
            </w:r>
          </w:p>
          <w:p w14:paraId="3A1A603E" w14:textId="77777777" w:rsidR="00D42ACC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7. Выполнять проверку и замену шлейфов и разъемов к ним. </w:t>
            </w:r>
          </w:p>
          <w:p w14:paraId="20EB06EA" w14:textId="77777777" w:rsidR="008F7AFA" w:rsidRPr="00583548" w:rsidRDefault="00D42ACC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8. Заправлять резервуар тонером. </w:t>
            </w:r>
          </w:p>
          <w:p w14:paraId="7374F10F" w14:textId="77777777" w:rsidR="008F7AFA" w:rsidRPr="00583548" w:rsidRDefault="008F7AFA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9. Устанав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ливать резервуар с тонером </w:t>
            </w:r>
          </w:p>
          <w:p w14:paraId="6850B32C" w14:textId="595140DC" w:rsidR="008F7AFA" w:rsidRPr="00583548" w:rsidRDefault="008F7AFA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10. </w:t>
            </w:r>
            <w:r w:rsidR="009B583B" w:rsidRPr="00583548">
              <w:rPr>
                <w:sz w:val="24"/>
                <w:szCs w:val="24"/>
                <w:lang w:val="ru-RU"/>
              </w:rPr>
              <w:t>Р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емонтировать механизм печати в печатном устройстве. </w:t>
            </w:r>
          </w:p>
          <w:p w14:paraId="7AF6A062" w14:textId="77777777" w:rsidR="00D42ACC" w:rsidRPr="00583548" w:rsidRDefault="008F7AFA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>11. Выполнять обслужи</w:t>
            </w:r>
            <w:r w:rsidR="00D42ACC" w:rsidRPr="00583548">
              <w:rPr>
                <w:sz w:val="24"/>
                <w:szCs w:val="24"/>
                <w:lang w:val="ru-RU"/>
              </w:rPr>
              <w:t>вание и ремонт электронной аппаратуры с применен</w:t>
            </w:r>
            <w:r w:rsidRPr="00583548">
              <w:rPr>
                <w:sz w:val="24"/>
                <w:szCs w:val="24"/>
                <w:lang w:val="ru-RU"/>
              </w:rPr>
              <w:t>ием современ</w:t>
            </w:r>
            <w:r w:rsidR="00D42ACC" w:rsidRPr="00583548">
              <w:rPr>
                <w:sz w:val="24"/>
                <w:szCs w:val="24"/>
                <w:lang w:val="ru-RU"/>
              </w:rPr>
              <w:t>ного оборудования</w:t>
            </w:r>
          </w:p>
          <w:p w14:paraId="6273C40A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</w:p>
        </w:tc>
      </w:tr>
      <w:tr w:rsidR="00E3676E" w:rsidRPr="00583548" w14:paraId="41BD4525" w14:textId="77777777" w:rsidTr="002521B7">
        <w:trPr>
          <w:trHeight w:val="257"/>
        </w:trPr>
        <w:tc>
          <w:tcPr>
            <w:tcW w:w="2415" w:type="dxa"/>
            <w:vMerge/>
            <w:vAlign w:val="center"/>
          </w:tcPr>
          <w:p w14:paraId="12B69A8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52DE9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031635A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65976544" w14:textId="77777777" w:rsidTr="002521B7">
        <w:trPr>
          <w:trHeight w:val="549"/>
        </w:trPr>
        <w:tc>
          <w:tcPr>
            <w:tcW w:w="2415" w:type="dxa"/>
            <w:vMerge/>
            <w:vAlign w:val="center"/>
          </w:tcPr>
          <w:p w14:paraId="151277E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8FB6F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46BAD00" w14:textId="2F2A4717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Техника безопасности при ремонте и обслуживании электронной аппаратуры </w:t>
            </w:r>
          </w:p>
          <w:p w14:paraId="51D8AF78" w14:textId="59A664A2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2.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Защита от статического электричества при ремонте </w:t>
            </w:r>
          </w:p>
          <w:p w14:paraId="00D0651A" w14:textId="0D2E9EFA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3.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Экология при ремонте электронной аппаратуры Обозначения на всех электрических схемах </w:t>
            </w:r>
          </w:p>
          <w:p w14:paraId="412586D4" w14:textId="2679CDFD" w:rsidR="00D42ACC" w:rsidRPr="00583548" w:rsidRDefault="00D42ACC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4. </w:t>
            </w:r>
            <w:r w:rsidR="00A565FE" w:rsidRPr="00583548">
              <w:rPr>
                <w:sz w:val="24"/>
                <w:szCs w:val="24"/>
                <w:lang w:val="ru-RU"/>
              </w:rPr>
              <w:t xml:space="preserve">Принцип работы различного электронного оборудования </w:t>
            </w:r>
          </w:p>
          <w:p w14:paraId="57B24D27" w14:textId="77BCE410" w:rsidR="00D42ACC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. Технические характеристики </w:t>
            </w:r>
            <w:r w:rsidRPr="00583548">
              <w:rPr>
                <w:sz w:val="24"/>
                <w:szCs w:val="24"/>
                <w:lang w:val="ru-RU"/>
              </w:rPr>
              <w:t>электронного оборудования</w:t>
            </w:r>
          </w:p>
          <w:p w14:paraId="6E46BEB6" w14:textId="24863FA3" w:rsidR="00D42ACC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6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. Способы и методы определения и устранения неисправностей с применением новых технологий </w:t>
            </w:r>
          </w:p>
          <w:p w14:paraId="2B0F3B63" w14:textId="4D441393" w:rsidR="00D42ACC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7</w:t>
            </w:r>
            <w:r w:rsidR="00D42ACC" w:rsidRPr="00583548">
              <w:rPr>
                <w:sz w:val="24"/>
                <w:szCs w:val="24"/>
                <w:lang w:val="ru-RU"/>
              </w:rPr>
              <w:t xml:space="preserve">. Правила ТБ при обслуживании и ремонте электронной аппаратуры </w:t>
            </w:r>
          </w:p>
          <w:p w14:paraId="213767D7" w14:textId="3F53D0AB" w:rsidR="00E3676E" w:rsidRPr="00583548" w:rsidRDefault="00A565F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>8</w:t>
            </w:r>
            <w:r w:rsidR="00D42ACC" w:rsidRPr="00583548">
              <w:rPr>
                <w:sz w:val="24"/>
                <w:szCs w:val="24"/>
                <w:lang w:val="ru-RU"/>
              </w:rPr>
              <w:t>. Необходимую эксплуатационную и техническую документацию</w:t>
            </w:r>
          </w:p>
        </w:tc>
      </w:tr>
      <w:tr w:rsidR="00E3676E" w:rsidRPr="00583548" w14:paraId="53E1E759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7C14E17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81A13BB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B73B8B0" w14:textId="77777777" w:rsidR="00E3676E" w:rsidRPr="00583548" w:rsidRDefault="0023783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lastRenderedPageBreak/>
              <w:t>Оформление нормативной документации</w:t>
            </w:r>
          </w:p>
          <w:p w14:paraId="118103E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8008E4" w14:textId="77777777" w:rsidR="00E3676E" w:rsidRPr="00583548" w:rsidRDefault="00E3676E" w:rsidP="00470ECD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lastRenderedPageBreak/>
              <w:t>Умения:</w:t>
            </w:r>
          </w:p>
        </w:tc>
      </w:tr>
      <w:tr w:rsidR="00E3676E" w:rsidRPr="00A406C9" w14:paraId="652EA29C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1C7516F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FF3FE6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E43981B" w14:textId="1A017F75" w:rsidR="009D4DEE" w:rsidRPr="00583548" w:rsidRDefault="00E3676E" w:rsidP="00470EC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583548">
              <w:rPr>
                <w:lang w:val="kk-KZ" w:eastAsia="ru-RU"/>
              </w:rPr>
              <w:t xml:space="preserve">1. </w:t>
            </w:r>
            <w:r w:rsidR="009D4DEE" w:rsidRPr="00583548">
              <w:rPr>
                <w:color w:val="auto"/>
              </w:rPr>
              <w:t>Выполнять меры безопасности при</w:t>
            </w:r>
            <w:r w:rsidR="00470ECD">
              <w:rPr>
                <w:color w:val="auto"/>
              </w:rPr>
              <w:t xml:space="preserve"> </w:t>
            </w:r>
            <w:r w:rsidR="009D4DEE" w:rsidRPr="00583548">
              <w:rPr>
                <w:color w:val="auto"/>
              </w:rPr>
              <w:t>приемке оборудования.</w:t>
            </w:r>
          </w:p>
          <w:p w14:paraId="0343C9FB" w14:textId="2825A65E" w:rsidR="009D4DEE" w:rsidRPr="00583548" w:rsidRDefault="009D4DEE" w:rsidP="00470EC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583548">
              <w:rPr>
                <w:color w:val="auto"/>
              </w:rPr>
              <w:t>2. Выявлять степень неисправности</w:t>
            </w:r>
            <w:r w:rsidR="00470ECD">
              <w:rPr>
                <w:color w:val="auto"/>
              </w:rPr>
              <w:t xml:space="preserve"> </w:t>
            </w:r>
            <w:r w:rsidRPr="00583548">
              <w:rPr>
                <w:color w:val="auto"/>
              </w:rPr>
              <w:t>оборудования.</w:t>
            </w:r>
          </w:p>
          <w:p w14:paraId="09802854" w14:textId="65EA06BC" w:rsidR="009D4DEE" w:rsidRPr="00583548" w:rsidRDefault="009D4DEE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3. </w:t>
            </w:r>
            <w:r w:rsidR="00470ECD">
              <w:rPr>
                <w:color w:val="auto"/>
              </w:rPr>
              <w:t>О</w:t>
            </w:r>
            <w:r w:rsidRPr="00583548">
              <w:rPr>
                <w:color w:val="auto"/>
              </w:rPr>
              <w:t>формлять нормативную</w:t>
            </w:r>
            <w:r w:rsidR="00470ECD">
              <w:rPr>
                <w:color w:val="auto"/>
              </w:rPr>
              <w:t xml:space="preserve"> </w:t>
            </w:r>
            <w:r w:rsidRPr="00583548">
              <w:rPr>
                <w:color w:val="auto"/>
              </w:rPr>
              <w:t>документацию при приемке оборудования</w:t>
            </w:r>
          </w:p>
          <w:p w14:paraId="1EB076D6" w14:textId="4EFBD412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521B7">
              <w:rPr>
                <w:sz w:val="24"/>
                <w:szCs w:val="24"/>
                <w:lang w:val="ru-RU" w:eastAsia="ru-RU"/>
              </w:rPr>
              <w:t xml:space="preserve">4.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О</w:t>
            </w:r>
            <w:r w:rsidRPr="00583548">
              <w:rPr>
                <w:sz w:val="24"/>
                <w:szCs w:val="24"/>
                <w:lang w:val="ru-RU" w:eastAsia="ru-RU"/>
              </w:rPr>
              <w:t>пределять типы и конструкцию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устройств электронного оборудования.</w:t>
            </w:r>
          </w:p>
          <w:p w14:paraId="0C5DA932" w14:textId="56C28504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Выбирать тип договора на ремонт и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обслуживание электронного оборудования.</w:t>
            </w:r>
          </w:p>
          <w:p w14:paraId="6468D3BB" w14:textId="7E7AB361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6. </w:t>
            </w:r>
            <w:r w:rsidR="00A565FE" w:rsidRPr="00583548">
              <w:rPr>
                <w:sz w:val="24"/>
                <w:szCs w:val="24"/>
                <w:lang w:val="ru-RU" w:eastAsia="ru-RU"/>
              </w:rPr>
              <w:t>Выполнять контроль за ходом выполнения ремонта</w:t>
            </w:r>
            <w:r w:rsidR="00A565FE" w:rsidRPr="00583548" w:rsidDel="00A565FE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78A82209" w14:textId="6195488B" w:rsidR="00E3676E" w:rsidRPr="00583548" w:rsidRDefault="009D4DEE" w:rsidP="00470EC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7. </w:t>
            </w:r>
            <w:r w:rsidR="009B583B" w:rsidRPr="00583548">
              <w:rPr>
                <w:color w:val="000000"/>
                <w:sz w:val="24"/>
                <w:szCs w:val="24"/>
                <w:lang w:val="kk-KZ" w:eastAsia="ru-RU"/>
              </w:rPr>
              <w:t>В</w:t>
            </w:r>
            <w:r w:rsidR="00A565FE" w:rsidRPr="00583548">
              <w:rPr>
                <w:color w:val="000000"/>
                <w:sz w:val="24"/>
                <w:szCs w:val="24"/>
                <w:lang w:val="kk-KZ" w:eastAsia="ru-RU"/>
              </w:rPr>
              <w:t>ести журналы учета и</w:t>
            </w:r>
            <w:r w:rsidR="00470ECD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A565FE" w:rsidRPr="00583548">
              <w:rPr>
                <w:color w:val="000000"/>
                <w:sz w:val="24"/>
                <w:szCs w:val="24"/>
                <w:lang w:val="kk-KZ" w:eastAsia="ru-RU"/>
              </w:rPr>
              <w:t>контроля</w:t>
            </w:r>
            <w:r w:rsidR="00A565FE" w:rsidRPr="00583548" w:rsidDel="00A565F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3676E" w:rsidRPr="00583548" w14:paraId="3C85D9DD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492137E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A697A39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B829B1F" w14:textId="77777777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6862D734" w14:textId="77777777" w:rsidTr="002521B7">
        <w:trPr>
          <w:trHeight w:val="79"/>
        </w:trPr>
        <w:tc>
          <w:tcPr>
            <w:tcW w:w="2415" w:type="dxa"/>
            <w:vMerge/>
            <w:vAlign w:val="center"/>
          </w:tcPr>
          <w:p w14:paraId="7603D8C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CA1822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067DC99" w14:textId="5107D659" w:rsidR="00E3676E" w:rsidRPr="00583548" w:rsidRDefault="00E3676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D4DEE" w:rsidRPr="00583548">
              <w:rPr>
                <w:sz w:val="24"/>
                <w:szCs w:val="24"/>
                <w:lang w:val="ru-RU" w:eastAsia="ru-RU"/>
              </w:rPr>
              <w:t>Правила оформления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="009D4DEE" w:rsidRPr="00583548">
              <w:rPr>
                <w:sz w:val="24"/>
                <w:szCs w:val="24"/>
                <w:lang w:val="ru-RU" w:eastAsia="ru-RU"/>
              </w:rPr>
              <w:t>нормативной документации</w:t>
            </w:r>
          </w:p>
          <w:p w14:paraId="1B86B72C" w14:textId="77777777" w:rsidR="00E3676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Правила заключения договоров с заказчиком на ремонт и обслуживание электронного оборудования</w:t>
            </w:r>
          </w:p>
          <w:p w14:paraId="1A2DC171" w14:textId="77777777" w:rsidR="009D4DEE" w:rsidRPr="00583548" w:rsidRDefault="009D4DEE" w:rsidP="00470EC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Учёт и контроль основного и оборотного оборудования и запасных частей</w:t>
            </w:r>
          </w:p>
        </w:tc>
      </w:tr>
      <w:tr w:rsidR="00E3676E" w:rsidRPr="00583548" w14:paraId="6759C870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32E6C6D9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A674E51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48347150" w14:textId="77777777" w:rsidR="00E3676E" w:rsidRPr="00583548" w:rsidRDefault="00AC0E39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Оказание помощи по вводу в эксплуатацию после ремонта изделий радиоэлектронной техники и настройка ПО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EEBD58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586AFF6B" w14:textId="77777777" w:rsidR="00E3676E" w:rsidRPr="00583548" w:rsidRDefault="00E3676E" w:rsidP="0096568A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83548">
              <w:rPr>
                <w:b/>
                <w:color w:val="auto"/>
              </w:rPr>
              <w:t>Задача 1:</w:t>
            </w:r>
          </w:p>
          <w:p w14:paraId="1BD59D3D" w14:textId="77777777" w:rsidR="00E3676E" w:rsidRPr="002521B7" w:rsidRDefault="0098217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Приемка после ремонта, в</w:t>
            </w:r>
            <w:r w:rsidR="007E4FC5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вод в эксплуатацию изделий радиоэлектронной техники </w:t>
            </w:r>
          </w:p>
        </w:tc>
        <w:tc>
          <w:tcPr>
            <w:tcW w:w="4519" w:type="dxa"/>
            <w:gridSpan w:val="3"/>
            <w:vAlign w:val="center"/>
          </w:tcPr>
          <w:p w14:paraId="6CFE002E" w14:textId="77777777" w:rsidR="00E3676E" w:rsidRPr="00583548" w:rsidRDefault="00E3676E" w:rsidP="00470EC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640A4326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7A6B67E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57DBC06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A2E129" w14:textId="77777777" w:rsidR="009D4DEE" w:rsidRPr="00583548" w:rsidRDefault="00E3676E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982173" w:rsidRPr="00583548">
              <w:rPr>
                <w:color w:val="auto"/>
              </w:rPr>
              <w:t xml:space="preserve">Работать с эксплуатационной документацией по техническому </w:t>
            </w:r>
            <w:r w:rsidR="0087212C" w:rsidRPr="00583548">
              <w:rPr>
                <w:color w:val="auto"/>
              </w:rPr>
              <w:t>обслуживанию радиоэлектронной аппаратуры</w:t>
            </w:r>
          </w:p>
          <w:p w14:paraId="5AA4B776" w14:textId="77777777" w:rsidR="00E3676E" w:rsidRPr="00583548" w:rsidRDefault="0087212C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Монтировать радиоэлектронную аппаратуру</w:t>
            </w:r>
          </w:p>
          <w:p w14:paraId="7C1F1456" w14:textId="77777777" w:rsidR="0087212C" w:rsidRPr="00583548" w:rsidRDefault="0087212C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Диагностировать и оценивать техническое состояние радиоэлектронной аппаратуры</w:t>
            </w:r>
          </w:p>
          <w:p w14:paraId="4F5C2BB7" w14:textId="77777777" w:rsidR="0087212C" w:rsidRPr="00583548" w:rsidRDefault="0087212C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4. Использовать </w:t>
            </w:r>
            <w:r w:rsidR="00E72A97" w:rsidRPr="00583548">
              <w:rPr>
                <w:lang w:eastAsia="ru-RU"/>
              </w:rPr>
              <w:t>измерительное оборудование для настройки радиоэлектронной аппаратуры</w:t>
            </w:r>
          </w:p>
          <w:p w14:paraId="1E05EAB7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Использовать средства измерения для контроля технического состояния радиоэлектронной аппаратуры</w:t>
            </w:r>
          </w:p>
        </w:tc>
      </w:tr>
      <w:tr w:rsidR="00E3676E" w:rsidRPr="00583548" w14:paraId="09B84B30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78BEEC6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F7F54C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2E51736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37DCD839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7E29185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998ED99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ADFCE70" w14:textId="77777777" w:rsidR="00E3676E" w:rsidRPr="00583548" w:rsidRDefault="00E3676E" w:rsidP="00470EC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583548">
              <w:rPr>
                <w:color w:val="auto"/>
              </w:rPr>
              <w:t xml:space="preserve">1. </w:t>
            </w:r>
            <w:r w:rsidR="00E72A97" w:rsidRPr="00583548">
              <w:rPr>
                <w:color w:val="auto"/>
              </w:rPr>
              <w:t>Теория и практика эксплуатации радиоэлектронной аппаратуры</w:t>
            </w:r>
          </w:p>
          <w:p w14:paraId="06FF7FF3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Виды и содержание эксплуатационных документов</w:t>
            </w:r>
          </w:p>
          <w:p w14:paraId="12DC37EA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Содержание мероприятий по вводу в эксплуатацию радиоэлектронной аппаратуры</w:t>
            </w:r>
          </w:p>
          <w:p w14:paraId="2559CD0C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4. Способы настройки радиоэлектронной аппаратуры </w:t>
            </w:r>
          </w:p>
          <w:p w14:paraId="011C1251" w14:textId="77777777" w:rsidR="00E72A97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lastRenderedPageBreak/>
              <w:t>5. Способы монтажа радиоэлектронной аппаратуры</w:t>
            </w:r>
          </w:p>
          <w:p w14:paraId="2CF74F72" w14:textId="77777777" w:rsidR="00E3676E" w:rsidRPr="00583548" w:rsidRDefault="00E72A97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6. Методы технического обеспечения эксплуатации</w:t>
            </w:r>
            <w:r w:rsidR="001C315E" w:rsidRPr="00583548">
              <w:rPr>
                <w:lang w:eastAsia="ru-RU"/>
              </w:rPr>
              <w:t xml:space="preserve"> радиоэлектронной аппаратуры</w:t>
            </w:r>
          </w:p>
          <w:p w14:paraId="26AF8DBA" w14:textId="77777777" w:rsidR="001C315E" w:rsidRPr="00583548" w:rsidRDefault="001C315E" w:rsidP="00470EC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7. Методы мониторинга и диагностики технического состояния радиоэлектронной аппаратуры</w:t>
            </w:r>
          </w:p>
        </w:tc>
      </w:tr>
      <w:tr w:rsidR="00E3676E" w:rsidRPr="00583548" w14:paraId="782B186F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2E5FD50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D7BD59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02BCF0B9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56BA2E7" w14:textId="77777777" w:rsidR="007E4FC5" w:rsidRPr="00583548" w:rsidRDefault="007E4FC5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Настройка программного обеспечения</w:t>
            </w:r>
          </w:p>
          <w:p w14:paraId="2D554C84" w14:textId="77777777" w:rsidR="007E4FC5" w:rsidRPr="00583548" w:rsidRDefault="007E4FC5" w:rsidP="0096568A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радиоэлектронного</w:t>
            </w:r>
          </w:p>
          <w:p w14:paraId="3C653134" w14:textId="77777777" w:rsidR="00E3676E" w:rsidRPr="00583548" w:rsidRDefault="007E4FC5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оборудования</w:t>
            </w:r>
          </w:p>
          <w:p w14:paraId="111D7C26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33072A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4AA6680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3676E" w:rsidRPr="00A406C9" w14:paraId="2D28585D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85555A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CC3E745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602EEFD" w14:textId="22689672" w:rsidR="00D46099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Считать данные электронного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устройства</w:t>
            </w:r>
          </w:p>
          <w:p w14:paraId="39756D96" w14:textId="68BF5D22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Восстановить программное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обеспечение</w:t>
            </w:r>
          </w:p>
          <w:p w14:paraId="56D36A65" w14:textId="2487215E" w:rsidR="00E3676E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</w:t>
            </w:r>
            <w:r w:rsidR="00D46099" w:rsidRPr="00583548">
              <w:rPr>
                <w:sz w:val="24"/>
                <w:szCs w:val="24"/>
                <w:lang w:val="ru-RU" w:eastAsia="ru-RU"/>
              </w:rPr>
              <w:t>о коду ошибки определить и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устранить неисправность</w:t>
            </w:r>
          </w:p>
          <w:p w14:paraId="74F961CC" w14:textId="5E20E045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Устанавливать операционную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систему</w:t>
            </w:r>
          </w:p>
          <w:p w14:paraId="1E29C1FA" w14:textId="77777777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Устанавливать драйвера</w:t>
            </w:r>
          </w:p>
          <w:p w14:paraId="7273A204" w14:textId="7D30E3F5" w:rsidR="00E3676E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Выбирать необходимое программное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обеспечение;</w:t>
            </w:r>
          </w:p>
          <w:p w14:paraId="591B6DF6" w14:textId="7A962E8E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7. Производить диагностику электронного оборудования с помощью ПК</w:t>
            </w:r>
          </w:p>
          <w:p w14:paraId="6638D3F5" w14:textId="44A78125" w:rsidR="00210789" w:rsidRPr="00583548" w:rsidRDefault="0021078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8. Выявлять причины неисправности</w:t>
            </w:r>
            <w:r w:rsidR="00470ECD">
              <w:rPr>
                <w:sz w:val="24"/>
                <w:szCs w:val="24"/>
                <w:lang w:val="ru-RU" w:eastAsia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ремонтируемых приборов</w:t>
            </w:r>
          </w:p>
        </w:tc>
      </w:tr>
      <w:tr w:rsidR="00E3676E" w:rsidRPr="00583548" w14:paraId="1051CC0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7FD2B30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12A6204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1FF0AE5" w14:textId="77777777" w:rsidR="00E3676E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A406C9" w14:paraId="0FB0D92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D0E1F4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D20F94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2AC6A1F" w14:textId="77777777" w:rsidR="00D46099" w:rsidRPr="00583548" w:rsidRDefault="00E3676E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D46099" w:rsidRPr="00583548">
              <w:rPr>
                <w:sz w:val="24"/>
                <w:szCs w:val="24"/>
                <w:lang w:val="ru-RU" w:eastAsia="ru-RU"/>
              </w:rPr>
              <w:t>Устройство персонального компьютера.</w:t>
            </w:r>
          </w:p>
          <w:p w14:paraId="6B6FFA6E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Локальные сети.</w:t>
            </w:r>
          </w:p>
          <w:p w14:paraId="41E73FA1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Назначение и области применения программаторов.</w:t>
            </w:r>
          </w:p>
          <w:p w14:paraId="5F80CC18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Программное обеспечение.</w:t>
            </w:r>
          </w:p>
          <w:p w14:paraId="6B228EEE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Устанавливать операционные системы, программы и драйвера</w:t>
            </w:r>
          </w:p>
          <w:p w14:paraId="27D234FA" w14:textId="77777777" w:rsidR="00D46099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Работать с прикладными программами</w:t>
            </w:r>
          </w:p>
          <w:p w14:paraId="31972D47" w14:textId="6D32411D" w:rsidR="00E3676E" w:rsidRPr="00583548" w:rsidRDefault="00D46099" w:rsidP="00470EC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7. </w:t>
            </w:r>
            <w:r w:rsidR="00210789" w:rsidRPr="00583548">
              <w:rPr>
                <w:sz w:val="24"/>
                <w:szCs w:val="24"/>
                <w:lang w:val="ru-RU" w:eastAsia="ru-RU"/>
              </w:rPr>
              <w:t>Методики выполнения ремонтных работ с применением ПК</w:t>
            </w:r>
          </w:p>
        </w:tc>
      </w:tr>
      <w:tr w:rsidR="00E3676E" w:rsidRPr="00A406C9" w14:paraId="3BF8A3A9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0E88922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285ABC5A" w14:textId="56FF3D87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</w:t>
            </w:r>
            <w:r w:rsidR="00435FD1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ь.</w:t>
            </w:r>
          </w:p>
        </w:tc>
      </w:tr>
      <w:tr w:rsidR="00E3676E" w:rsidRPr="00A406C9" w14:paraId="7A02F56E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4CAB518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636283C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45" w:type="dxa"/>
            <w:gridSpan w:val="4"/>
            <w:vAlign w:val="center"/>
          </w:tcPr>
          <w:p w14:paraId="70C2BE14" w14:textId="3F8672C1" w:rsidR="00E3676E" w:rsidRPr="00583548" w:rsidRDefault="00147C7B" w:rsidP="00583548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  <w:r w:rsidRPr="00583548" w:rsidDel="00147C7B">
              <w:rPr>
                <w:sz w:val="24"/>
                <w:szCs w:val="24"/>
                <w:lang w:val="ru-RU"/>
              </w:rPr>
              <w:t xml:space="preserve"> </w:t>
            </w: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061DBECC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E8E7A0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1AEBCB70" w14:textId="23ED3C3E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62E85550" w14:textId="5F2CE01A" w:rsidR="00E3676E" w:rsidRPr="00583548" w:rsidRDefault="00E3676E" w:rsidP="00AC2472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A406C9" w14:paraId="30C3D4C9" w14:textId="77777777" w:rsidTr="002521B7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3E2D5EB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6D968A2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3401DC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DC2C93D" w14:textId="77777777" w:rsidR="00E3676E" w:rsidRPr="00583548" w:rsidRDefault="00E3676E" w:rsidP="0096568A">
            <w:pPr>
              <w:rPr>
                <w:bCs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</w:t>
            </w:r>
          </w:p>
          <w:p w14:paraId="449DBC04" w14:textId="7ACD996A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Радиоэлектроника и связь</w:t>
            </w:r>
          </w:p>
        </w:tc>
        <w:tc>
          <w:tcPr>
            <w:tcW w:w="1960" w:type="dxa"/>
            <w:vAlign w:val="center"/>
          </w:tcPr>
          <w:p w14:paraId="7242B14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5A3B51F4" w14:textId="718E1663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E3676E" w:rsidRPr="00A406C9" w14:paraId="5F8CA762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2E7D6E72" w14:textId="1A20DD05" w:rsidR="00582697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</w:p>
          <w:p w14:paraId="63C6E002" w14:textId="741A42B1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F97F33" w:rsidRPr="00583548">
              <w:rPr>
                <w:b/>
                <w:sz w:val="24"/>
                <w:szCs w:val="24"/>
                <w:lang w:val="ru-RU"/>
              </w:rPr>
              <w:t xml:space="preserve">ПОМОЩНИК ИНЖЕНЕРА-ЭЛЕКТРОНИКА </w:t>
            </w:r>
          </w:p>
        </w:tc>
      </w:tr>
      <w:tr w:rsidR="00E3676E" w:rsidRPr="00583548" w14:paraId="57215D3E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31FE41B4" w14:textId="31DAAA54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022B6DD6" w14:textId="77777777" w:rsidR="00E3676E" w:rsidRPr="00583548" w:rsidRDefault="007C79E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3102-2-001</w:t>
            </w:r>
          </w:p>
        </w:tc>
      </w:tr>
      <w:tr w:rsidR="00E3676E" w:rsidRPr="00583548" w14:paraId="3C2A385B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3602FDB3" w14:textId="2CC531FB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2BCB9545" w14:textId="1FC83DD0" w:rsidR="00E3676E" w:rsidRPr="00583548" w:rsidRDefault="00F97F3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3102-2</w:t>
            </w:r>
          </w:p>
        </w:tc>
      </w:tr>
      <w:tr w:rsidR="00E3676E" w:rsidRPr="00583548" w14:paraId="108F3FFE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3AC0CF0E" w14:textId="241B3F61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11D41751" w14:textId="77777777" w:rsidR="00E3676E" w:rsidRPr="00583548" w:rsidRDefault="007C79E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Помощник инженера-электроника</w:t>
            </w:r>
          </w:p>
        </w:tc>
      </w:tr>
      <w:tr w:rsidR="00E3676E" w:rsidRPr="00583548" w14:paraId="6965933B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296A44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482909B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069AB4FF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78CE26A8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7ADEE46" w14:textId="77777777" w:rsidR="00E3676E" w:rsidRPr="00583548" w:rsidRDefault="007C79E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</w:tr>
      <w:tr w:rsidR="00E3676E" w:rsidRPr="00A406C9" w14:paraId="26DAA454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781E4BA3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3D48A47A" w14:textId="6450D325" w:rsidR="00E3676E" w:rsidRPr="00583548" w:rsidRDefault="00F97F3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В</w:t>
            </w:r>
            <w:r w:rsidR="002D70A8"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недрени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="002D70A8"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системы контроля с целью контроля производительности и безопасности электрических и электронных агрегатов и систем</w:t>
            </w:r>
          </w:p>
        </w:tc>
      </w:tr>
      <w:tr w:rsidR="00E3676E" w:rsidRPr="00A406C9" w14:paraId="60454B59" w14:textId="77777777" w:rsidTr="002521B7">
        <w:trPr>
          <w:trHeight w:val="133"/>
        </w:trPr>
        <w:tc>
          <w:tcPr>
            <w:tcW w:w="2415" w:type="dxa"/>
            <w:vMerge w:val="restart"/>
            <w:vAlign w:val="center"/>
          </w:tcPr>
          <w:p w14:paraId="2CDEF35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02A661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759B4224" w14:textId="3954BE3B" w:rsidR="00E3676E" w:rsidRPr="00583548" w:rsidRDefault="00E3676E" w:rsidP="00582697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F97F33" w:rsidRPr="00583548">
              <w:rPr>
                <w:sz w:val="24"/>
                <w:szCs w:val="24"/>
                <w:lang w:val="kk-KZ"/>
              </w:rPr>
              <w:t>На</w:t>
            </w:r>
            <w:r w:rsidR="00AC0E39" w:rsidRPr="00583548">
              <w:rPr>
                <w:sz w:val="24"/>
                <w:szCs w:val="24"/>
                <w:lang w:val="kk-KZ"/>
              </w:rPr>
              <w:t>стройк</w:t>
            </w:r>
            <w:r w:rsidR="00F97F33" w:rsidRPr="00583548">
              <w:rPr>
                <w:sz w:val="24"/>
                <w:szCs w:val="24"/>
                <w:lang w:val="kk-KZ"/>
              </w:rPr>
              <w:t>а</w:t>
            </w:r>
            <w:r w:rsidR="00AC0E39" w:rsidRPr="00583548">
              <w:rPr>
                <w:sz w:val="24"/>
                <w:szCs w:val="24"/>
                <w:lang w:val="kk-KZ"/>
              </w:rPr>
              <w:t xml:space="preserve">, </w:t>
            </w:r>
            <w:r w:rsidR="00F97F33" w:rsidRPr="00583548">
              <w:rPr>
                <w:sz w:val="24"/>
                <w:szCs w:val="24"/>
                <w:lang w:val="kk-KZ"/>
              </w:rPr>
              <w:t xml:space="preserve">техническое обслуживание </w:t>
            </w:r>
            <w:r w:rsidR="00F97F33" w:rsidRPr="00583548">
              <w:rPr>
                <w:sz w:val="24"/>
                <w:szCs w:val="24"/>
                <w:lang w:val="ru-RU"/>
              </w:rPr>
              <w:t xml:space="preserve"> </w:t>
            </w:r>
            <w:r w:rsidR="00AC0E39" w:rsidRPr="00583548">
              <w:rPr>
                <w:sz w:val="24"/>
                <w:szCs w:val="24"/>
                <w:lang w:val="ru-RU"/>
              </w:rPr>
              <w:t>радиоэлектронных средств и оборудования</w:t>
            </w:r>
          </w:p>
        </w:tc>
      </w:tr>
      <w:tr w:rsidR="00E3676E" w:rsidRPr="00A406C9" w14:paraId="08B5BF77" w14:textId="77777777" w:rsidTr="002521B7">
        <w:trPr>
          <w:trHeight w:val="183"/>
        </w:trPr>
        <w:tc>
          <w:tcPr>
            <w:tcW w:w="2415" w:type="dxa"/>
            <w:vMerge/>
            <w:vAlign w:val="center"/>
          </w:tcPr>
          <w:p w14:paraId="5D688FB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5D448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081AD6F9" w14:textId="580243B3" w:rsidR="00E3676E" w:rsidRPr="00583548" w:rsidRDefault="00E3676E" w:rsidP="00582697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F97F33" w:rsidRPr="00583548">
              <w:rPr>
                <w:color w:val="000000"/>
                <w:sz w:val="24"/>
                <w:szCs w:val="24"/>
                <w:lang w:val="kk-KZ"/>
              </w:rPr>
              <w:t>Р</w:t>
            </w:r>
            <w:r w:rsidR="00AC0E39" w:rsidRPr="002521B7">
              <w:rPr>
                <w:color w:val="000000"/>
                <w:sz w:val="24"/>
                <w:szCs w:val="24"/>
                <w:lang w:val="ru-RU"/>
              </w:rPr>
              <w:t>азработк</w:t>
            </w:r>
            <w:r w:rsidR="00F97F33" w:rsidRPr="00583548">
              <w:rPr>
                <w:color w:val="000000"/>
                <w:sz w:val="24"/>
                <w:szCs w:val="24"/>
                <w:lang w:val="ru-RU"/>
              </w:rPr>
              <w:t>а</w:t>
            </w:r>
            <w:r w:rsidR="00AC0E39" w:rsidRPr="002521B7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r w:rsidR="00F97F33" w:rsidRPr="002521B7">
              <w:rPr>
                <w:color w:val="000000"/>
                <w:sz w:val="24"/>
                <w:szCs w:val="24"/>
                <w:lang w:val="ru-RU"/>
              </w:rPr>
              <w:t>проектировани</w:t>
            </w:r>
            <w:r w:rsidR="00F97F33" w:rsidRPr="00583548">
              <w:rPr>
                <w:color w:val="000000"/>
                <w:sz w:val="24"/>
                <w:szCs w:val="24"/>
                <w:lang w:val="ru-RU"/>
              </w:rPr>
              <w:t>е</w:t>
            </w:r>
            <w:r w:rsidR="00F97F33" w:rsidRPr="002521B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AC0E39" w:rsidRPr="002521B7">
              <w:rPr>
                <w:color w:val="000000"/>
                <w:sz w:val="24"/>
                <w:szCs w:val="24"/>
                <w:lang w:val="ru-RU"/>
              </w:rPr>
              <w:t>радиоэлектронных средств и радиоэлектронных систем различного назначения</w:t>
            </w:r>
          </w:p>
        </w:tc>
      </w:tr>
      <w:tr w:rsidR="00E3676E" w:rsidRPr="00583548" w14:paraId="206308A6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3F7EE3C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1F49E2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0636694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2D10F15E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124F7A5C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E15DBCA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79D88FB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функция 1: </w:t>
            </w:r>
          </w:p>
          <w:p w14:paraId="719CF2A7" w14:textId="6C0FB9A2" w:rsidR="00E3676E" w:rsidRPr="00583548" w:rsidRDefault="00F50D9C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kk-KZ"/>
              </w:rPr>
              <w:t>Н</w:t>
            </w:r>
            <w:r w:rsidR="00AC0E39" w:rsidRPr="00583548">
              <w:rPr>
                <w:sz w:val="24"/>
                <w:szCs w:val="24"/>
                <w:lang w:val="kk-KZ"/>
              </w:rPr>
              <w:t>астройк</w:t>
            </w:r>
            <w:r w:rsidRPr="00583548">
              <w:rPr>
                <w:sz w:val="24"/>
                <w:szCs w:val="24"/>
                <w:lang w:val="kk-KZ"/>
              </w:rPr>
              <w:t>а</w:t>
            </w:r>
            <w:r w:rsidR="00AC0E39" w:rsidRPr="00583548">
              <w:rPr>
                <w:sz w:val="24"/>
                <w:szCs w:val="24"/>
                <w:lang w:val="kk-KZ"/>
              </w:rPr>
              <w:t xml:space="preserve">, </w:t>
            </w:r>
            <w:r w:rsidRPr="00583548">
              <w:rPr>
                <w:sz w:val="24"/>
                <w:szCs w:val="24"/>
                <w:lang w:val="kk-KZ"/>
              </w:rPr>
              <w:t xml:space="preserve">техническое обслуживание </w:t>
            </w:r>
            <w:r w:rsidRPr="00583548">
              <w:rPr>
                <w:sz w:val="24"/>
                <w:szCs w:val="24"/>
                <w:lang w:val="ru-RU"/>
              </w:rPr>
              <w:t xml:space="preserve"> </w:t>
            </w:r>
            <w:r w:rsidR="00AC0E39" w:rsidRPr="00583548">
              <w:rPr>
                <w:sz w:val="24"/>
                <w:szCs w:val="24"/>
                <w:lang w:val="ru-RU"/>
              </w:rPr>
              <w:t>радиоэлектронных средств и оборудования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D15D90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  <w:r w:rsidR="00153D46" w:rsidRPr="00583548">
              <w:rPr>
                <w:b/>
                <w:sz w:val="24"/>
                <w:szCs w:val="24"/>
                <w:lang w:val="ru-RU"/>
              </w:rPr>
              <w:t>:</w:t>
            </w:r>
          </w:p>
          <w:p w14:paraId="3A3455E3" w14:textId="32516D12" w:rsidR="00E3676E" w:rsidRPr="00583548" w:rsidRDefault="00F50D9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Установка, регулировка и испытание радиоэлектронных средств и систем различного назначения</w:t>
            </w:r>
          </w:p>
        </w:tc>
        <w:tc>
          <w:tcPr>
            <w:tcW w:w="4519" w:type="dxa"/>
            <w:gridSpan w:val="3"/>
            <w:vAlign w:val="center"/>
          </w:tcPr>
          <w:p w14:paraId="04CFA59B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57C5D6D4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7E08769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5BB729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3274FE4" w14:textId="61DF1E7C" w:rsidR="00153D46" w:rsidRPr="00583548" w:rsidRDefault="001C315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B15104" w:rsidRPr="00583548">
              <w:rPr>
                <w:sz w:val="24"/>
                <w:szCs w:val="24"/>
                <w:lang w:val="ru-RU" w:eastAsia="ru-RU"/>
              </w:rPr>
              <w:t>Разработка мероприятий по улучшению качества обслуживания радиоэлектронных средств и радиоэлектронных систем различного назначения</w:t>
            </w:r>
          </w:p>
          <w:p w14:paraId="3630932E" w14:textId="0BB85A8E" w:rsidR="00F70C22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Применять регламенты по обновлению и техническому сопровождению обслуживаемого радиоэлектронного оборудования</w:t>
            </w:r>
          </w:p>
          <w:p w14:paraId="008B0BC7" w14:textId="7D6207E0" w:rsidR="00E3676E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Работать с современными средствами измерения и контроля радиоэлектронными приборами</w:t>
            </w:r>
          </w:p>
          <w:p w14:paraId="714F9061" w14:textId="6B515534" w:rsidR="00B15104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Владеть современными отечественными и зарубежными пакетами программ при решении схемотехнических, системных и сетевых задач</w:t>
            </w:r>
          </w:p>
          <w:p w14:paraId="1462D732" w14:textId="56DA4487" w:rsidR="00B15104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Оптимизация процессов настройки, регулировки и испытания изделия</w:t>
            </w:r>
          </w:p>
          <w:p w14:paraId="2EE66538" w14:textId="05E8D55E" w:rsidR="00B15104" w:rsidRPr="00583548" w:rsidRDefault="00B15104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Контроль параметров надежности работы радиоэлектронного оборудования, проведение тестовых проверок</w:t>
            </w:r>
          </w:p>
        </w:tc>
      </w:tr>
      <w:tr w:rsidR="00E3676E" w:rsidRPr="00583548" w14:paraId="67571225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5BCF79C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17F9D5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7C2CD9E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117D8CE1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125FF6E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90A1A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595C540" w14:textId="59B69CE9" w:rsidR="00153D46" w:rsidRPr="00583548" w:rsidRDefault="00E3676E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val="kk-KZ"/>
              </w:rPr>
              <w:t xml:space="preserve">1. </w:t>
            </w:r>
            <w:r w:rsidR="00B15104" w:rsidRPr="00583548">
              <w:rPr>
                <w:lang w:val="kk-KZ"/>
              </w:rPr>
              <w:t>Законодательные акты, нормативные и методические материалы по вопросам, связанным с работой радиоэлектронного оборудования</w:t>
            </w:r>
          </w:p>
          <w:p w14:paraId="0DBD1CB1" w14:textId="17758D84" w:rsidR="00E3676E" w:rsidRPr="00583548" w:rsidRDefault="00B15104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lastRenderedPageBreak/>
              <w:t xml:space="preserve">2. </w:t>
            </w:r>
            <w:r w:rsidR="00796329" w:rsidRPr="002521B7">
              <w:t>Используемые технические средства, перспективы их развития и модернизации</w:t>
            </w:r>
          </w:p>
          <w:p w14:paraId="2B027045" w14:textId="3137A6CE" w:rsidR="00796329" w:rsidRPr="00583548" w:rsidRDefault="00796329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3. Принципы и методы планирования и организации проведения работ по обслуживанию радиоэлектронного оборудования</w:t>
            </w:r>
          </w:p>
          <w:p w14:paraId="1799C2DD" w14:textId="5980E8A3" w:rsidR="00796329" w:rsidRPr="00583548" w:rsidRDefault="00796329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4. Технические средства контроля работы радиоэлектронного оборудования</w:t>
            </w:r>
          </w:p>
          <w:p w14:paraId="00D549D1" w14:textId="363F7223" w:rsidR="00BA0286" w:rsidRPr="00583548" w:rsidRDefault="000D381A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5. Принципы, методы и средства выполнения расчетов и вычислительных работ</w:t>
            </w:r>
          </w:p>
        </w:tc>
      </w:tr>
      <w:tr w:rsidR="00E3676E" w:rsidRPr="00583548" w14:paraId="08ACE156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18923ED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D80F4A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1735FA74" w14:textId="77777777" w:rsidR="00E3676E" w:rsidRPr="00583548" w:rsidRDefault="000D381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Тестирование, обслуживание и обеспечение бесперебойной работы радиоэлектронных средств и радиоэлектронных систем различного назначения</w:t>
            </w:r>
          </w:p>
        </w:tc>
        <w:tc>
          <w:tcPr>
            <w:tcW w:w="4519" w:type="dxa"/>
            <w:gridSpan w:val="3"/>
            <w:vAlign w:val="center"/>
          </w:tcPr>
          <w:p w14:paraId="0CD5FF39" w14:textId="77777777" w:rsidR="00E3676E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b/>
                <w:lang w:eastAsia="ru-RU"/>
              </w:rPr>
              <w:t>Умения</w:t>
            </w:r>
            <w:r w:rsidRPr="00583548">
              <w:rPr>
                <w:lang w:eastAsia="ru-RU"/>
              </w:rPr>
              <w:t>:</w:t>
            </w:r>
          </w:p>
        </w:tc>
      </w:tr>
      <w:tr w:rsidR="00E3676E" w:rsidRPr="00A406C9" w14:paraId="22818361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6B4D597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6EE19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5CFF9FF" w14:textId="34C1544F" w:rsidR="00153D46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0D381A" w:rsidRPr="00583548">
              <w:rPr>
                <w:lang w:eastAsia="ru-RU"/>
              </w:rPr>
              <w:t>Выявление технических проблем, возникающих в процессе эксплуатации радиоэлектронного оборудования</w:t>
            </w:r>
          </w:p>
          <w:p w14:paraId="76B69DAD" w14:textId="4428F8E0" w:rsidR="00E3676E" w:rsidRPr="00583548" w:rsidRDefault="000D381A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Организация и проведение профилактического и текущего ремонта радиоэлектронного оборудования</w:t>
            </w:r>
          </w:p>
          <w:p w14:paraId="56CBE138" w14:textId="314F3116" w:rsidR="000D381A" w:rsidRPr="002521B7" w:rsidRDefault="000D381A" w:rsidP="00582697">
            <w:pPr>
              <w:pStyle w:val="Default"/>
              <w:ind w:left="304" w:hanging="284"/>
            </w:pPr>
            <w:r w:rsidRPr="00583548">
              <w:rPr>
                <w:lang w:eastAsia="ru-RU"/>
              </w:rPr>
              <w:t xml:space="preserve">3. </w:t>
            </w:r>
            <w:r w:rsidRPr="002521B7">
              <w:t>Контроль полноты и качества проведения ремонтных работ</w:t>
            </w:r>
          </w:p>
          <w:p w14:paraId="668C066C" w14:textId="6998017E" w:rsidR="000D381A" w:rsidRPr="002521B7" w:rsidRDefault="000D381A" w:rsidP="00582697">
            <w:pPr>
              <w:pStyle w:val="Default"/>
              <w:ind w:left="304" w:hanging="284"/>
            </w:pPr>
            <w:r w:rsidRPr="002521B7">
              <w:t>4. Подготовка технологической и отчетной документации по результатам работ</w:t>
            </w:r>
          </w:p>
          <w:p w14:paraId="24DF3859" w14:textId="339B6084" w:rsidR="000D381A" w:rsidRPr="00583548" w:rsidRDefault="000D381A" w:rsidP="00582697">
            <w:pPr>
              <w:pStyle w:val="Default"/>
              <w:ind w:left="304" w:hanging="284"/>
              <w:rPr>
                <w:lang w:eastAsia="ru-RU"/>
              </w:rPr>
            </w:pPr>
            <w:r w:rsidRPr="002521B7">
              <w:t>5. Применять регламенты по обновлению и техническому сопровождению обслуживаемого радиоэлектронного оборудования</w:t>
            </w:r>
          </w:p>
        </w:tc>
      </w:tr>
      <w:tr w:rsidR="00E3676E" w:rsidRPr="00583548" w14:paraId="7D285700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5D99D9E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24A7A6A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E47377C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157BE290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0F9E9BB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C90AC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5B071AF" w14:textId="4110D6EA" w:rsidR="00153D46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0D381A" w:rsidRPr="00583548">
              <w:rPr>
                <w:sz w:val="24"/>
                <w:szCs w:val="24"/>
                <w:lang w:val="ru-RU" w:eastAsia="ru-RU"/>
              </w:rPr>
              <w:t>Правила технической эксплуатации и ухода за радиоэлектронным оборудованием</w:t>
            </w:r>
          </w:p>
          <w:p w14:paraId="5D05E8D1" w14:textId="0F29D01A" w:rsidR="00E3676E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Технология производства в отрасли</w:t>
            </w:r>
          </w:p>
          <w:p w14:paraId="46C17424" w14:textId="18B6E4E8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Используемые технические средства, перспективы их развития и модернизации</w:t>
            </w:r>
          </w:p>
          <w:p w14:paraId="0691573B" w14:textId="67CD44DA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Методы и средства контроля работы радиоэлектронного оборудования</w:t>
            </w:r>
          </w:p>
          <w:p w14:paraId="10CC3739" w14:textId="3062BD5E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</w:t>
            </w:r>
            <w:r w:rsidRPr="002521B7">
              <w:rPr>
                <w:sz w:val="24"/>
                <w:szCs w:val="24"/>
                <w:lang w:val="ru-RU"/>
              </w:rPr>
              <w:t xml:space="preserve"> </w:t>
            </w:r>
            <w:r w:rsidRPr="00583548">
              <w:rPr>
                <w:sz w:val="24"/>
                <w:szCs w:val="24"/>
                <w:lang w:val="ru-RU" w:eastAsia="ru-RU"/>
              </w:rPr>
              <w:t>Принципы и методы планирования и организации проведения работ по обслуживанию радиоэлектронного оборудования</w:t>
            </w:r>
          </w:p>
          <w:p w14:paraId="056F2F72" w14:textId="26034DEA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Правила и нормы охраны труда, производственной санитарии и противопожарной защиты</w:t>
            </w:r>
          </w:p>
        </w:tc>
      </w:tr>
      <w:tr w:rsidR="00E3676E" w:rsidRPr="00583548" w14:paraId="3B0A19A1" w14:textId="77777777" w:rsidTr="002521B7">
        <w:trPr>
          <w:trHeight w:val="274"/>
        </w:trPr>
        <w:tc>
          <w:tcPr>
            <w:tcW w:w="2415" w:type="dxa"/>
            <w:vMerge/>
            <w:vAlign w:val="center"/>
          </w:tcPr>
          <w:p w14:paraId="4CAF5FF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F025728" w14:textId="77777777" w:rsidR="00E3676E" w:rsidRPr="00583548" w:rsidRDefault="00153D46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17D6891A" w14:textId="77777777" w:rsidR="000D381A" w:rsidRPr="00583548" w:rsidRDefault="000D381A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Организация профилактических работ на </w:t>
            </w:r>
            <w:r w:rsidRPr="00583548">
              <w:rPr>
                <w:sz w:val="24"/>
                <w:szCs w:val="24"/>
                <w:lang w:val="ru-RU"/>
              </w:rPr>
              <w:lastRenderedPageBreak/>
              <w:t>радиоэлектронном оборудовании</w:t>
            </w:r>
          </w:p>
        </w:tc>
        <w:tc>
          <w:tcPr>
            <w:tcW w:w="4519" w:type="dxa"/>
            <w:gridSpan w:val="3"/>
            <w:vAlign w:val="center"/>
          </w:tcPr>
          <w:p w14:paraId="1C566FC2" w14:textId="77777777" w:rsidR="00E3676E" w:rsidRPr="00583548" w:rsidRDefault="00E3676E" w:rsidP="00582697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3676E" w:rsidRPr="00583548" w14:paraId="288A6A0F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0D85F92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7B40177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FA92A30" w14:textId="5F3906CF" w:rsidR="00153D46" w:rsidRPr="00583548" w:rsidRDefault="00153D46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0D381A" w:rsidRPr="00583548">
              <w:rPr>
                <w:color w:val="auto"/>
              </w:rPr>
              <w:t xml:space="preserve">Планирование порядка и последовательности проведения </w:t>
            </w:r>
            <w:r w:rsidR="000D381A" w:rsidRPr="00583548">
              <w:rPr>
                <w:color w:val="auto"/>
              </w:rPr>
              <w:lastRenderedPageBreak/>
              <w:t>профилактических работ на радиоэлектронном оборудовании</w:t>
            </w:r>
          </w:p>
          <w:p w14:paraId="17C46C3A" w14:textId="55B47732" w:rsidR="00E3676E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Идентификация технических проблем, возникающих в процессе эксплуатации</w:t>
            </w:r>
          </w:p>
          <w:p w14:paraId="6578990D" w14:textId="2729D412" w:rsidR="000D381A" w:rsidRPr="00583548" w:rsidRDefault="000D381A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5C5247" w:rsidRPr="00583548">
              <w:rPr>
                <w:sz w:val="24"/>
                <w:szCs w:val="24"/>
                <w:lang w:val="ru-RU" w:eastAsia="ru-RU"/>
              </w:rPr>
              <w:t>Разработка мероприятий по улучшению эксплуатации и повышению эффективности использования радиоэлектронного оборудования</w:t>
            </w:r>
          </w:p>
          <w:p w14:paraId="5E947976" w14:textId="09F179A6" w:rsidR="005C5247" w:rsidRPr="00583548" w:rsidRDefault="005C5247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Подготовка технологической и отчетной документацию по результатам работ</w:t>
            </w:r>
          </w:p>
          <w:p w14:paraId="010499BC" w14:textId="07C9F604" w:rsidR="005C5247" w:rsidRPr="00583548" w:rsidRDefault="005C5247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5. </w:t>
            </w:r>
            <w:r w:rsidRPr="00583548">
              <w:rPr>
                <w:sz w:val="24"/>
                <w:szCs w:val="24"/>
                <w:lang w:val="ru-RU"/>
              </w:rPr>
              <w:t>Проводить инструментальные измерения</w:t>
            </w:r>
          </w:p>
        </w:tc>
      </w:tr>
      <w:tr w:rsidR="00E3676E" w:rsidRPr="00583548" w14:paraId="65780EDC" w14:textId="77777777" w:rsidTr="002521B7">
        <w:trPr>
          <w:trHeight w:val="289"/>
        </w:trPr>
        <w:tc>
          <w:tcPr>
            <w:tcW w:w="2415" w:type="dxa"/>
            <w:vMerge/>
            <w:vAlign w:val="center"/>
          </w:tcPr>
          <w:p w14:paraId="6113941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7254F79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D66A294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5FF541D4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49DEFAF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A4DD468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6DA5FFD" w14:textId="4A10A282" w:rsidR="00153D46" w:rsidRPr="00583548" w:rsidRDefault="00E3676E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4A512B" w:rsidRPr="00583548">
              <w:rPr>
                <w:sz w:val="24"/>
                <w:szCs w:val="24"/>
                <w:lang w:val="ru-RU" w:eastAsia="ru-RU"/>
              </w:rPr>
              <w:t>Специализация и особенности деятельности организации</w:t>
            </w:r>
          </w:p>
          <w:p w14:paraId="62A14E51" w14:textId="6F71CBE5" w:rsidR="00E3676E" w:rsidRPr="00583548" w:rsidRDefault="004A512B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Технология производства в отрасли</w:t>
            </w:r>
          </w:p>
          <w:p w14:paraId="6146585C" w14:textId="3748AEB0" w:rsidR="004A512B" w:rsidRPr="00583548" w:rsidRDefault="004A512B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Методы планирования и организации проведения работ по обслуживанию радиоэлектронного оборудования</w:t>
            </w:r>
          </w:p>
          <w:p w14:paraId="62B8A094" w14:textId="7C50999C" w:rsidR="004A512B" w:rsidRPr="00583548" w:rsidRDefault="004A512B" w:rsidP="00582697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Отечественные и зарубежные достижения науки и техники в области разработки и производства радиоэлектронного оборудования</w:t>
            </w:r>
          </w:p>
        </w:tc>
      </w:tr>
      <w:tr w:rsidR="00E3676E" w:rsidRPr="00583548" w14:paraId="5950AAD6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5EEB49B7" w14:textId="77777777" w:rsidR="00E21DC0" w:rsidRPr="00583548" w:rsidRDefault="00E21DC0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377DA4F" w14:textId="77777777" w:rsidR="00E21DC0" w:rsidRPr="00583548" w:rsidRDefault="00E21DC0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7FEC099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32F7463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E90ECC0" w14:textId="3CE1595C" w:rsidR="00E21DC0" w:rsidRPr="00583548" w:rsidRDefault="00F50D9C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/>
              </w:rPr>
              <w:t>Р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>азработк</w:t>
            </w:r>
            <w:r w:rsidRPr="0058354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0D381A" w:rsidRPr="002521B7"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>проектировани</w:t>
            </w:r>
            <w:r w:rsidRPr="00583548">
              <w:rPr>
                <w:color w:val="000000"/>
                <w:sz w:val="24"/>
                <w:szCs w:val="24"/>
                <w:lang w:val="ru-RU"/>
              </w:rPr>
              <w:t xml:space="preserve">е </w:t>
            </w:r>
            <w:r w:rsidR="000D381A" w:rsidRPr="002521B7">
              <w:rPr>
                <w:color w:val="000000"/>
                <w:sz w:val="24"/>
                <w:szCs w:val="24"/>
                <w:lang w:val="ru-RU"/>
              </w:rPr>
              <w:t>радиоэлектронных средств и радиоэлектронных систем различного назначения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8D78C7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2033AD49" w14:textId="77777777" w:rsidR="00E3676E" w:rsidRPr="00583548" w:rsidRDefault="00E3676E" w:rsidP="0096568A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83548">
              <w:rPr>
                <w:b/>
                <w:color w:val="auto"/>
              </w:rPr>
              <w:t>Задача 1:</w:t>
            </w:r>
          </w:p>
          <w:p w14:paraId="798B8203" w14:textId="77777777" w:rsidR="00E3676E" w:rsidRPr="002521B7" w:rsidRDefault="004A512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Разработка и согласование технических заданий на проектирование технических условий, программ и методик испытаний радиоэлектронных устройств и систем</w:t>
            </w:r>
          </w:p>
        </w:tc>
        <w:tc>
          <w:tcPr>
            <w:tcW w:w="4519" w:type="dxa"/>
            <w:gridSpan w:val="3"/>
            <w:vAlign w:val="center"/>
          </w:tcPr>
          <w:p w14:paraId="7807ABA4" w14:textId="77777777" w:rsidR="00E3676E" w:rsidRPr="00583548" w:rsidRDefault="00E3676E" w:rsidP="00582697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4DE04A79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06B6C21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419B5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BF22DE7" w14:textId="611C7A46" w:rsidR="00153D46" w:rsidRPr="00583548" w:rsidRDefault="00E3676E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4A512B" w:rsidRPr="00583548">
              <w:rPr>
                <w:color w:val="auto"/>
              </w:rPr>
              <w:t>Сбор, отработка, анализ и систематизация научно-технической информации по исследуемой проблеме</w:t>
            </w:r>
          </w:p>
          <w:p w14:paraId="44D7DF11" w14:textId="2E4F8B50" w:rsidR="00E3676E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Разработка и анализ вариантов создания радиоэлектронного устройства или радиоэлектронной системы</w:t>
            </w:r>
          </w:p>
          <w:p w14:paraId="28957B99" w14:textId="429E5CD0" w:rsidR="004A512B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Формулировка цели и задачи проектирования радиоэлектронного устройства или системы</w:t>
            </w:r>
          </w:p>
          <w:p w14:paraId="09B3700E" w14:textId="49293B86" w:rsidR="004A512B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Формирование требований к вспомогательным устройствам (блокам питания, индикаторам, контрольным устройствам), механических и климатических требований, эксплуатационных требований</w:t>
            </w:r>
          </w:p>
          <w:p w14:paraId="4B5D1AF7" w14:textId="38CFB725" w:rsidR="00C84781" w:rsidRPr="00583548" w:rsidRDefault="004A512B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Проводить сбор, анализ и систематизацию научно-исследовательской информации</w:t>
            </w:r>
          </w:p>
        </w:tc>
      </w:tr>
      <w:tr w:rsidR="00E3676E" w:rsidRPr="00583548" w14:paraId="1CFFCDCE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3095EE8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EBAFF2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6C98BAA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24452526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1C87288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2ADB4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F2BD00B" w14:textId="35A4D967" w:rsidR="00153D46" w:rsidRPr="00583548" w:rsidRDefault="00E3676E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1.</w:t>
            </w:r>
            <w:r w:rsidR="00C84781" w:rsidRPr="00583548">
              <w:t xml:space="preserve"> </w:t>
            </w:r>
            <w:r w:rsidR="00C84781" w:rsidRPr="00583548">
              <w:rPr>
                <w:lang w:eastAsia="ru-RU"/>
              </w:rPr>
              <w:t>Действующие нормативные требования и государственные стандарты</w:t>
            </w:r>
          </w:p>
          <w:p w14:paraId="7ED9233D" w14:textId="75BA46C1" w:rsidR="00E3676E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lastRenderedPageBreak/>
              <w:t>2. Основы схемотехники</w:t>
            </w:r>
          </w:p>
          <w:p w14:paraId="6B29D511" w14:textId="28F4D6A1" w:rsidR="00C84781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Современная элементная база</w:t>
            </w:r>
          </w:p>
          <w:p w14:paraId="3EDFDB65" w14:textId="040D455A" w:rsidR="00C84781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Порядок и методы проведения патентных испытаний</w:t>
            </w:r>
          </w:p>
          <w:p w14:paraId="2CF09306" w14:textId="60491027" w:rsidR="00C84781" w:rsidRPr="00583548" w:rsidRDefault="00C84781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Современные компьютерные средства, средства коммуникации и связи</w:t>
            </w:r>
          </w:p>
        </w:tc>
      </w:tr>
      <w:tr w:rsidR="00E3676E" w:rsidRPr="00583548" w14:paraId="259F08BE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0BAEDFB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EC98988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4AE11A1" w14:textId="77777777" w:rsidR="00E3676E" w:rsidRPr="00583548" w:rsidRDefault="00C84781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Разработка структурных и функциональных схем радиоэлектронных систем и комплексов, принципиальных схем устройств с использованием средств компьютерного проектирования</w:t>
            </w:r>
          </w:p>
          <w:p w14:paraId="44E7248E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27237F8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2DA23E0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3676E" w:rsidRPr="00A406C9" w14:paraId="3FF4D759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611F159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8D623C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AFE59BC" w14:textId="7174E2E4" w:rsidR="00153D46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C84781" w:rsidRPr="00583548">
              <w:rPr>
                <w:color w:val="000000"/>
                <w:sz w:val="24"/>
                <w:szCs w:val="24"/>
                <w:lang w:val="kk-KZ" w:eastAsia="ru-RU"/>
              </w:rPr>
              <w:t>Осуществлять сбор и анализ исходных данных для расчета и проектирования деталей, узлов и устройств радиотехнических систем</w:t>
            </w:r>
          </w:p>
          <w:p w14:paraId="1AC55525" w14:textId="77D49419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Проводить предварительное технико-экономическое обоснование проектов</w:t>
            </w:r>
          </w:p>
          <w:p w14:paraId="1F603533" w14:textId="1C1F9901" w:rsidR="00E3676E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Проектировать конструкции радиоэлектронных средств</w:t>
            </w:r>
          </w:p>
          <w:p w14:paraId="48E5A750" w14:textId="6DBFF3A7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Отбирать оптимальные проектные решения на всех этапах проектного процесса от технического задания до производства изделий</w:t>
            </w:r>
          </w:p>
          <w:p w14:paraId="2D509456" w14:textId="16583DB9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Согласовывать технические условия и задания на проектируемую радиоэлектронную систему</w:t>
            </w:r>
          </w:p>
          <w:p w14:paraId="07576CC8" w14:textId="206A0BCC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Осуществлять расчет основных показателей качества радиоэлектронной системы</w:t>
            </w:r>
          </w:p>
        </w:tc>
      </w:tr>
      <w:tr w:rsidR="00E3676E" w:rsidRPr="00583548" w14:paraId="592F0DCD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EF64EF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A414210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49026D7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A406C9" w14:paraId="37A9196B" w14:textId="77777777" w:rsidTr="002521B7">
        <w:trPr>
          <w:trHeight w:val="1110"/>
        </w:trPr>
        <w:tc>
          <w:tcPr>
            <w:tcW w:w="2415" w:type="dxa"/>
            <w:vMerge/>
            <w:vAlign w:val="center"/>
          </w:tcPr>
          <w:p w14:paraId="7D31498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DE10D6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038D175" w14:textId="2FD73AAE" w:rsidR="00153D46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C84781" w:rsidRPr="00583548">
              <w:rPr>
                <w:color w:val="000000"/>
                <w:sz w:val="24"/>
                <w:szCs w:val="24"/>
                <w:lang w:val="kk-KZ" w:eastAsia="ru-RU"/>
              </w:rPr>
              <w:t>Последовательность и техника проведения измерений, наблюдений и экспериментов</w:t>
            </w:r>
          </w:p>
          <w:p w14:paraId="4EC86F09" w14:textId="6BC6A4C2" w:rsidR="00C84781" w:rsidRPr="002521B7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2. </w:t>
            </w:r>
            <w:r w:rsidRPr="002521B7">
              <w:rPr>
                <w:color w:val="000000"/>
                <w:sz w:val="24"/>
                <w:szCs w:val="24"/>
                <w:lang w:val="ru-RU"/>
              </w:rPr>
              <w:t>Основы схемотехники</w:t>
            </w:r>
          </w:p>
          <w:p w14:paraId="7A589E15" w14:textId="1EE78E2E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521B7">
              <w:rPr>
                <w:color w:val="000000"/>
                <w:sz w:val="24"/>
                <w:szCs w:val="24"/>
                <w:lang w:val="ru-RU"/>
              </w:rPr>
              <w:t>3. Современная элементная база</w:t>
            </w:r>
          </w:p>
          <w:p w14:paraId="34B58876" w14:textId="68C305BF" w:rsidR="00E3676E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Современные отечественные и зарубежные пакеты программ для решения схемотехнических, системных и сетевых задач</w:t>
            </w:r>
          </w:p>
          <w:p w14:paraId="3340E205" w14:textId="0E1987BA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Основные методы конструирования и производства радиоэлектронной техники</w:t>
            </w:r>
          </w:p>
          <w:p w14:paraId="5B2BBAC6" w14:textId="73CD509B" w:rsidR="00C84781" w:rsidRPr="00583548" w:rsidRDefault="00C8478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Методы выполнения технических расчетов, в том числе с применением средств вычислительной техники</w:t>
            </w:r>
          </w:p>
        </w:tc>
      </w:tr>
      <w:tr w:rsidR="00E3676E" w:rsidRPr="00A406C9" w14:paraId="22FA7EFC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6D40EF6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6F2CC124" w14:textId="7A1C4465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9163CF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A406C9" w14:paraId="56FA1DCB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7EE65B9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595AA820" w14:textId="1CFE13C0" w:rsidR="00E3676E" w:rsidRPr="00583548" w:rsidRDefault="00147C7B" w:rsidP="00583548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7D7D9CED" w14:textId="26D9B4A6" w:rsidR="00E3676E" w:rsidRPr="00583548" w:rsidRDefault="00147C7B" w:rsidP="002521B7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Помощник инженера-электроника </w:t>
            </w:r>
            <w:r w:rsidR="00E3676E" w:rsidRPr="00583548">
              <w:rPr>
                <w:color w:val="000000"/>
                <w:sz w:val="24"/>
                <w:szCs w:val="24"/>
                <w:lang w:val="ru-RU" w:eastAsia="ru-RU"/>
              </w:rPr>
              <w:t>Инженер-программист</w:t>
            </w:r>
          </w:p>
        </w:tc>
      </w:tr>
      <w:tr w:rsidR="00E3676E" w:rsidRPr="00583548" w14:paraId="25218A46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455CB9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A702755" w14:textId="08F40280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4EF4EC7E" w14:textId="5ADDE745" w:rsidR="00E3676E" w:rsidRPr="00583548" w:rsidRDefault="00E3676E" w:rsidP="00AC2472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4FF3F9E5" w14:textId="77777777" w:rsidTr="002521B7">
        <w:trPr>
          <w:trHeight w:val="141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2C2538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56D227C" w14:textId="77777777" w:rsidR="00AC2472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Уровень образования: </w:t>
            </w:r>
          </w:p>
          <w:p w14:paraId="32C1F5B3" w14:textId="77777777" w:rsidR="00AC2472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общее среднее</w:t>
            </w:r>
          </w:p>
          <w:p w14:paraId="5CE83C27" w14:textId="743E98C7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65C110E" w14:textId="60F6B64B" w:rsidR="00E3676E" w:rsidRPr="00583548" w:rsidRDefault="00AC247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75072D0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2F57A224" w14:textId="73BC4950" w:rsidR="00E3676E" w:rsidRPr="00583548" w:rsidRDefault="00AC2472" w:rsidP="00AC2472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3676E" w:rsidRPr="00583548" w14:paraId="2B575DA7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43903EA5" w14:textId="1A9E3CEB" w:rsidR="00582697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5DC6B695" w14:textId="6F69A949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6303B9" w:rsidRPr="00583548">
              <w:rPr>
                <w:b/>
                <w:sz w:val="24"/>
                <w:szCs w:val="24"/>
                <w:lang w:val="ru-RU"/>
              </w:rPr>
              <w:t>ЧЕРТЕЖНИК ЭЛЕКТРОНИК</w:t>
            </w:r>
          </w:p>
        </w:tc>
      </w:tr>
      <w:tr w:rsidR="00E3676E" w:rsidRPr="00583548" w14:paraId="29FD674C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51B09C3E" w14:textId="65F20BC6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F66E8C9" w14:textId="77777777" w:rsidR="00E3676E" w:rsidRPr="00583548" w:rsidRDefault="006E1A8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3124-3-003</w:t>
            </w:r>
          </w:p>
        </w:tc>
      </w:tr>
      <w:tr w:rsidR="00E3676E" w:rsidRPr="00583548" w14:paraId="640C1810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7970A73F" w14:textId="11BAA571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1CD1784" w14:textId="4BD80027" w:rsidR="00E3676E" w:rsidRPr="00583548" w:rsidRDefault="009D2EF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26013744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3F041A6B" w14:textId="406992DA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1B765756" w14:textId="77777777" w:rsidR="00E3676E" w:rsidRPr="00583548" w:rsidRDefault="006E1A8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11C22334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17B1E7F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1F1C0A41" w14:textId="6770AD32" w:rsidR="00E3676E" w:rsidRPr="00583548" w:rsidRDefault="00AC2472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kk-KZ"/>
              </w:rPr>
              <w:t>-</w:t>
            </w:r>
          </w:p>
        </w:tc>
      </w:tr>
      <w:tr w:rsidR="00E3676E" w:rsidRPr="00583548" w14:paraId="62EDEEA4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5FCD2F38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5D99736C" w14:textId="77777777" w:rsidR="00E3676E" w:rsidRPr="00583548" w:rsidRDefault="006E1A88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</w:t>
            </w:r>
          </w:p>
        </w:tc>
      </w:tr>
      <w:tr w:rsidR="00E3676E" w:rsidRPr="00A406C9" w14:paraId="34A9F6B3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5CE905CF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7290B62E" w14:textId="77777777" w:rsidR="00E3676E" w:rsidRPr="00583548" w:rsidRDefault="00426550" w:rsidP="002521B7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Подготовка технических чертежей, карты и иллюстрации по эскизам, измерениям и другим данным</w:t>
            </w:r>
          </w:p>
        </w:tc>
      </w:tr>
      <w:tr w:rsidR="00E3676E" w:rsidRPr="00A406C9" w14:paraId="10297456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776A11C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B382C6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750D0944" w14:textId="76BD961F" w:rsidR="00E3676E" w:rsidRPr="00583548" w:rsidRDefault="00E3676E" w:rsidP="00582697">
            <w:pPr>
              <w:ind w:left="304" w:right="-108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904211" w:rsidRPr="00583548">
              <w:rPr>
                <w:color w:val="000000"/>
                <w:sz w:val="24"/>
                <w:szCs w:val="24"/>
                <w:lang w:val="kk-KZ" w:eastAsia="ru-RU"/>
              </w:rPr>
              <w:t>П</w:t>
            </w:r>
            <w:r w:rsidR="00904211" w:rsidRPr="00583548">
              <w:rPr>
                <w:sz w:val="24"/>
                <w:szCs w:val="24"/>
                <w:lang w:val="ru-RU"/>
              </w:rPr>
              <w:t>одготовка и проверка рабочих чертежей, использование систем автоматизированного проектирования для создания, редактирования чертежей</w:t>
            </w:r>
          </w:p>
        </w:tc>
      </w:tr>
      <w:tr w:rsidR="00E3676E" w:rsidRPr="00A406C9" w14:paraId="6EE2AE7C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2160B9D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6C5781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6D04DEC2" w14:textId="2336A7AB" w:rsidR="00E3676E" w:rsidRPr="00583548" w:rsidRDefault="00E3676E" w:rsidP="00582697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2.</w:t>
            </w:r>
            <w:r w:rsidR="00465EB7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9C5E79" w:rsidRPr="00583548">
              <w:rPr>
                <w:sz w:val="24"/>
                <w:szCs w:val="24"/>
                <w:lang w:val="ru-RU"/>
              </w:rPr>
              <w:t xml:space="preserve">Оцифровка рабочих чертежей в печатную и цифровые формы, подготовка и создание иллюстраций </w:t>
            </w:r>
            <w:r w:rsidR="009C5E79" w:rsidRPr="00583548">
              <w:rPr>
                <w:color w:val="000000"/>
                <w:sz w:val="24"/>
                <w:szCs w:val="24"/>
                <w:lang w:val="ru-RU" w:eastAsia="ru-RU"/>
              </w:rPr>
              <w:t>для справочных изданий, брошюр и технических справочников по сборке, монтажу, эксплуатации, техническому обслуживанию и ремонту машин, другого оборудования и изделий</w:t>
            </w:r>
          </w:p>
        </w:tc>
      </w:tr>
      <w:tr w:rsidR="00E3676E" w:rsidRPr="00583548" w14:paraId="089B66AB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094CCE8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29CA24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E0B752F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2548003F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4CBE5263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C6B7682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1AE2B34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1BC126E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71BC3B3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F2FB4A4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431F947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C3502D0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1: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48B9E697" w14:textId="77777777" w:rsidR="00E3676E" w:rsidRPr="00583548" w:rsidRDefault="00904211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П</w:t>
            </w:r>
            <w:r w:rsidRPr="00583548">
              <w:rPr>
                <w:sz w:val="24"/>
                <w:szCs w:val="24"/>
                <w:lang w:val="ru-RU"/>
              </w:rPr>
              <w:t>одготовка и проверка рабочих чертежей, использование систем автоматизированного проектирования для создания, редактирования чертежей</w:t>
            </w:r>
          </w:p>
          <w:p w14:paraId="1ED0009B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</w:p>
          <w:p w14:paraId="2CB3F44E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</w:p>
          <w:p w14:paraId="0EB01E71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</w:p>
          <w:p w14:paraId="158CA12E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</w:p>
          <w:p w14:paraId="4F102A2A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A2E7FE6" w14:textId="77777777" w:rsidR="00E3676E" w:rsidRPr="00583548" w:rsidRDefault="00E3676E" w:rsidP="0096568A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4ED70F3" w14:textId="77777777" w:rsidR="00E3676E" w:rsidRPr="002521B7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 xml:space="preserve"> </w:t>
            </w:r>
          </w:p>
          <w:p w14:paraId="4412DE50" w14:textId="77777777" w:rsidR="00E3676E" w:rsidRPr="00583548" w:rsidRDefault="006068E0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П</w:t>
            </w:r>
            <w:r w:rsidRPr="00583548">
              <w:rPr>
                <w:sz w:val="24"/>
                <w:szCs w:val="24"/>
                <w:lang w:val="ru-RU"/>
              </w:rPr>
              <w:t>одготовка и проверка рабочих чертежей по эскизам и спецификациям, разработанным инженерами  и конструкторами</w:t>
            </w:r>
          </w:p>
        </w:tc>
        <w:tc>
          <w:tcPr>
            <w:tcW w:w="4519" w:type="dxa"/>
            <w:gridSpan w:val="3"/>
            <w:vAlign w:val="center"/>
          </w:tcPr>
          <w:p w14:paraId="22E77A35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2B41E8FB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563E452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F0DCD0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53EF02" w14:textId="542489C0" w:rsidR="00C7482F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C7482F" w:rsidRPr="00583548">
              <w:rPr>
                <w:sz w:val="24"/>
                <w:szCs w:val="24"/>
                <w:lang w:val="ru-RU" w:eastAsia="ru-RU"/>
              </w:rPr>
              <w:t>Определить требования подробных рабочих чертежей</w:t>
            </w:r>
          </w:p>
          <w:p w14:paraId="0B04D23B" w14:textId="320DFC2F" w:rsidR="00C7482F" w:rsidRPr="00583548" w:rsidRDefault="00C748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2. Обсуждение с инженерами или интерпретация концепции дизайна</w:t>
            </w:r>
          </w:p>
          <w:p w14:paraId="0AC46420" w14:textId="73A14C3B" w:rsidR="00E3676E" w:rsidRPr="00583548" w:rsidRDefault="00C748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3. </w:t>
            </w:r>
            <w:r w:rsidR="006303B9" w:rsidRPr="00583548">
              <w:rPr>
                <w:sz w:val="24"/>
                <w:szCs w:val="24"/>
                <w:lang w:val="ru-RU"/>
              </w:rPr>
              <w:t xml:space="preserve">Анализировать </w:t>
            </w:r>
            <w:r w:rsidR="00C90473" w:rsidRPr="00583548">
              <w:rPr>
                <w:sz w:val="24"/>
                <w:szCs w:val="24"/>
                <w:lang w:val="ru-RU"/>
              </w:rPr>
              <w:t>электронные схемы и подтверждающие документы, чтобы разработать, рассчитать и проверить спецификации для составления данных, таких как конфигурация деталей, размеры или допуски</w:t>
            </w:r>
          </w:p>
        </w:tc>
      </w:tr>
      <w:tr w:rsidR="00E3676E" w:rsidRPr="00583548" w14:paraId="5CB6C4AB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1A93B85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014465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4DC2652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400FC819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6AA3CCC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F2F2E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08E94BF" w14:textId="51997E97" w:rsidR="006068E0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val="kk-KZ"/>
              </w:rPr>
              <w:t xml:space="preserve">1. </w:t>
            </w:r>
            <w:r w:rsidR="006068E0" w:rsidRPr="00583548">
              <w:rPr>
                <w:lang w:val="kk-KZ" w:eastAsia="ru-RU"/>
              </w:rPr>
              <w:t>О</w:t>
            </w:r>
            <w:r w:rsidR="006068E0" w:rsidRPr="00583548">
              <w:rPr>
                <w:lang w:eastAsia="ru-RU"/>
              </w:rPr>
              <w:t>собенности конструкторских работ</w:t>
            </w:r>
          </w:p>
          <w:p w14:paraId="78ED1330" w14:textId="089A52D5" w:rsidR="006068E0" w:rsidRPr="00583548" w:rsidRDefault="0088417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val="kk-KZ" w:eastAsia="ru-RU"/>
              </w:rPr>
              <w:t>2</w:t>
            </w:r>
            <w:r w:rsidR="006068E0" w:rsidRPr="00583548">
              <w:rPr>
                <w:lang w:eastAsia="ru-RU"/>
              </w:rPr>
              <w:t>. Правила технического черчения;</w:t>
            </w:r>
          </w:p>
          <w:p w14:paraId="00F487F1" w14:textId="5236344F" w:rsidR="006068E0" w:rsidRPr="00583548" w:rsidRDefault="0088417E" w:rsidP="00582697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val="kk-KZ" w:eastAsia="ru-RU"/>
              </w:rPr>
              <w:t>3</w:t>
            </w:r>
            <w:r w:rsidR="006068E0" w:rsidRPr="00583548">
              <w:rPr>
                <w:lang w:eastAsia="ru-RU"/>
              </w:rPr>
              <w:t>. Методы выполнения чертежно-конструкторских работ</w:t>
            </w:r>
          </w:p>
        </w:tc>
      </w:tr>
      <w:tr w:rsidR="00E3676E" w:rsidRPr="00583548" w14:paraId="63BC3565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387C2C9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EC87DEC" w14:textId="77777777" w:rsidR="00E3676E" w:rsidRPr="002521B7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521B7">
              <w:rPr>
                <w:sz w:val="24"/>
                <w:szCs w:val="24"/>
                <w:lang w:val="ru-RU"/>
              </w:rPr>
              <w:t xml:space="preserve"> </w:t>
            </w:r>
          </w:p>
          <w:p w14:paraId="3C937604" w14:textId="77777777" w:rsidR="00E3676E" w:rsidRPr="00583548" w:rsidRDefault="006068E0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Использование системы автоматизированного проектирования для 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lastRenderedPageBreak/>
              <w:t xml:space="preserve">создания, редактирования и распечатки чертежей </w:t>
            </w:r>
          </w:p>
        </w:tc>
        <w:tc>
          <w:tcPr>
            <w:tcW w:w="4519" w:type="dxa"/>
            <w:gridSpan w:val="3"/>
            <w:vAlign w:val="center"/>
          </w:tcPr>
          <w:p w14:paraId="00234289" w14:textId="77777777" w:rsidR="00E3676E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b/>
                <w:lang w:eastAsia="ru-RU"/>
              </w:rPr>
              <w:lastRenderedPageBreak/>
              <w:t>Умения</w:t>
            </w:r>
            <w:r w:rsidRPr="00583548">
              <w:rPr>
                <w:lang w:eastAsia="ru-RU"/>
              </w:rPr>
              <w:t>:</w:t>
            </w:r>
          </w:p>
        </w:tc>
      </w:tr>
      <w:tr w:rsidR="00E3676E" w:rsidRPr="00A406C9" w14:paraId="7410069F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4659434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77C08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2210568" w14:textId="77777777" w:rsidR="006068E0" w:rsidRPr="00583548" w:rsidRDefault="00E3676E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C90473" w:rsidRPr="00583548">
              <w:t xml:space="preserve">Составление чертежей деталей и сборок конструктивных элементов, схем или печатных плат с использованием компьютерного </w:t>
            </w:r>
            <w:r w:rsidR="00C90473" w:rsidRPr="00583548">
              <w:lastRenderedPageBreak/>
              <w:t>оборудования или стандартных методов и устройств для разработки</w:t>
            </w:r>
          </w:p>
          <w:p w14:paraId="37D939E1" w14:textId="77777777" w:rsidR="00304523" w:rsidRPr="00583548" w:rsidRDefault="003F4BBB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Подготовка рабочей документации на основании 3D-моделей</w:t>
            </w:r>
          </w:p>
          <w:p w14:paraId="238E3113" w14:textId="77777777" w:rsidR="003F4BBB" w:rsidRPr="00583548" w:rsidRDefault="003F4BBB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Оформление чертежей, прорисовка деталей, составление спецификаций</w:t>
            </w:r>
          </w:p>
          <w:p w14:paraId="20FD728E" w14:textId="3B50D566" w:rsidR="00AD5356" w:rsidRPr="00583548" w:rsidRDefault="00AD5356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Адаптировать дизайн-проект к требованиям технологического процесса</w:t>
            </w:r>
          </w:p>
          <w:p w14:paraId="36208475" w14:textId="77777777" w:rsidR="00AD5356" w:rsidRPr="00583548" w:rsidRDefault="00AD5356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5. Создание, редактирование и распечатка чертежей </w:t>
            </w:r>
          </w:p>
          <w:p w14:paraId="1886524D" w14:textId="77777777" w:rsidR="00AD5356" w:rsidRPr="00583548" w:rsidRDefault="00AD5356" w:rsidP="00582697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6. Изготовление рабочих чертежей в цифровом формате</w:t>
            </w:r>
          </w:p>
        </w:tc>
      </w:tr>
      <w:tr w:rsidR="00E3676E" w:rsidRPr="00583548" w14:paraId="69A6D16A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25DAF9E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CB0C07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3D3A67E" w14:textId="77777777" w:rsidR="00E3676E" w:rsidRPr="00583548" w:rsidRDefault="00E3676E" w:rsidP="00582697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4AA00BCA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3FBCBEB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ECC82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4C71B98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3F4BBB" w:rsidRPr="00583548">
              <w:rPr>
                <w:sz w:val="24"/>
                <w:szCs w:val="24"/>
                <w:lang w:val="ru-RU" w:eastAsia="ru-RU"/>
              </w:rPr>
              <w:t>ГОСТы, СНИПы, стандарты в сфере проектирования</w:t>
            </w:r>
          </w:p>
          <w:p w14:paraId="657A5C20" w14:textId="77777777" w:rsidR="003F4BBB" w:rsidRPr="00583548" w:rsidRDefault="003F4BBB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Основы проектной графики</w:t>
            </w:r>
          </w:p>
          <w:p w14:paraId="222D2386" w14:textId="5AD43246" w:rsidR="003F4BBB" w:rsidRPr="00583548" w:rsidRDefault="003F4BBB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AD5356" w:rsidRPr="00583548">
              <w:rPr>
                <w:sz w:val="24"/>
                <w:szCs w:val="24"/>
                <w:lang w:val="ru-RU" w:eastAsia="ru-RU"/>
              </w:rPr>
              <w:t>Основные приемы создания эскизов</w:t>
            </w:r>
            <w:r w:rsidR="00AD5356" w:rsidRPr="00583548">
              <w:rPr>
                <w:sz w:val="24"/>
                <w:szCs w:val="24"/>
                <w:lang w:val="ru-RU" w:eastAsia="ru-RU"/>
              </w:rPr>
              <w:cr/>
              <w:t xml:space="preserve">4. </w:t>
            </w:r>
            <w:r w:rsidR="00AD5356" w:rsidRPr="002521B7">
              <w:rPr>
                <w:sz w:val="24"/>
                <w:szCs w:val="24"/>
                <w:lang w:val="ru-RU"/>
              </w:rPr>
              <w:t xml:space="preserve"> </w:t>
            </w:r>
            <w:r w:rsidR="00AD5356" w:rsidRPr="00583548">
              <w:rPr>
                <w:sz w:val="24"/>
                <w:szCs w:val="24"/>
                <w:lang w:val="ru-RU" w:eastAsia="ru-RU"/>
              </w:rPr>
              <w:t>Компьютерные программы проектирования</w:t>
            </w:r>
          </w:p>
          <w:p w14:paraId="38B894BC" w14:textId="77777777" w:rsidR="00AD5356" w:rsidRPr="00583548" w:rsidRDefault="00F10F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Требования технологических процессов</w:t>
            </w:r>
          </w:p>
          <w:p w14:paraId="1C2ECDF6" w14:textId="56345B08" w:rsidR="00F10F2F" w:rsidRPr="00583548" w:rsidRDefault="00F10F2F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6. Оформление чертежей в соответствии с ЕСКД</w:t>
            </w:r>
          </w:p>
        </w:tc>
      </w:tr>
      <w:tr w:rsidR="00E3676E" w:rsidRPr="00583548" w14:paraId="684CDC5F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78F131C6" w14:textId="77777777" w:rsidR="00304523" w:rsidRPr="00583548" w:rsidRDefault="00304523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80F80A0" w14:textId="77777777" w:rsidR="002C21CE" w:rsidRPr="00583548" w:rsidRDefault="002C21C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5C6522A" w14:textId="77777777" w:rsidR="002C21CE" w:rsidRPr="00583548" w:rsidRDefault="002C21C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44AFF83" w14:textId="77777777" w:rsidR="002C21CE" w:rsidRPr="00583548" w:rsidRDefault="002C21C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C38E76E" w14:textId="77777777" w:rsidR="002C21CE" w:rsidRPr="00583548" w:rsidRDefault="002C21C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E13528F" w14:textId="77777777" w:rsidR="002C21CE" w:rsidRPr="00583548" w:rsidRDefault="002C21C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6530B80" w14:textId="77777777" w:rsidR="002C21CE" w:rsidRPr="00583548" w:rsidRDefault="002C21C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AECCEEB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29CAE7A9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68261383" w14:textId="021872CB" w:rsidR="009C5E79" w:rsidRPr="00583548" w:rsidRDefault="009C5E79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Оцифровка рабочих чертежей в печатную и цифровые формы, подготовка и создание иллюстраций 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для справочных изданий, брошюр и технических справочников по сборке, монтажу, эксплуатации, техническому </w:t>
            </w:r>
          </w:p>
          <w:p w14:paraId="17C76F9E" w14:textId="77777777" w:rsidR="00304523" w:rsidRPr="00583548" w:rsidRDefault="009C5E79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обслуживанию и ремонту машин, другого оборудования и изделий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911D0DF" w14:textId="77777777" w:rsidR="00E3676E" w:rsidRPr="002521B7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1B86D800" w14:textId="77777777" w:rsidR="00E3676E" w:rsidRPr="002521B7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F193B70" w14:textId="77777777" w:rsidR="00E3676E" w:rsidRPr="002521B7" w:rsidRDefault="004B362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kk-KZ"/>
              </w:rPr>
              <w:t>И</w:t>
            </w:r>
            <w:r w:rsidRPr="00583548">
              <w:rPr>
                <w:sz w:val="24"/>
                <w:szCs w:val="24"/>
                <w:lang w:val="ru-RU"/>
              </w:rPr>
              <w:t>спользование компьютерного или аналогичного оборудования для перевода оцифрованных рабочих чертежей в печатную форму, а карт и других изображений – в цифровую форму</w:t>
            </w:r>
          </w:p>
        </w:tc>
        <w:tc>
          <w:tcPr>
            <w:tcW w:w="4519" w:type="dxa"/>
            <w:gridSpan w:val="3"/>
            <w:vAlign w:val="center"/>
          </w:tcPr>
          <w:p w14:paraId="2609FD73" w14:textId="77777777" w:rsidR="00E3676E" w:rsidRPr="00583548" w:rsidRDefault="00E3676E" w:rsidP="00582697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2663FC30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67AF202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47214E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6764508" w14:textId="07E81B2C" w:rsidR="004E5069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kk-KZ" w:eastAsia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1. </w:t>
            </w:r>
            <w:r w:rsidR="0088417E" w:rsidRPr="00583548">
              <w:rPr>
                <w:sz w:val="24"/>
                <w:szCs w:val="24"/>
                <w:lang w:val="ru-RU"/>
              </w:rPr>
              <w:t>Создание и настройка шаблона, адаптированного под требования организации</w:t>
            </w:r>
            <w:r w:rsidR="0088417E" w:rsidRPr="00583548" w:rsidDel="0088417E">
              <w:rPr>
                <w:sz w:val="24"/>
                <w:szCs w:val="24"/>
                <w:lang w:val="ru-RU"/>
              </w:rPr>
              <w:t xml:space="preserve"> </w:t>
            </w:r>
          </w:p>
          <w:p w14:paraId="62433F16" w14:textId="6E04CCDC" w:rsidR="004E5069" w:rsidRPr="00583548" w:rsidRDefault="0088417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</w:t>
            </w:r>
            <w:r w:rsidR="004E5069" w:rsidRPr="00583548">
              <w:rPr>
                <w:sz w:val="24"/>
                <w:szCs w:val="24"/>
                <w:lang w:val="ru-RU" w:eastAsia="ru-RU"/>
              </w:rPr>
              <w:t>. Оформление чертежа по стандартам организации</w:t>
            </w:r>
          </w:p>
          <w:p w14:paraId="48D82082" w14:textId="28CB7CD0" w:rsidR="00E3676E" w:rsidRPr="00583548" w:rsidRDefault="0088417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</w:t>
            </w:r>
            <w:r w:rsidR="004E5069" w:rsidRPr="00583548">
              <w:rPr>
                <w:sz w:val="24"/>
                <w:szCs w:val="24"/>
                <w:lang w:val="ru-RU" w:eastAsia="ru-RU"/>
              </w:rPr>
              <w:t>. Печатать на цифровых печатных машинах, широкоформатных плоттерах</w:t>
            </w:r>
          </w:p>
        </w:tc>
      </w:tr>
      <w:tr w:rsidR="00E3676E" w:rsidRPr="00583548" w14:paraId="67D924A1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64CE728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F0DCFD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EB1032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366432BB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105F25D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3C159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514B27E" w14:textId="28FE21A5" w:rsidR="006E1A88" w:rsidRPr="00583548" w:rsidRDefault="00E3676E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9D47E6" w:rsidRPr="00583548">
              <w:rPr>
                <w:color w:val="auto"/>
              </w:rPr>
              <w:t>Т</w:t>
            </w:r>
            <w:r w:rsidR="004E5069" w:rsidRPr="00583548">
              <w:rPr>
                <w:color w:val="auto"/>
              </w:rPr>
              <w:t>ребований ГОСТ, СНИП и СП к проектной документации по составу, комплектации чертежей</w:t>
            </w:r>
          </w:p>
          <w:p w14:paraId="361082E9" w14:textId="77777777" w:rsidR="00E3676E" w:rsidRPr="00583548" w:rsidRDefault="004E5069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Современные компьютерные программы оцифровки рабочих чертежей</w:t>
            </w:r>
          </w:p>
          <w:p w14:paraId="327AF74B" w14:textId="1273FC5C" w:rsidR="004E5069" w:rsidRPr="00583548" w:rsidRDefault="004E5069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Основные программы MS Office</w:t>
            </w:r>
          </w:p>
          <w:p w14:paraId="326DB923" w14:textId="77777777" w:rsidR="004E5069" w:rsidRPr="00583548" w:rsidRDefault="004E5069" w:rsidP="00582697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Проектные программы печати</w:t>
            </w:r>
          </w:p>
        </w:tc>
      </w:tr>
      <w:tr w:rsidR="00E3676E" w:rsidRPr="00583548" w14:paraId="1DE66BE2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3CFB008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4513283" w14:textId="77777777" w:rsidR="00E3676E" w:rsidRPr="00583548" w:rsidRDefault="00E3676E" w:rsidP="0096568A">
            <w:pPr>
              <w:widowControl/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3A0B86C9" w14:textId="77777777" w:rsidR="00A13D88" w:rsidRPr="00583548" w:rsidRDefault="00904211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П</w:t>
            </w:r>
            <w:r w:rsidR="00A13D88"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одготовка и проверка иллюстрации для справочных изданий, брошюр и технических справочников по сборке, монтажу, </w:t>
            </w:r>
            <w:r w:rsidR="00A13D88" w:rsidRPr="00583548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 xml:space="preserve">эксплуатации, техническому </w:t>
            </w:r>
          </w:p>
          <w:p w14:paraId="673E9386" w14:textId="77777777" w:rsidR="00E3676E" w:rsidRPr="00583548" w:rsidRDefault="00A13D88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обслуживанию и ремонту машин, другого оборудования и изделий;</w:t>
            </w:r>
          </w:p>
          <w:p w14:paraId="66AE78F5" w14:textId="77777777" w:rsidR="00A13D88" w:rsidRPr="00583548" w:rsidRDefault="00A13D88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</w:p>
          <w:p w14:paraId="4E6343D1" w14:textId="77777777" w:rsidR="00E3676E" w:rsidRPr="00583548" w:rsidRDefault="00E3676E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512D8995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5B03FF1B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5E90D1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E3676E" w:rsidRPr="00A406C9" w14:paraId="7C9DA277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2BC57B4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17BCF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298DB7E" w14:textId="59E0E973" w:rsidR="006E1A88" w:rsidRPr="00583548" w:rsidRDefault="00E3676E" w:rsidP="00582697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04211" w:rsidRPr="00583548">
              <w:rPr>
                <w:sz w:val="24"/>
                <w:szCs w:val="24"/>
                <w:lang w:val="ru-RU" w:eastAsia="ru-RU"/>
              </w:rPr>
              <w:t xml:space="preserve">Выбор формата иллюстрации </w:t>
            </w:r>
            <w:r w:rsidR="00904211" w:rsidRPr="00583548">
              <w:rPr>
                <w:color w:val="000000"/>
                <w:sz w:val="24"/>
                <w:szCs w:val="24"/>
                <w:lang w:val="ru-RU" w:eastAsia="ru-RU"/>
              </w:rPr>
              <w:t>для справочных изданий, брошюр и технических справочников по сборке, монтажу, эксплуатации, техническому обслуживанию и ремонту машин, другого оборудования и изделий</w:t>
            </w:r>
          </w:p>
          <w:p w14:paraId="3D29115E" w14:textId="77777777" w:rsidR="00904211" w:rsidRPr="00583548" w:rsidRDefault="0090421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Подобрать размер иллюстраций</w:t>
            </w:r>
          </w:p>
          <w:p w14:paraId="6B8C1D83" w14:textId="77777777" w:rsidR="00904211" w:rsidRPr="00583548" w:rsidRDefault="0090421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Оформление дизайна</w:t>
            </w:r>
          </w:p>
          <w:p w14:paraId="79551DAD" w14:textId="77777777" w:rsidR="00904211" w:rsidRPr="00583548" w:rsidRDefault="00904211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lastRenderedPageBreak/>
              <w:t>4. Создание иллюстраций с помощью программ</w:t>
            </w:r>
          </w:p>
          <w:p w14:paraId="5160760D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</w:p>
        </w:tc>
      </w:tr>
      <w:tr w:rsidR="00E3676E" w:rsidRPr="00583548" w14:paraId="775E7630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66EB5F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471BE6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305FA41" w14:textId="77777777" w:rsidR="00E3676E" w:rsidRPr="00583548" w:rsidRDefault="00E3676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583548" w14:paraId="5EBCFA8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7DE902D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1E4E5D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B12D68" w14:textId="77777777" w:rsidR="006E1A88" w:rsidRPr="00583548" w:rsidRDefault="006E1A88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2C21CE" w:rsidRPr="00583548">
              <w:rPr>
                <w:sz w:val="24"/>
                <w:szCs w:val="24"/>
                <w:lang w:val="ru-RU" w:eastAsia="ru-RU"/>
              </w:rPr>
              <w:t>Текстовые и графические редакторы</w:t>
            </w:r>
          </w:p>
          <w:p w14:paraId="4027F713" w14:textId="77777777" w:rsidR="002C21CE" w:rsidRPr="00583548" w:rsidRDefault="002C21C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Разработки визуальной концепции</w:t>
            </w:r>
          </w:p>
          <w:p w14:paraId="583E7D53" w14:textId="77777777" w:rsidR="002C21CE" w:rsidRPr="00583548" w:rsidRDefault="002C21C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Современные программы для создания иллюстраций</w:t>
            </w:r>
          </w:p>
          <w:p w14:paraId="65D6064F" w14:textId="5B423E33" w:rsidR="00E3676E" w:rsidRPr="00583548" w:rsidRDefault="002C21CE" w:rsidP="00582697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Дизайн и верстка иллюстраций</w:t>
            </w:r>
          </w:p>
        </w:tc>
      </w:tr>
      <w:tr w:rsidR="00E3676E" w:rsidRPr="00A406C9" w14:paraId="72F49021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12E5357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7E3FDC54" w14:textId="6A9F1972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</w:t>
            </w:r>
            <w:r w:rsidR="0088417E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ть.</w:t>
            </w:r>
          </w:p>
        </w:tc>
      </w:tr>
      <w:tr w:rsidR="00E3676E" w:rsidRPr="00583548" w14:paraId="4ADB5AF3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2B4A278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23A75125" w14:textId="3CAFE22E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  <w:r w:rsidR="00E3676E" w:rsidRPr="00583548">
              <w:rPr>
                <w:sz w:val="24"/>
                <w:szCs w:val="24"/>
                <w:lang w:val="ru-RU"/>
              </w:rPr>
              <w:t>5</w:t>
            </w:r>
          </w:p>
          <w:p w14:paraId="64E0B04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5" w:type="dxa"/>
            <w:gridSpan w:val="4"/>
          </w:tcPr>
          <w:p w14:paraId="4071050B" w14:textId="76B22101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0F78FA3A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C3D01F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B80DA23" w14:textId="2AA929B6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093D4B2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E3676E" w:rsidRPr="00A406C9" w14:paraId="65A77A1C" w14:textId="77777777" w:rsidTr="002521B7">
        <w:trPr>
          <w:trHeight w:val="1551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F243B7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0EFDD8B" w14:textId="77777777" w:rsidR="003B7EA0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2D4123A" w14:textId="77777777" w:rsidR="003B7EA0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общее среднее</w:t>
            </w:r>
          </w:p>
          <w:p w14:paraId="72240994" w14:textId="772AFB89" w:rsidR="00E3676E" w:rsidRPr="00583548" w:rsidRDefault="003B7EA0" w:rsidP="003B7EA0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1BCEB180" w14:textId="7E9E210D" w:rsidR="00E3676E" w:rsidRPr="00583548" w:rsidRDefault="003B7EA0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637C444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315359C4" w14:textId="6BED2CD9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E3676E" w:rsidRPr="00583548" w14:paraId="764C2B97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733F7D76" w14:textId="1541EFDA" w:rsidR="00582697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65047011" w14:textId="4B00A825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88417E" w:rsidRPr="002521B7">
              <w:rPr>
                <w:b/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2208C3D2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33143E1" w14:textId="210A084D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405EAAC" w14:textId="77777777" w:rsidR="00E3676E" w:rsidRPr="00583548" w:rsidRDefault="00B84F0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3124-3-003</w:t>
            </w:r>
          </w:p>
        </w:tc>
      </w:tr>
      <w:tr w:rsidR="00E3676E" w:rsidRPr="00583548" w14:paraId="0C5F1DA5" w14:textId="77777777" w:rsidTr="002521B7">
        <w:trPr>
          <w:trHeight w:val="71"/>
        </w:trPr>
        <w:tc>
          <w:tcPr>
            <w:tcW w:w="2415" w:type="dxa"/>
            <w:vAlign w:val="center"/>
          </w:tcPr>
          <w:p w14:paraId="454D022A" w14:textId="18ED3BB4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3658EBE9" w14:textId="486294CB" w:rsidR="00E3676E" w:rsidRPr="00583548" w:rsidRDefault="0088417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75B55D34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3800E7CF" w14:textId="6018380A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15C9B1C4" w14:textId="77777777" w:rsidR="00E3676E" w:rsidRPr="00583548" w:rsidRDefault="00B84F0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6D0E932D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49C58C2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A9E7C2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0EA3B262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63311477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6CEB0174" w14:textId="77777777" w:rsidR="00E3676E" w:rsidRPr="00583548" w:rsidRDefault="00B84F0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</w:tr>
      <w:tr w:rsidR="00E3676E" w:rsidRPr="00A406C9" w14:paraId="045F5907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38FF1B2A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2DC1F1A0" w14:textId="3E35B3AF" w:rsidR="00E3676E" w:rsidRPr="00583548" w:rsidRDefault="0088417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Подготовка копии чертежей и иллюстраций для гальваноклише и печатных форм</w:t>
            </w:r>
          </w:p>
        </w:tc>
      </w:tr>
      <w:tr w:rsidR="00E3676E" w:rsidRPr="00A406C9" w14:paraId="15FCAC3D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58E7031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16F3166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11C6E2EF" w14:textId="4A1AD453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BE1E7B" w:rsidRPr="00583548">
              <w:rPr>
                <w:sz w:val="24"/>
                <w:szCs w:val="24"/>
                <w:lang w:val="kk-KZ"/>
              </w:rPr>
              <w:t>Перенесение чертежей для печати и изготовление графиков, схем сборки чертежей</w:t>
            </w:r>
          </w:p>
        </w:tc>
      </w:tr>
      <w:tr w:rsidR="00E3676E" w:rsidRPr="00A406C9" w14:paraId="303F0132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1968699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5A79FF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1AB1C0D2" w14:textId="62434979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A24C79" w:rsidRPr="00583548">
              <w:rPr>
                <w:sz w:val="24"/>
                <w:szCs w:val="24"/>
                <w:lang w:val="ru-RU"/>
              </w:rPr>
              <w:t>Создание рабочих схем оборудования и механических устройств, копирование законченных чертежей</w:t>
            </w:r>
          </w:p>
        </w:tc>
      </w:tr>
      <w:tr w:rsidR="00E3676E" w:rsidRPr="00583548" w14:paraId="76C2211D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7C1DAAE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931AA7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166907F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5BEF73DD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107D5298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2D64AD7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201E7BB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7E23D1AA" w14:textId="77777777" w:rsidR="00E3676E" w:rsidRPr="00583548" w:rsidRDefault="00BE1E7B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kk-KZ"/>
              </w:rPr>
              <w:t xml:space="preserve">Перенесение чертежей для печати и изготовление графиков, схем </w:t>
            </w:r>
            <w:r w:rsidRPr="00583548">
              <w:rPr>
                <w:sz w:val="24"/>
                <w:szCs w:val="24"/>
                <w:lang w:val="kk-KZ"/>
              </w:rPr>
              <w:lastRenderedPageBreak/>
              <w:t>сборки чертежей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F2F53B4" w14:textId="77777777" w:rsidR="00E3676E" w:rsidRPr="00583548" w:rsidRDefault="00D67B26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 xml:space="preserve">Задача 1: </w:t>
            </w:r>
            <w:r w:rsidRPr="00583548">
              <w:rPr>
                <w:sz w:val="24"/>
                <w:szCs w:val="24"/>
                <w:lang w:val="ru-RU"/>
              </w:rPr>
              <w:t xml:space="preserve">Копирование чертежей и перенесение изображений на каменные и металлические формы </w:t>
            </w:r>
            <w:r w:rsidRPr="00583548">
              <w:rPr>
                <w:sz w:val="24"/>
                <w:szCs w:val="24"/>
                <w:lang w:val="ru-RU"/>
              </w:rPr>
              <w:lastRenderedPageBreak/>
              <w:t xml:space="preserve">для печати </w:t>
            </w:r>
          </w:p>
        </w:tc>
        <w:tc>
          <w:tcPr>
            <w:tcW w:w="4519" w:type="dxa"/>
            <w:gridSpan w:val="3"/>
            <w:vAlign w:val="center"/>
          </w:tcPr>
          <w:p w14:paraId="15AAFE6E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3676E" w:rsidRPr="00A406C9" w14:paraId="261603FE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0C3CBE1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54C21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BA77287" w14:textId="3AF7DDA8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1</w:t>
            </w:r>
            <w:r w:rsidR="000B2488" w:rsidRPr="00583548">
              <w:rPr>
                <w:sz w:val="24"/>
                <w:szCs w:val="24"/>
                <w:lang w:val="ru-RU" w:eastAsia="ru-RU"/>
              </w:rPr>
              <w:t>.</w:t>
            </w:r>
            <w:r w:rsidR="00C7482F" w:rsidRPr="00583548">
              <w:rPr>
                <w:sz w:val="24"/>
                <w:szCs w:val="24"/>
                <w:lang w:val="ru-RU" w:eastAsia="ru-RU"/>
              </w:rPr>
              <w:t xml:space="preserve"> </w:t>
            </w:r>
            <w:r w:rsidR="00BE1E7B" w:rsidRPr="00583548">
              <w:rPr>
                <w:sz w:val="24"/>
                <w:szCs w:val="24"/>
                <w:lang w:val="ru-RU"/>
              </w:rPr>
              <w:t xml:space="preserve">Выполнять механические испытания образцов материалов </w:t>
            </w:r>
          </w:p>
          <w:p w14:paraId="61E19462" w14:textId="77777777" w:rsidR="00C7482F" w:rsidRPr="00583548" w:rsidRDefault="00C7482F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2. </w:t>
            </w:r>
            <w:r w:rsidR="00BE1E7B" w:rsidRPr="00583548">
              <w:rPr>
                <w:sz w:val="24"/>
                <w:szCs w:val="24"/>
                <w:lang w:val="ru-RU" w:eastAsia="ru-RU"/>
              </w:rPr>
              <w:t>Пользоваться справочными таблицами для определения свойств материалов</w:t>
            </w:r>
          </w:p>
          <w:p w14:paraId="260670CF" w14:textId="77777777" w:rsidR="00BE1E7B" w:rsidRPr="00583548" w:rsidRDefault="00BE1E7B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Определить режим перенесения чертежей и изображений </w:t>
            </w:r>
          </w:p>
          <w:p w14:paraId="60227CAE" w14:textId="7593DB8E" w:rsidR="00BE1E7B" w:rsidRPr="00583548" w:rsidRDefault="00BE1E7B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lastRenderedPageBreak/>
              <w:t>4. Составлять технологический процесс обработки деталей на каменные и метал</w:t>
            </w:r>
            <w:r w:rsidR="00582697">
              <w:rPr>
                <w:sz w:val="24"/>
                <w:szCs w:val="24"/>
                <w:lang w:val="ru-RU" w:eastAsia="ru-RU"/>
              </w:rPr>
              <w:t>л</w:t>
            </w:r>
            <w:r w:rsidRPr="00583548">
              <w:rPr>
                <w:sz w:val="24"/>
                <w:szCs w:val="24"/>
                <w:lang w:val="ru-RU" w:eastAsia="ru-RU"/>
              </w:rPr>
              <w:t>ические формы для печати</w:t>
            </w:r>
          </w:p>
        </w:tc>
      </w:tr>
      <w:tr w:rsidR="00E3676E" w:rsidRPr="00583548" w14:paraId="3753B156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35A3E68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BCF151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269FE76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583548" w14:paraId="7ABB6FAC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20C6FA2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C766BD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61455F3" w14:textId="77777777" w:rsidR="00E3676E" w:rsidRPr="00583548" w:rsidRDefault="00E3676E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1. </w:t>
            </w:r>
            <w:r w:rsidR="00BE1E7B" w:rsidRPr="00583548">
              <w:rPr>
                <w:color w:val="auto"/>
                <w:lang w:val="kk-KZ"/>
              </w:rPr>
              <w:t>Основные свойства и классификацию материалов</w:t>
            </w:r>
          </w:p>
          <w:p w14:paraId="45321741" w14:textId="77777777" w:rsidR="000B2488" w:rsidRPr="00583548" w:rsidRDefault="00E3676E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2. </w:t>
            </w:r>
            <w:r w:rsidR="00BE1E7B" w:rsidRPr="00583548">
              <w:rPr>
                <w:color w:val="auto"/>
                <w:lang w:val="kk-KZ"/>
              </w:rPr>
              <w:t>Наименование, маркировка, свойства обрабатываемого материала</w:t>
            </w:r>
          </w:p>
          <w:p w14:paraId="2DB2F97F" w14:textId="77777777" w:rsidR="00BE1E7B" w:rsidRPr="00583548" w:rsidRDefault="00BE1E7B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3. Основные направления автоматизации производственных процессов</w:t>
            </w:r>
          </w:p>
          <w:p w14:paraId="461A51A8" w14:textId="77777777" w:rsidR="00E3676E" w:rsidRPr="00583548" w:rsidRDefault="00E3676E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</w:p>
        </w:tc>
      </w:tr>
      <w:tr w:rsidR="00E3676E" w:rsidRPr="00583548" w14:paraId="36C9FC19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03B80AE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688003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A7DEB57" w14:textId="77777777" w:rsidR="00E3676E" w:rsidRPr="00583548" w:rsidRDefault="00D67B2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Изготовление графиков и диаграмм, схем сборки и предварительных чертежей, используемых для производства, монтажа и ремонта электротехнического оборудования на заводах, электростанциях и зданиях </w:t>
            </w:r>
          </w:p>
        </w:tc>
        <w:tc>
          <w:tcPr>
            <w:tcW w:w="4519" w:type="dxa"/>
            <w:gridSpan w:val="3"/>
            <w:vAlign w:val="center"/>
          </w:tcPr>
          <w:p w14:paraId="7BBA57DF" w14:textId="77777777" w:rsidR="00E3676E" w:rsidRPr="00583548" w:rsidRDefault="00E3676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Умения:</w:t>
            </w:r>
          </w:p>
        </w:tc>
      </w:tr>
      <w:tr w:rsidR="00E3676E" w:rsidRPr="00A406C9" w14:paraId="1C51B1AA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7DD92F1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F131D2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110774" w14:textId="450368B3" w:rsidR="000B2488" w:rsidRPr="00583548" w:rsidRDefault="00E3676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876899" w:rsidRPr="00583548">
              <w:rPr>
                <w:lang w:eastAsia="ru-RU"/>
              </w:rPr>
              <w:t>Анализировать техническую документацию</w:t>
            </w:r>
          </w:p>
          <w:p w14:paraId="2F57AF87" w14:textId="47329E0B" w:rsidR="00E3676E" w:rsidRPr="00583548" w:rsidRDefault="008768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Читать и оформлять чертежи, схемы и графики</w:t>
            </w:r>
          </w:p>
          <w:p w14:paraId="51F5A555" w14:textId="431E62E4" w:rsidR="00876899" w:rsidRPr="00583548" w:rsidRDefault="008768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3. </w:t>
            </w:r>
            <w:r w:rsidR="005E7599" w:rsidRPr="00583548">
              <w:rPr>
                <w:lang w:eastAsia="ru-RU"/>
              </w:rPr>
              <w:t>Со</w:t>
            </w:r>
            <w:r w:rsidRPr="00583548">
              <w:rPr>
                <w:lang w:eastAsia="ru-RU"/>
              </w:rPr>
              <w:t>ставлять эскизы на обрабатываемые детали с указанием допусков и посадок;</w:t>
            </w:r>
          </w:p>
          <w:p w14:paraId="57D49F2B" w14:textId="77777777" w:rsidR="00876899" w:rsidRPr="00583548" w:rsidRDefault="005E75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4. П</w:t>
            </w:r>
            <w:r w:rsidR="00876899" w:rsidRPr="00583548">
              <w:rPr>
                <w:lang w:eastAsia="ru-RU"/>
              </w:rPr>
              <w:t>ользоваться справочной литературой;</w:t>
            </w:r>
          </w:p>
          <w:p w14:paraId="12EB270A" w14:textId="3E04F548" w:rsidR="00876899" w:rsidRPr="00583548" w:rsidRDefault="00582697" w:rsidP="005E44BB">
            <w:pPr>
              <w:pStyle w:val="Default"/>
              <w:ind w:left="304" w:hanging="284"/>
              <w:rPr>
                <w:lang w:eastAsia="ru-RU"/>
              </w:rPr>
            </w:pPr>
            <w:r>
              <w:rPr>
                <w:lang w:eastAsia="ru-RU"/>
              </w:rPr>
              <w:t>4. П</w:t>
            </w:r>
            <w:r w:rsidR="00876899" w:rsidRPr="00583548">
              <w:rPr>
                <w:lang w:eastAsia="ru-RU"/>
              </w:rPr>
              <w:t>ользоваться спецификацией в процессе чтения сборочных чертежей, схем;</w:t>
            </w:r>
          </w:p>
          <w:p w14:paraId="62456C1E" w14:textId="77777777" w:rsidR="00876899" w:rsidRPr="00583548" w:rsidRDefault="005E7599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5. В</w:t>
            </w:r>
            <w:r w:rsidR="00876899" w:rsidRPr="00583548">
              <w:rPr>
                <w:lang w:eastAsia="ru-RU"/>
              </w:rPr>
              <w:t>ыполнять расчеты величин предельных размеров и допуска по данным чертежа и определять годность заданных действительных размеров;</w:t>
            </w:r>
          </w:p>
        </w:tc>
      </w:tr>
      <w:tr w:rsidR="00E3676E" w:rsidRPr="00583548" w14:paraId="3E6B846E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0519766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E08811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D0B990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6E2C3EFD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3DC455D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01EDA53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AA703B" w14:textId="14B2A83F" w:rsidR="005E7599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5E7599" w:rsidRPr="00583548">
              <w:rPr>
                <w:sz w:val="24"/>
                <w:szCs w:val="24"/>
                <w:lang w:val="ru-RU" w:eastAsia="ru-RU"/>
              </w:rPr>
              <w:t>Правила чтения схем и чертежей обрабатываемых деталей;</w:t>
            </w:r>
          </w:p>
          <w:p w14:paraId="67A0453F" w14:textId="77777777" w:rsidR="005E7599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Способы выполнения рабочих чертежей и эскизов.</w:t>
            </w:r>
          </w:p>
          <w:p w14:paraId="0A8D7C79" w14:textId="77777777" w:rsidR="000B2488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521B7">
              <w:rPr>
                <w:sz w:val="24"/>
                <w:szCs w:val="24"/>
                <w:lang w:val="ru-RU"/>
              </w:rPr>
              <w:t xml:space="preserve">3. </w:t>
            </w:r>
            <w:r w:rsidR="002A3F85" w:rsidRPr="002521B7">
              <w:rPr>
                <w:sz w:val="24"/>
                <w:szCs w:val="24"/>
                <w:lang w:val="ru-RU"/>
              </w:rPr>
              <w:t>М</w:t>
            </w:r>
            <w:r w:rsidR="002A3F85" w:rsidRPr="00583548">
              <w:rPr>
                <w:sz w:val="24"/>
                <w:szCs w:val="24"/>
                <w:lang w:val="ru-RU" w:eastAsia="ru-RU"/>
              </w:rPr>
              <w:t>етодов и средств выполнения чертежных работ, основ технического черчения</w:t>
            </w:r>
          </w:p>
          <w:p w14:paraId="70ECE7B9" w14:textId="4210DBD8" w:rsidR="00E3676E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</w:t>
            </w:r>
            <w:r w:rsidR="002A3F85" w:rsidRPr="00583548">
              <w:rPr>
                <w:sz w:val="24"/>
                <w:szCs w:val="24"/>
                <w:lang w:val="ru-RU" w:eastAsia="ru-RU"/>
              </w:rPr>
              <w:t>. Стандарты, технические условия и инструкции по оформлению чертежей и другой конструкторской документации</w:t>
            </w:r>
          </w:p>
          <w:p w14:paraId="4B82A622" w14:textId="61B5C08E" w:rsidR="00876899" w:rsidRPr="00583548" w:rsidRDefault="005E7599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Требования единой системы конструкторской документации (ЕСКД)</w:t>
            </w:r>
          </w:p>
        </w:tc>
      </w:tr>
      <w:tr w:rsidR="00E3676E" w:rsidRPr="00583548" w14:paraId="634AE7F2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32796B8B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71F823E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0ED4810F" w14:textId="77777777" w:rsidR="00E3676E" w:rsidRPr="00583548" w:rsidRDefault="00A24C79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Создание рабочих схем оборудования и механических устройств, копирование законченных </w:t>
            </w:r>
            <w:r w:rsidRPr="00583548">
              <w:rPr>
                <w:sz w:val="24"/>
                <w:szCs w:val="24"/>
                <w:lang w:val="ru-RU"/>
              </w:rPr>
              <w:lastRenderedPageBreak/>
              <w:t xml:space="preserve">чертежей </w:t>
            </w:r>
          </w:p>
        </w:tc>
        <w:tc>
          <w:tcPr>
            <w:tcW w:w="2559" w:type="dxa"/>
            <w:gridSpan w:val="4"/>
            <w:vMerge w:val="restart"/>
          </w:tcPr>
          <w:p w14:paraId="5323BB12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1CCC8618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6D41176A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752C2F65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3B23397E" w14:textId="77777777" w:rsidR="0088417E" w:rsidRPr="00583548" w:rsidRDefault="0088417E" w:rsidP="0096568A">
            <w:pPr>
              <w:rPr>
                <w:b/>
                <w:sz w:val="24"/>
                <w:szCs w:val="24"/>
                <w:lang w:val="ru-RU"/>
              </w:rPr>
            </w:pPr>
          </w:p>
          <w:p w14:paraId="0967CBB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DFF9002" w14:textId="4DA25B00" w:rsidR="00E3676E" w:rsidRPr="00583548" w:rsidRDefault="0088417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Разработка чертежей, схем оборудования и 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механических устройств</w:t>
            </w:r>
          </w:p>
        </w:tc>
        <w:tc>
          <w:tcPr>
            <w:tcW w:w="4519" w:type="dxa"/>
            <w:gridSpan w:val="3"/>
            <w:vAlign w:val="center"/>
          </w:tcPr>
          <w:p w14:paraId="00449D15" w14:textId="77777777" w:rsidR="00E3676E" w:rsidRPr="00583548" w:rsidRDefault="00E3676E" w:rsidP="005E44BB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3676E" w:rsidRPr="00583548" w14:paraId="2AD6FFA6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4BB12D6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</w:tcPr>
          <w:p w14:paraId="672754EE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F2151C" w14:textId="3F7BB79A" w:rsidR="000B2488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</w:rPr>
              <w:t xml:space="preserve">1. </w:t>
            </w:r>
            <w:r w:rsidR="006E183F" w:rsidRPr="00583548">
              <w:rPr>
                <w:color w:val="auto"/>
              </w:rPr>
              <w:t>Читать и оформлять чертежи, схемы и графики</w:t>
            </w:r>
          </w:p>
          <w:p w14:paraId="6420CD87" w14:textId="5837745E" w:rsidR="00E3676E" w:rsidRPr="00583548" w:rsidRDefault="006E183F" w:rsidP="005E44BB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>2. Пользоваться спецификацией в процессе чтения сборочных чертежей, схем;</w:t>
            </w:r>
          </w:p>
          <w:p w14:paraId="5979A5B5" w14:textId="77777777" w:rsidR="006E183F" w:rsidRPr="00583548" w:rsidRDefault="006E183F" w:rsidP="005E44BB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color w:val="auto"/>
                <w:lang w:val="kk-KZ"/>
              </w:rPr>
              <w:t xml:space="preserve">3. Выбор размеров, методов крепления </w:t>
            </w:r>
          </w:p>
        </w:tc>
      </w:tr>
      <w:tr w:rsidR="00E3676E" w:rsidRPr="00583548" w14:paraId="37B9637B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151A568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E77317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DB2998C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69147DE7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5E2A346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42A5C7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2B2344" w14:textId="2EE0BFDE" w:rsidR="000B2488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  <w:lang w:val="kk-KZ"/>
              </w:rPr>
              <w:t>1.</w:t>
            </w:r>
            <w:r w:rsidR="006E183F" w:rsidRPr="00583548">
              <w:t xml:space="preserve"> </w:t>
            </w:r>
            <w:r w:rsidR="006E183F" w:rsidRPr="00583548">
              <w:rPr>
                <w:color w:val="auto"/>
                <w:lang w:val="kk-KZ"/>
              </w:rPr>
              <w:t>Способы выполнения рабочих чертежей и эскизов</w:t>
            </w:r>
          </w:p>
          <w:p w14:paraId="69F4CB35" w14:textId="46C72FE4" w:rsidR="00E3676E" w:rsidRPr="00583548" w:rsidRDefault="006E183F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</w:t>
            </w:r>
            <w:r w:rsidRPr="00583548">
              <w:t xml:space="preserve"> </w:t>
            </w:r>
            <w:r w:rsidRPr="00583548">
              <w:rPr>
                <w:lang w:eastAsia="ru-RU"/>
              </w:rPr>
              <w:t>Требования единой системы конструкторской документации (ЕСКД);</w:t>
            </w:r>
          </w:p>
          <w:p w14:paraId="6F24927B" w14:textId="77777777" w:rsidR="00AE15EB" w:rsidRPr="00583548" w:rsidRDefault="00AE15EB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Современные программы соз</w:t>
            </w:r>
            <w:r w:rsidR="00316429" w:rsidRPr="00583548">
              <w:rPr>
                <w:lang w:eastAsia="ru-RU"/>
              </w:rPr>
              <w:t>д</w:t>
            </w:r>
            <w:r w:rsidRPr="00583548">
              <w:rPr>
                <w:lang w:eastAsia="ru-RU"/>
              </w:rPr>
              <w:t>ания рабочих чертежей</w:t>
            </w:r>
          </w:p>
        </w:tc>
      </w:tr>
      <w:tr w:rsidR="00E3676E" w:rsidRPr="00583548" w14:paraId="34FC3776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522F059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0F78484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2A3C166" w14:textId="77777777" w:rsidR="00E3676E" w:rsidRPr="00583548" w:rsidRDefault="00D67B26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Организация копирования законченных чертежей для их использования в качестве рабочих чертежей </w:t>
            </w:r>
          </w:p>
          <w:p w14:paraId="3F3F533A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B68A47E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7B8076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3676E" w:rsidRPr="00583548" w14:paraId="2C869536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AE888C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5D4FFA1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75FB78D" w14:textId="4C9C81FA" w:rsidR="000B2488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D47E6" w:rsidRPr="00583548">
              <w:rPr>
                <w:sz w:val="24"/>
                <w:szCs w:val="24"/>
                <w:lang w:val="ru-RU" w:eastAsia="ru-RU"/>
              </w:rPr>
              <w:t>Осуществлять сканирование чертежей</w:t>
            </w:r>
          </w:p>
          <w:p w14:paraId="5E1183EC" w14:textId="12C6C015" w:rsidR="009D47E6" w:rsidRPr="00583548" w:rsidRDefault="009D47E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Редактирование отсканированных чертежей, корректировка фона</w:t>
            </w:r>
          </w:p>
          <w:p w14:paraId="60FEDD8F" w14:textId="77777777" w:rsidR="00E3676E" w:rsidRPr="00583548" w:rsidRDefault="009D47E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Печать от</w:t>
            </w:r>
            <w:r w:rsidR="00AE15EB" w:rsidRPr="00583548">
              <w:rPr>
                <w:sz w:val="24"/>
                <w:szCs w:val="24"/>
                <w:lang w:val="ru-RU" w:eastAsia="ru-RU"/>
              </w:rPr>
              <w:t>сканированного чертежа</w:t>
            </w:r>
          </w:p>
        </w:tc>
      </w:tr>
      <w:tr w:rsidR="00E3676E" w:rsidRPr="00583548" w14:paraId="13C36C63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216FF6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751C507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7005B82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3676E" w:rsidRPr="005E44BB" w14:paraId="218BAEAD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4B21C37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559515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58FED12" w14:textId="300F0D48" w:rsidR="005E44BB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9D47E6" w:rsidRPr="00583548">
              <w:rPr>
                <w:sz w:val="24"/>
                <w:szCs w:val="24"/>
                <w:lang w:val="ru-RU" w:eastAsia="ru-RU"/>
              </w:rPr>
              <w:t>Современные профессиональные оборудования</w:t>
            </w:r>
            <w:r w:rsidR="00A84515" w:rsidRPr="00583548">
              <w:rPr>
                <w:sz w:val="24"/>
                <w:szCs w:val="24"/>
                <w:lang w:val="ru-RU" w:eastAsia="ru-RU"/>
              </w:rPr>
              <w:t xml:space="preserve"> сканирования</w:t>
            </w:r>
          </w:p>
          <w:p w14:paraId="5FA1175B" w14:textId="504DAAF1" w:rsidR="005526E0" w:rsidRPr="00583548" w:rsidRDefault="009D47E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2. </w:t>
            </w:r>
            <w:r w:rsidR="005526E0" w:rsidRPr="00583548">
              <w:rPr>
                <w:sz w:val="24"/>
                <w:szCs w:val="24"/>
                <w:lang w:val="ru-RU"/>
              </w:rPr>
              <w:t>Знание технических характеристик и</w:t>
            </w:r>
            <w:r w:rsidR="005E44BB">
              <w:rPr>
                <w:sz w:val="24"/>
                <w:szCs w:val="24"/>
                <w:lang w:val="ru-RU"/>
              </w:rPr>
              <w:t xml:space="preserve"> </w:t>
            </w:r>
            <w:r w:rsidR="005526E0" w:rsidRPr="00583548">
              <w:rPr>
                <w:sz w:val="24"/>
                <w:szCs w:val="24"/>
                <w:lang w:val="ru-RU"/>
              </w:rPr>
              <w:t>возможностей различных сканеров</w:t>
            </w:r>
          </w:p>
          <w:p w14:paraId="12249C45" w14:textId="42FCDB15" w:rsidR="00E3676E" w:rsidRPr="00583548" w:rsidRDefault="005526E0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3. </w:t>
            </w:r>
            <w:r w:rsidR="009D47E6" w:rsidRPr="00583548">
              <w:rPr>
                <w:sz w:val="24"/>
                <w:szCs w:val="24"/>
                <w:lang w:val="ru-RU" w:eastAsia="ru-RU"/>
              </w:rPr>
              <w:t>Проектные програм</w:t>
            </w:r>
            <w:r w:rsidR="00582697">
              <w:rPr>
                <w:sz w:val="24"/>
                <w:szCs w:val="24"/>
                <w:lang w:val="ru-RU" w:eastAsia="ru-RU"/>
              </w:rPr>
              <w:t>мы печати</w:t>
            </w:r>
          </w:p>
        </w:tc>
      </w:tr>
      <w:tr w:rsidR="00E3676E" w:rsidRPr="00A406C9" w14:paraId="42C87F06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06B8F1C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001F107F" w14:textId="0F571F07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A84515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583548" w14:paraId="3561C73E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20BDED70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17A4E2C6" w14:textId="7A352D32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</w:t>
            </w:r>
            <w:r w:rsidR="00E3676E" w:rsidRPr="00583548">
              <w:rPr>
                <w:sz w:val="24"/>
                <w:szCs w:val="24"/>
                <w:lang w:val="ru-RU"/>
              </w:rPr>
              <w:t>6</w:t>
            </w:r>
          </w:p>
          <w:p w14:paraId="2B9C89E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5" w:type="dxa"/>
            <w:gridSpan w:val="4"/>
          </w:tcPr>
          <w:p w14:paraId="7A6CA779" w14:textId="70ED4BA3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электроник</w:t>
            </w:r>
          </w:p>
        </w:tc>
      </w:tr>
      <w:tr w:rsidR="00E3676E" w:rsidRPr="00583548" w14:paraId="5E68117B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032559C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4AF239B4" w14:textId="1B727759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  <w:r w:rsidR="000B23A2" w:rsidRPr="0058354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2252D2A7" w14:textId="383BB3CD" w:rsidR="00E3676E" w:rsidRPr="002521B7" w:rsidRDefault="00E3676E" w:rsidP="00A9540E">
            <w:pPr>
              <w:rPr>
                <w:color w:val="1E1E1E"/>
                <w:sz w:val="24"/>
                <w:szCs w:val="24"/>
                <w:lang w:val="ru-RU"/>
              </w:rPr>
            </w:pPr>
          </w:p>
        </w:tc>
      </w:tr>
      <w:tr w:rsidR="00E3676E" w:rsidRPr="00A406C9" w14:paraId="62262BC0" w14:textId="77777777" w:rsidTr="002521B7">
        <w:trPr>
          <w:trHeight w:val="1409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59737A1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CE7174F" w14:textId="77777777" w:rsidR="005E44BB" w:rsidRDefault="005E44BB" w:rsidP="00A9540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7994F17" w14:textId="012E00F3" w:rsidR="00A9540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общее среднее</w:t>
            </w:r>
          </w:p>
          <w:p w14:paraId="3E1FBF77" w14:textId="656D9EB4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7E05396" w14:textId="7B7E48C2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33F37C9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1F001B5B" w14:textId="36BA3B94" w:rsidR="00E3676E" w:rsidRPr="00583548" w:rsidRDefault="00A9540E" w:rsidP="00A9540E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  <w:r w:rsidR="00E3676E" w:rsidRPr="00583548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3676E" w:rsidRPr="00A406C9" w14:paraId="7E897F5D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703AFD49" w14:textId="667F9D23" w:rsidR="005E44BB" w:rsidRDefault="00A406C9" w:rsidP="0096568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A84515" w:rsidRPr="00583548">
              <w:rPr>
                <w:sz w:val="24"/>
                <w:szCs w:val="24"/>
                <w:lang w:val="ru-RU"/>
              </w:rPr>
              <w:t xml:space="preserve"> </w:t>
            </w:r>
          </w:p>
          <w:p w14:paraId="6D695FB4" w14:textId="4F439F16" w:rsidR="00E3676E" w:rsidRPr="00583548" w:rsidRDefault="00A84515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ЧЕРТЕЖНИК ЭЛЕКТРОННОЙ ЧАСТИ</w:t>
            </w:r>
          </w:p>
        </w:tc>
      </w:tr>
      <w:tr w:rsidR="00E3676E" w:rsidRPr="00583548" w14:paraId="0385E205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7BE8001A" w14:textId="0B90A163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0E58E640" w14:textId="77777777" w:rsidR="00E3676E" w:rsidRPr="00583548" w:rsidRDefault="00B76CE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3124-3-004</w:t>
            </w:r>
          </w:p>
        </w:tc>
      </w:tr>
      <w:tr w:rsidR="00E3676E" w:rsidRPr="00583548" w14:paraId="6B60A060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423C9935" w14:textId="468C0A5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29CE535B" w14:textId="1124BEDD" w:rsidR="00E3676E" w:rsidRPr="00583548" w:rsidRDefault="00A84515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32AE4582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74F5664D" w14:textId="05757381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056299AD" w14:textId="77777777" w:rsidR="00E3676E" w:rsidRPr="00583548" w:rsidRDefault="00B76CE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Чертежник электронной части</w:t>
            </w:r>
          </w:p>
        </w:tc>
      </w:tr>
      <w:tr w:rsidR="00E3676E" w:rsidRPr="00583548" w14:paraId="0D09CA06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62AD66E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1510A6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583548" w14:paraId="5BCACEB6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4B97F42A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F7EBAA3" w14:textId="77777777" w:rsidR="00E3676E" w:rsidRPr="00583548" w:rsidRDefault="00B76CE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</w:tr>
      <w:tr w:rsidR="00E3676E" w:rsidRPr="00A406C9" w14:paraId="621D2CE4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0E69119C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6FD539F4" w14:textId="2DE336C0" w:rsidR="00E3676E" w:rsidRPr="00583548" w:rsidRDefault="00A84515" w:rsidP="0096568A">
            <w:pPr>
              <w:jc w:val="both"/>
              <w:rPr>
                <w:sz w:val="24"/>
                <w:szCs w:val="24"/>
                <w:lang w:val="ru-RU"/>
              </w:rPr>
            </w:pPr>
            <w:r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Разработка монтажных </w:t>
            </w:r>
            <w:r w:rsidR="007F0D4D"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плат, схем и чертеж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ей</w:t>
            </w:r>
            <w:r w:rsidR="007F0D4D"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, используемы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х</w:t>
            </w:r>
            <w:r w:rsidR="007F0D4D" w:rsidRPr="0058354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для изготовления, монтажа и ремонта электронного оборудования</w:t>
            </w:r>
          </w:p>
        </w:tc>
      </w:tr>
      <w:tr w:rsidR="00E3676E" w:rsidRPr="00A406C9" w14:paraId="4FB4B692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14500C5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DF6DD9E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62A0D914" w14:textId="0FA73DA1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>1.</w:t>
            </w:r>
            <w:r w:rsidR="006B27C3"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Определение требований подробных рабочих чертежей и составление чертежей элетронного оборудования</w:t>
            </w:r>
          </w:p>
        </w:tc>
      </w:tr>
      <w:tr w:rsidR="00E3676E" w:rsidRPr="00A406C9" w14:paraId="2AC26070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62CCE4D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74ECB7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45AA210A" w14:textId="489DE30D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8668A8" w:rsidRPr="00583548">
              <w:rPr>
                <w:sz w:val="24"/>
                <w:szCs w:val="24"/>
                <w:lang w:val="ru-RU"/>
              </w:rPr>
              <w:t>Проверка рабочих чертежей по эскизам и спецификациям, разработанным инженерами  и конструкторами</w:t>
            </w:r>
          </w:p>
        </w:tc>
      </w:tr>
      <w:tr w:rsidR="00E3676E" w:rsidRPr="00583548" w14:paraId="0EFD3A4E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7DFA806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E1DCA57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7E81F15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1512A831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23B2755D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04D3F03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E7721D7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1: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B5A2772" w14:textId="77777777" w:rsidR="00FF3CB7" w:rsidRPr="00583548" w:rsidRDefault="00FF3CB7" w:rsidP="0096568A">
            <w:pPr>
              <w:ind w:right="-108"/>
              <w:rPr>
                <w:sz w:val="24"/>
                <w:szCs w:val="24"/>
                <w:lang w:val="kk-KZ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Определение требований подробных рабочих чертежей и составление чертежей элетронного оборудования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CA82173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  <w:r w:rsidRPr="00583548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1719DC6A" w14:textId="0C156252" w:rsidR="00E3676E" w:rsidRPr="00583548" w:rsidRDefault="00A84515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Подготовка технической и эксплуатационной документации, программного обеспечения для устройства и дизайна программного интерфейса пользователя</w:t>
            </w:r>
            <w:r w:rsidRPr="00583548" w:rsidDel="00A84515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4519" w:type="dxa"/>
            <w:gridSpan w:val="3"/>
            <w:vAlign w:val="center"/>
          </w:tcPr>
          <w:p w14:paraId="56299A56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84515" w:rsidRPr="00A406C9" w14:paraId="5F5E02F5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07CB1634" w14:textId="77777777" w:rsidR="00A84515" w:rsidRPr="00583548" w:rsidRDefault="00A84515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51F776D" w14:textId="77777777" w:rsidR="00A84515" w:rsidRPr="00583548" w:rsidRDefault="00A84515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1FAD322" w14:textId="302297C2" w:rsidR="00A84515" w:rsidRPr="00583548" w:rsidRDefault="00A84515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Pr="00583548">
              <w:rPr>
                <w:sz w:val="24"/>
                <w:szCs w:val="24"/>
                <w:lang w:val="ru-RU"/>
              </w:rPr>
              <w:t>Составление целей и задач разработки</w:t>
            </w:r>
          </w:p>
          <w:p w14:paraId="3E82C447" w14:textId="77777777" w:rsidR="00A84515" w:rsidRPr="00583548" w:rsidRDefault="00A84515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Разработка концепции дизайна и формирование требований рабочих чертежей</w:t>
            </w:r>
          </w:p>
          <w:p w14:paraId="68C16C20" w14:textId="7CA5F2F9" w:rsidR="00A84515" w:rsidRPr="00583548" w:rsidRDefault="00A84515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Подбор электронных компонентов устройства, механических деталей и узлов</w:t>
            </w:r>
          </w:p>
        </w:tc>
      </w:tr>
      <w:tr w:rsidR="00A84515" w:rsidRPr="00583548" w14:paraId="66E84FCA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34A44A18" w14:textId="77777777" w:rsidR="00A84515" w:rsidRPr="00583548" w:rsidRDefault="00A84515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BB5370" w14:textId="77777777" w:rsidR="00A84515" w:rsidRPr="00583548" w:rsidRDefault="00A84515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67CA590" w14:textId="12E7D7DA" w:rsidR="00A84515" w:rsidRPr="00583548" w:rsidRDefault="00A84515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84515" w:rsidRPr="00583548" w14:paraId="395D93B4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7949E759" w14:textId="77777777" w:rsidR="00A84515" w:rsidRPr="00583548" w:rsidRDefault="00A84515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33D41E9" w14:textId="77777777" w:rsidR="00A84515" w:rsidRPr="00583548" w:rsidRDefault="00A84515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9A24523" w14:textId="7AF4F16D" w:rsidR="00A84515" w:rsidRPr="00583548" w:rsidRDefault="00A84515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  <w:lang w:val="kk-KZ"/>
              </w:rPr>
              <w:t>1. Составление и согласование технического задания</w:t>
            </w:r>
          </w:p>
          <w:p w14:paraId="314300B8" w14:textId="6FA7F78A" w:rsidR="00A84515" w:rsidRPr="00583548" w:rsidRDefault="00A84515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2. </w:t>
            </w:r>
            <w:r w:rsidRPr="00583548">
              <w:rPr>
                <w:lang w:val="kk-KZ" w:eastAsia="ru-RU"/>
              </w:rPr>
              <w:t xml:space="preserve">Классификация изделий и обозначение конструкторских документов  </w:t>
            </w:r>
          </w:p>
          <w:p w14:paraId="79793119" w14:textId="1E8CA9A6" w:rsidR="00A84515" w:rsidRPr="00583548" w:rsidRDefault="00A84515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eastAsia="ru-RU"/>
              </w:rPr>
              <w:t xml:space="preserve">3. </w:t>
            </w:r>
            <w:r w:rsidRPr="00583548">
              <w:rPr>
                <w:lang w:val="kk-KZ"/>
              </w:rPr>
              <w:t>Стадии разработки конструкторских документов</w:t>
            </w:r>
          </w:p>
        </w:tc>
      </w:tr>
      <w:tr w:rsidR="00E3676E" w:rsidRPr="00583548" w14:paraId="1B67FF11" w14:textId="77777777" w:rsidTr="002521B7">
        <w:trPr>
          <w:trHeight w:val="162"/>
        </w:trPr>
        <w:tc>
          <w:tcPr>
            <w:tcW w:w="2415" w:type="dxa"/>
            <w:vMerge/>
            <w:vAlign w:val="center"/>
          </w:tcPr>
          <w:p w14:paraId="55F8318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D914A1C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9D4D8E2" w14:textId="77777777" w:rsidR="007F0D4D" w:rsidRPr="00583548" w:rsidRDefault="007F0D4D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Составление чертежей деталей и сборок конструктивных элементов, схем или печатных плат с использованием компьютерного оборудования или стандартных методов и устройств для разработки</w:t>
            </w:r>
          </w:p>
        </w:tc>
        <w:tc>
          <w:tcPr>
            <w:tcW w:w="4519" w:type="dxa"/>
            <w:gridSpan w:val="3"/>
            <w:vAlign w:val="center"/>
          </w:tcPr>
          <w:p w14:paraId="35911F3C" w14:textId="77777777" w:rsidR="00E3676E" w:rsidRPr="00583548" w:rsidRDefault="00E3676E" w:rsidP="005E44BB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583548">
              <w:rPr>
                <w:b/>
                <w:lang w:eastAsia="ru-RU"/>
              </w:rPr>
              <w:t>Умения:</w:t>
            </w:r>
          </w:p>
        </w:tc>
      </w:tr>
      <w:tr w:rsidR="008F7BFF" w:rsidRPr="00A406C9" w14:paraId="095C8E3B" w14:textId="77777777" w:rsidTr="002521B7">
        <w:trPr>
          <w:trHeight w:val="101"/>
        </w:trPr>
        <w:tc>
          <w:tcPr>
            <w:tcW w:w="2415" w:type="dxa"/>
            <w:vMerge/>
            <w:vAlign w:val="center"/>
          </w:tcPr>
          <w:p w14:paraId="7FB0E07A" w14:textId="77777777" w:rsidR="008F7BFF" w:rsidRPr="00583548" w:rsidRDefault="008F7BFF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A09617" w14:textId="77777777" w:rsidR="008F7BFF" w:rsidRPr="00583548" w:rsidRDefault="008F7BFF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120ADB6" w14:textId="77777777" w:rsidR="008F7BFF" w:rsidRPr="00583548" w:rsidRDefault="008F7BFF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1. Разработка электрических схем устройства</w:t>
            </w:r>
          </w:p>
          <w:p w14:paraId="0DB518F4" w14:textId="77777777" w:rsidR="008F7BFF" w:rsidRPr="00583548" w:rsidRDefault="008F7BFF" w:rsidP="005E44BB">
            <w:pPr>
              <w:pStyle w:val="Default"/>
              <w:ind w:left="304" w:hanging="284"/>
              <w:rPr>
                <w:lang w:val="kk-KZ" w:eastAsia="ru-RU"/>
              </w:rPr>
            </w:pPr>
            <w:r w:rsidRPr="00583548">
              <w:rPr>
                <w:lang w:eastAsia="ru-RU"/>
              </w:rPr>
              <w:t>2. Разработка программного обеспечения</w:t>
            </w:r>
          </w:p>
          <w:p w14:paraId="778B099A" w14:textId="77777777" w:rsidR="008F7BFF" w:rsidRPr="00583548" w:rsidRDefault="008F7BFF" w:rsidP="005E44BB">
            <w:pPr>
              <w:pStyle w:val="Default"/>
              <w:ind w:left="304" w:hanging="284"/>
              <w:rPr>
                <w:lang w:val="kk-KZ" w:eastAsia="ru-RU"/>
              </w:rPr>
            </w:pPr>
            <w:r w:rsidRPr="00583548">
              <w:rPr>
                <w:lang w:val="kk-KZ" w:eastAsia="ru-RU"/>
              </w:rPr>
              <w:t xml:space="preserve">3. </w:t>
            </w:r>
            <w:r w:rsidRPr="00583548">
              <w:rPr>
                <w:lang w:val="kk-KZ"/>
              </w:rPr>
              <w:t>Р</w:t>
            </w:r>
            <w:r w:rsidRPr="00583548">
              <w:rPr>
                <w:lang w:val="kk-KZ" w:eastAsia="ru-RU"/>
              </w:rPr>
              <w:t>азработка чертежей печатных плат</w:t>
            </w:r>
          </w:p>
          <w:p w14:paraId="49B6EADA" w14:textId="79DF4A13" w:rsidR="008F7BFF" w:rsidRPr="00583548" w:rsidRDefault="008F7BFF" w:rsidP="005E44BB">
            <w:pPr>
              <w:pStyle w:val="Default"/>
              <w:ind w:left="304" w:hanging="284"/>
              <w:rPr>
                <w:lang w:val="kk-KZ" w:eastAsia="ru-RU"/>
              </w:rPr>
            </w:pPr>
            <w:r w:rsidRPr="00583548">
              <w:rPr>
                <w:lang w:val="kk-KZ" w:eastAsia="ru-RU"/>
              </w:rPr>
              <w:t>4. Проектирование структуры и дизайна корпуса устройства</w:t>
            </w:r>
          </w:p>
        </w:tc>
      </w:tr>
      <w:tr w:rsidR="008F7BFF" w:rsidRPr="00583548" w14:paraId="3923EF78" w14:textId="77777777" w:rsidTr="002521B7">
        <w:trPr>
          <w:trHeight w:val="126"/>
        </w:trPr>
        <w:tc>
          <w:tcPr>
            <w:tcW w:w="2415" w:type="dxa"/>
            <w:vMerge/>
            <w:vAlign w:val="center"/>
          </w:tcPr>
          <w:p w14:paraId="3EC92987" w14:textId="77777777" w:rsidR="008F7BFF" w:rsidRPr="00583548" w:rsidRDefault="008F7BFF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4AED72" w14:textId="77777777" w:rsidR="008F7BFF" w:rsidRPr="00583548" w:rsidRDefault="008F7BFF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83FA3E" w14:textId="0629A23B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F7BFF" w:rsidRPr="00A406C9" w14:paraId="575D991E" w14:textId="77777777" w:rsidTr="002521B7">
        <w:trPr>
          <w:trHeight w:val="824"/>
        </w:trPr>
        <w:tc>
          <w:tcPr>
            <w:tcW w:w="2415" w:type="dxa"/>
            <w:vMerge/>
            <w:vAlign w:val="center"/>
          </w:tcPr>
          <w:p w14:paraId="32A6AB5B" w14:textId="77777777" w:rsidR="008F7BFF" w:rsidRPr="00583548" w:rsidRDefault="008F7BFF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0896F4" w14:textId="77777777" w:rsidR="008F7BFF" w:rsidRPr="00583548" w:rsidRDefault="008F7BFF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40DEF29" w14:textId="77777777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1. Правил составления и чтения электрических схем</w:t>
            </w:r>
          </w:p>
          <w:p w14:paraId="259CB1BE" w14:textId="77777777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2. </w:t>
            </w:r>
            <w:r w:rsidRPr="00583548">
              <w:rPr>
                <w:sz w:val="24"/>
                <w:szCs w:val="24"/>
                <w:lang w:val="kk-KZ"/>
              </w:rPr>
              <w:t xml:space="preserve">Способы и методы выполнения </w:t>
            </w:r>
            <w:r w:rsidRPr="00583548">
              <w:rPr>
                <w:sz w:val="24"/>
                <w:szCs w:val="24"/>
                <w:lang w:val="ru-RU" w:eastAsia="ru-RU"/>
              </w:rPr>
              <w:t>чертежно-конструкторских работ</w:t>
            </w:r>
          </w:p>
          <w:p w14:paraId="075B8232" w14:textId="77777777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kk-KZ"/>
              </w:rPr>
              <w:t xml:space="preserve">3. </w:t>
            </w:r>
            <w:r w:rsidRPr="00583548">
              <w:rPr>
                <w:sz w:val="24"/>
                <w:szCs w:val="24"/>
                <w:lang w:val="ru-RU" w:eastAsia="ru-RU"/>
              </w:rPr>
              <w:t>Языки программирования</w:t>
            </w:r>
          </w:p>
          <w:p w14:paraId="380949B6" w14:textId="704F70D1" w:rsidR="008F7BFF" w:rsidRPr="00583548" w:rsidRDefault="008F7BFF" w:rsidP="005E44B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4. Модели и методологии разработки программ </w:t>
            </w:r>
          </w:p>
        </w:tc>
      </w:tr>
      <w:tr w:rsidR="00E3676E" w:rsidRPr="00583548" w14:paraId="5DF56673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3CC7F11C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D799783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CB65C5A" w14:textId="32A80859" w:rsidR="00E3676E" w:rsidRPr="00583548" w:rsidRDefault="006B27C3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Проверка рабочих чертежей по эскизам и спецификациям, разработанным инженерами и конструкторами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B01A16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289A4C9B" w14:textId="77777777" w:rsidR="00E3676E" w:rsidRPr="002521B7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2799BC4" w14:textId="73551313" w:rsidR="00E3676E" w:rsidRPr="002521B7" w:rsidRDefault="008F7BFF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Разработка и проверка рабочих чертежей по эскизам и спецификациям, разработанным инженерами и конструкторами</w:t>
            </w:r>
            <w:r w:rsidRPr="00583548" w:rsidDel="008F7BF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519" w:type="dxa"/>
            <w:gridSpan w:val="3"/>
            <w:vAlign w:val="center"/>
          </w:tcPr>
          <w:p w14:paraId="4E5996A7" w14:textId="77777777" w:rsidR="00E3676E" w:rsidRPr="00583548" w:rsidRDefault="00E3676E" w:rsidP="005E44BB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3A414718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2A68253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67935A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8CD9A2" w14:textId="77777777" w:rsidR="00B76CEB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 xml:space="preserve">1. </w:t>
            </w:r>
            <w:r w:rsidR="00DC679A" w:rsidRPr="00583548">
              <w:rPr>
                <w:color w:val="auto"/>
              </w:rPr>
              <w:t>Со</w:t>
            </w:r>
            <w:r w:rsidR="00DC679A" w:rsidRPr="00583548">
              <w:rPr>
                <w:color w:val="auto"/>
                <w:lang w:val="kk-KZ"/>
              </w:rPr>
              <w:t>бирать</w:t>
            </w:r>
            <w:r w:rsidR="00DC679A" w:rsidRPr="00583548">
              <w:rPr>
                <w:color w:val="auto"/>
              </w:rPr>
              <w:t xml:space="preserve"> пакет документации и созда</w:t>
            </w:r>
            <w:r w:rsidR="00F139AC" w:rsidRPr="00583548">
              <w:rPr>
                <w:color w:val="auto"/>
                <w:lang w:val="kk-KZ"/>
              </w:rPr>
              <w:t>вать</w:t>
            </w:r>
            <w:r w:rsidR="00DC679A" w:rsidRPr="00583548">
              <w:rPr>
                <w:color w:val="auto"/>
                <w:lang w:val="kk-KZ"/>
              </w:rPr>
              <w:t xml:space="preserve"> </w:t>
            </w:r>
            <w:r w:rsidR="00DC679A" w:rsidRPr="00583548">
              <w:rPr>
                <w:color w:val="auto"/>
              </w:rPr>
              <w:t>наборы чертежей для проверки инженером или архитектором</w:t>
            </w:r>
          </w:p>
          <w:p w14:paraId="0E85F219" w14:textId="77777777" w:rsidR="00E3676E" w:rsidRPr="00583548" w:rsidRDefault="00DC679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Оценивать технические или ресурсные требования для проектов разработки или производства</w:t>
            </w:r>
          </w:p>
          <w:p w14:paraId="43A55F2E" w14:textId="77777777" w:rsidR="00806984" w:rsidRPr="00583548" w:rsidRDefault="00806984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Подготовить технические отчеты для внутреннего использования</w:t>
            </w:r>
          </w:p>
        </w:tc>
      </w:tr>
      <w:tr w:rsidR="00E3676E" w:rsidRPr="00583548" w14:paraId="0B9BAEFE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75514652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A03B97D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BEFDA70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6120DB01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6E94F18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301DAA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92DE4A6" w14:textId="77777777" w:rsidR="00B76CEB" w:rsidRPr="00583548" w:rsidRDefault="00B76CEB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583548">
              <w:rPr>
                <w:color w:val="auto"/>
              </w:rPr>
              <w:t>1.</w:t>
            </w:r>
            <w:r w:rsidR="00806984" w:rsidRPr="00583548">
              <w:rPr>
                <w:color w:val="auto"/>
              </w:rPr>
              <w:t xml:space="preserve"> </w:t>
            </w:r>
            <w:r w:rsidR="00806984" w:rsidRPr="00583548">
              <w:t xml:space="preserve"> </w:t>
            </w:r>
            <w:r w:rsidR="00806984" w:rsidRPr="00583548">
              <w:rPr>
                <w:color w:val="auto"/>
              </w:rPr>
              <w:t>Стандарты, технические условия и инструкции по оформлению чертежей и другой конструкторской документации</w:t>
            </w:r>
          </w:p>
          <w:p w14:paraId="50A9A60C" w14:textId="029DD558" w:rsidR="00806984" w:rsidRPr="00583548" w:rsidRDefault="00806984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Методы выполнения чертежно-конструкторских работ;</w:t>
            </w:r>
          </w:p>
          <w:p w14:paraId="1753E9DC" w14:textId="77777777" w:rsidR="00806984" w:rsidRPr="00583548" w:rsidRDefault="00806984" w:rsidP="005E44BB">
            <w:pPr>
              <w:pStyle w:val="Default"/>
              <w:ind w:left="304" w:hanging="284"/>
              <w:rPr>
                <w:color w:val="auto"/>
                <w:lang w:val="kk-KZ"/>
              </w:rPr>
            </w:pPr>
            <w:r w:rsidRPr="00583548">
              <w:rPr>
                <w:lang w:eastAsia="ru-RU"/>
              </w:rPr>
              <w:t>3. Правила ведения общей документации и номенклатуру документов</w:t>
            </w:r>
          </w:p>
          <w:p w14:paraId="093F6C0D" w14:textId="77777777" w:rsidR="00E3676E" w:rsidRPr="00583548" w:rsidRDefault="00E3676E" w:rsidP="005E44BB">
            <w:pPr>
              <w:pStyle w:val="Default"/>
              <w:tabs>
                <w:tab w:val="left" w:pos="414"/>
              </w:tabs>
              <w:ind w:left="304" w:hanging="284"/>
              <w:rPr>
                <w:lang w:val="kk-KZ" w:eastAsia="ru-RU"/>
              </w:rPr>
            </w:pPr>
          </w:p>
        </w:tc>
      </w:tr>
      <w:tr w:rsidR="00E3676E" w:rsidRPr="00A406C9" w14:paraId="03F46B22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447E9C9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484B186A" w14:textId="509CE301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8F7BFF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583548" w14:paraId="707BC1C6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52BEBBE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7A3BBB3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60898066" w14:textId="2DBD866A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45" w:type="dxa"/>
            <w:gridSpan w:val="4"/>
            <w:vAlign w:val="center"/>
          </w:tcPr>
          <w:p w14:paraId="160FA00D" w14:textId="5ADA5D4F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Чертежник электронной части</w:t>
            </w:r>
          </w:p>
        </w:tc>
      </w:tr>
      <w:tr w:rsidR="00E3676E" w:rsidRPr="00583548" w14:paraId="5AD73543" w14:textId="77777777" w:rsidTr="002521B7">
        <w:trPr>
          <w:trHeight w:val="413"/>
        </w:trPr>
        <w:tc>
          <w:tcPr>
            <w:tcW w:w="2415" w:type="dxa"/>
            <w:vAlign w:val="center"/>
          </w:tcPr>
          <w:p w14:paraId="56C5CBD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D296A70" w14:textId="3411860C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  <w:r w:rsidR="000B23A2" w:rsidRPr="0058354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62EA8AAF" w14:textId="5503540E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</w:tr>
      <w:tr w:rsidR="00E3676E" w:rsidRPr="00A406C9" w14:paraId="7E40C07B" w14:textId="77777777" w:rsidTr="002521B7">
        <w:trPr>
          <w:trHeight w:val="1400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D23357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79579CF9" w14:textId="4B11FED9" w:rsidR="00A9540E" w:rsidRPr="00583548" w:rsidRDefault="00E3676E" w:rsidP="00A9540E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Уровень образования: </w:t>
            </w:r>
            <w:r w:rsidR="00A9540E" w:rsidRPr="00583548">
              <w:rPr>
                <w:sz w:val="24"/>
                <w:szCs w:val="24"/>
                <w:lang w:val="ru-RU"/>
              </w:rPr>
              <w:t xml:space="preserve"> общее среднее</w:t>
            </w:r>
          </w:p>
          <w:p w14:paraId="35E17644" w14:textId="05B22011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2911BA54" w14:textId="00171F6A" w:rsidR="00E3676E" w:rsidRPr="00583548" w:rsidRDefault="00A9540E" w:rsidP="0096568A">
            <w:pPr>
              <w:rPr>
                <w:bCs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  <w:p w14:paraId="2825DF4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0" w:type="dxa"/>
            <w:vAlign w:val="center"/>
          </w:tcPr>
          <w:p w14:paraId="4FF3EB41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5B95007E" w14:textId="121CE546" w:rsidR="00E3676E" w:rsidRPr="00583548" w:rsidRDefault="00A9540E" w:rsidP="0096568A">
            <w:pPr>
              <w:rPr>
                <w:sz w:val="24"/>
                <w:szCs w:val="24"/>
                <w:lang w:val="ru-RU"/>
              </w:rPr>
            </w:pPr>
            <w:r w:rsidRPr="002521B7">
              <w:rPr>
                <w:sz w:val="24"/>
                <w:szCs w:val="24"/>
                <w:lang w:val="ru-RU"/>
              </w:rPr>
              <w:t>Техник-электроник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E3676E" w:rsidRPr="00A406C9" w14:paraId="4C2EA71C" w14:textId="77777777" w:rsidTr="002521B7">
        <w:trPr>
          <w:trHeight w:val="417"/>
        </w:trPr>
        <w:tc>
          <w:tcPr>
            <w:tcW w:w="9493" w:type="dxa"/>
            <w:gridSpan w:val="8"/>
            <w:vAlign w:val="center"/>
          </w:tcPr>
          <w:p w14:paraId="2644E0AC" w14:textId="76430087" w:rsidR="005E44BB" w:rsidRDefault="00A406C9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5251F4E" w14:textId="36062EF9" w:rsidR="00E3676E" w:rsidRPr="00583548" w:rsidRDefault="00E3676E" w:rsidP="0096568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 </w:t>
            </w:r>
            <w:r w:rsidR="008F7BFF" w:rsidRPr="002521B7">
              <w:rPr>
                <w:b/>
                <w:color w:val="000000"/>
                <w:sz w:val="24"/>
                <w:szCs w:val="24"/>
                <w:lang w:val="ru-RU" w:eastAsia="ru-RU"/>
              </w:rPr>
              <w:t>ЧЕРТЕЖНИК ЭЛЕКТРОННОЙ ЧАСТИ</w:t>
            </w:r>
          </w:p>
        </w:tc>
      </w:tr>
      <w:tr w:rsidR="00E3676E" w:rsidRPr="00583548" w14:paraId="100A3E7A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34CDCAB8" w14:textId="00E59A5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55E6BDBF" w14:textId="77777777" w:rsidR="00E3676E" w:rsidRPr="00583548" w:rsidRDefault="0087495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eastAsia="ru-RU"/>
              </w:rPr>
              <w:t>3124-3-004</w:t>
            </w:r>
          </w:p>
        </w:tc>
      </w:tr>
      <w:tr w:rsidR="00E3676E" w:rsidRPr="00583548" w14:paraId="5A4D5353" w14:textId="77777777" w:rsidTr="002521B7">
        <w:trPr>
          <w:trHeight w:val="257"/>
        </w:trPr>
        <w:tc>
          <w:tcPr>
            <w:tcW w:w="2415" w:type="dxa"/>
            <w:vAlign w:val="center"/>
          </w:tcPr>
          <w:p w14:paraId="740B8BFC" w14:textId="035EBB4C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A062F31" w14:textId="7802EC64" w:rsidR="00E3676E" w:rsidRPr="00583548" w:rsidRDefault="008F7BFF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3124-3</w:t>
            </w:r>
          </w:p>
        </w:tc>
      </w:tr>
      <w:tr w:rsidR="00E3676E" w:rsidRPr="00583548" w14:paraId="2F2F8470" w14:textId="77777777" w:rsidTr="002521B7">
        <w:trPr>
          <w:trHeight w:val="404"/>
        </w:trPr>
        <w:tc>
          <w:tcPr>
            <w:tcW w:w="2415" w:type="dxa"/>
            <w:vAlign w:val="center"/>
          </w:tcPr>
          <w:p w14:paraId="63827FFA" w14:textId="64441538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20747815" w14:textId="77777777" w:rsidR="00E3676E" w:rsidRPr="00583548" w:rsidRDefault="0087495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электронной части</w:t>
            </w:r>
          </w:p>
        </w:tc>
      </w:tr>
      <w:tr w:rsidR="00E3676E" w:rsidRPr="00583548" w14:paraId="22A15D71" w14:textId="77777777" w:rsidTr="002521B7">
        <w:trPr>
          <w:trHeight w:val="268"/>
        </w:trPr>
        <w:tc>
          <w:tcPr>
            <w:tcW w:w="2415" w:type="dxa"/>
            <w:vAlign w:val="center"/>
          </w:tcPr>
          <w:p w14:paraId="4CF8891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75B101DC" w14:textId="55FBEACF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01D87F85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238A9018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5C6AC9B" w14:textId="77777777" w:rsidR="00E3676E" w:rsidRPr="00583548" w:rsidRDefault="0087495C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5</w:t>
            </w:r>
          </w:p>
        </w:tc>
      </w:tr>
      <w:tr w:rsidR="00E3676E" w:rsidRPr="00A406C9" w14:paraId="4B2A4655" w14:textId="77777777" w:rsidTr="002521B7">
        <w:trPr>
          <w:trHeight w:val="487"/>
        </w:trPr>
        <w:tc>
          <w:tcPr>
            <w:tcW w:w="2415" w:type="dxa"/>
            <w:vAlign w:val="center"/>
          </w:tcPr>
          <w:p w14:paraId="69A0B02F" w14:textId="77777777" w:rsidR="00E3676E" w:rsidRPr="00583548" w:rsidRDefault="00E3676E" w:rsidP="0096568A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493F4FC" w14:textId="456E2E3E" w:rsidR="00E3676E" w:rsidRPr="00583548" w:rsidRDefault="008F7BFF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Разработка </w:t>
            </w:r>
            <w:r w:rsidRPr="00583548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чертежей и монтажных схем электронных систем и компонентов с использованием программного обеспечения для технических чертежей.</w:t>
            </w:r>
          </w:p>
        </w:tc>
      </w:tr>
      <w:tr w:rsidR="00E3676E" w:rsidRPr="00A406C9" w14:paraId="3A26717C" w14:textId="77777777" w:rsidTr="002521B7">
        <w:trPr>
          <w:trHeight w:val="495"/>
        </w:trPr>
        <w:tc>
          <w:tcPr>
            <w:tcW w:w="2415" w:type="dxa"/>
            <w:vMerge w:val="restart"/>
            <w:vAlign w:val="center"/>
          </w:tcPr>
          <w:p w14:paraId="2FD8FC1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324C4764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35B87E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597A0BE0" w14:textId="77777777" w:rsidR="00E3676E" w:rsidRPr="00583548" w:rsidRDefault="00E3676E" w:rsidP="005E44BB">
            <w:pPr>
              <w:ind w:left="304" w:right="-108" w:hanging="284"/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7E525D" w:rsidRPr="00583548">
              <w:rPr>
                <w:sz w:val="24"/>
                <w:szCs w:val="24"/>
                <w:lang w:val="ru-RU"/>
              </w:rPr>
              <w:t>Техническая поддержка процесса разработки чертежных схем</w:t>
            </w:r>
          </w:p>
        </w:tc>
      </w:tr>
      <w:tr w:rsidR="00E3676E" w:rsidRPr="00A406C9" w14:paraId="1BC48136" w14:textId="77777777" w:rsidTr="002521B7">
        <w:trPr>
          <w:trHeight w:val="405"/>
        </w:trPr>
        <w:tc>
          <w:tcPr>
            <w:tcW w:w="2415" w:type="dxa"/>
            <w:vMerge/>
            <w:vAlign w:val="center"/>
          </w:tcPr>
          <w:p w14:paraId="6FDC651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1FAC73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5B27AA7E" w14:textId="175329B2" w:rsidR="00E3676E" w:rsidRPr="00583548" w:rsidRDefault="00E3676E" w:rsidP="005E44BB">
            <w:pPr>
              <w:ind w:left="30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="00B20264" w:rsidRPr="00583548">
              <w:rPr>
                <w:sz w:val="24"/>
                <w:szCs w:val="24"/>
                <w:lang w:val="kk-KZ"/>
              </w:rPr>
              <w:t xml:space="preserve">Подготовка и редактирование чертежей </w:t>
            </w:r>
            <w:r w:rsidR="00B20264" w:rsidRPr="002521B7">
              <w:rPr>
                <w:sz w:val="24"/>
                <w:szCs w:val="24"/>
                <w:lang w:val="ru-RU"/>
              </w:rPr>
              <w:t xml:space="preserve"> </w:t>
            </w:r>
            <w:r w:rsidR="00B20264" w:rsidRPr="00583548">
              <w:rPr>
                <w:sz w:val="24"/>
                <w:szCs w:val="24"/>
                <w:lang w:val="ru-RU"/>
              </w:rPr>
              <w:t xml:space="preserve">схем электронных частей </w:t>
            </w:r>
            <w:r w:rsidR="00B20264" w:rsidRPr="00583548">
              <w:rPr>
                <w:sz w:val="24"/>
                <w:szCs w:val="24"/>
                <w:lang w:val="kk-KZ"/>
              </w:rPr>
              <w:t xml:space="preserve"> с использованием программного обеспечения для автоматизированного проектирования</w:t>
            </w:r>
          </w:p>
        </w:tc>
      </w:tr>
      <w:tr w:rsidR="00E3676E" w:rsidRPr="00583548" w14:paraId="52916896" w14:textId="77777777" w:rsidTr="002521B7">
        <w:trPr>
          <w:trHeight w:val="326"/>
        </w:trPr>
        <w:tc>
          <w:tcPr>
            <w:tcW w:w="2415" w:type="dxa"/>
            <w:vMerge/>
            <w:vAlign w:val="center"/>
          </w:tcPr>
          <w:p w14:paraId="5C9DBB7F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2A2EF0E6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65DC6166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-</w:t>
            </w:r>
          </w:p>
        </w:tc>
      </w:tr>
      <w:tr w:rsidR="00E3676E" w:rsidRPr="00583548" w14:paraId="0854D626" w14:textId="77777777" w:rsidTr="002521B7">
        <w:trPr>
          <w:trHeight w:val="113"/>
        </w:trPr>
        <w:tc>
          <w:tcPr>
            <w:tcW w:w="2415" w:type="dxa"/>
            <w:vMerge w:val="restart"/>
            <w:vAlign w:val="center"/>
          </w:tcPr>
          <w:p w14:paraId="2F6616DD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A87E3FD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A425A98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функция 1: </w:t>
            </w:r>
          </w:p>
          <w:p w14:paraId="6E9A5275" w14:textId="77777777" w:rsidR="000A5856" w:rsidRPr="00583548" w:rsidRDefault="00B408C6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Техническая поддержка процесса разработки чертежных схем</w:t>
            </w:r>
          </w:p>
          <w:p w14:paraId="315A3928" w14:textId="77777777" w:rsidR="007E525D" w:rsidRPr="00583548" w:rsidRDefault="007E525D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D4F87AC" w14:textId="77777777" w:rsidR="00D42E6C" w:rsidRPr="00583548" w:rsidRDefault="00D42E6C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F14D104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7CA33FEB" w14:textId="2EF0D08C" w:rsidR="00E3676E" w:rsidRPr="00583548" w:rsidRDefault="007E525D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Оформление рабочих чертежей </w:t>
            </w:r>
          </w:p>
        </w:tc>
        <w:tc>
          <w:tcPr>
            <w:tcW w:w="4519" w:type="dxa"/>
            <w:gridSpan w:val="3"/>
            <w:vAlign w:val="center"/>
          </w:tcPr>
          <w:p w14:paraId="1DD826CA" w14:textId="77777777" w:rsidR="00E3676E" w:rsidRPr="00583548" w:rsidRDefault="00E3676E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A5856" w:rsidRPr="00A406C9" w14:paraId="143B8F5A" w14:textId="77777777" w:rsidTr="002521B7">
        <w:trPr>
          <w:trHeight w:val="187"/>
        </w:trPr>
        <w:tc>
          <w:tcPr>
            <w:tcW w:w="2415" w:type="dxa"/>
            <w:vMerge/>
            <w:vAlign w:val="center"/>
          </w:tcPr>
          <w:p w14:paraId="39A81D36" w14:textId="77777777" w:rsidR="000A5856" w:rsidRPr="00583548" w:rsidRDefault="000A585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1757D4F" w14:textId="77777777" w:rsidR="000A5856" w:rsidRPr="00583548" w:rsidRDefault="000A5856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354E744" w14:textId="76FA03D5" w:rsidR="000A5856" w:rsidRPr="00583548" w:rsidRDefault="000A5856" w:rsidP="005E44BB">
            <w:pPr>
              <w:pStyle w:val="Default"/>
              <w:ind w:left="304" w:hanging="284"/>
              <w:rPr>
                <w:lang w:val="kk-KZ"/>
              </w:rPr>
            </w:pPr>
            <w:r w:rsidRPr="00583548">
              <w:rPr>
                <w:lang w:eastAsia="ru-RU"/>
              </w:rPr>
              <w:t xml:space="preserve">1. </w:t>
            </w:r>
            <w:r w:rsidR="00B408C6" w:rsidRPr="00583548">
              <w:t>Оформление и выпуск чертежей в соответствии с требованиями нормативно-технической документации</w:t>
            </w:r>
          </w:p>
          <w:p w14:paraId="3B38CB96" w14:textId="67FF2395" w:rsidR="00B408C6" w:rsidRPr="00583548" w:rsidRDefault="00B408C6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Пользоваться стандартным программным обеспечением при оформлении документации</w:t>
            </w:r>
          </w:p>
          <w:p w14:paraId="0CE6FB18" w14:textId="49406D75" w:rsidR="00D42E6C" w:rsidRPr="00583548" w:rsidRDefault="00D42E6C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3. </w:t>
            </w:r>
            <w:r w:rsidR="005E44BB">
              <w:rPr>
                <w:lang w:eastAsia="ru-RU"/>
              </w:rPr>
              <w:t>П</w:t>
            </w:r>
            <w:r w:rsidRPr="00583548">
              <w:rPr>
                <w:lang w:eastAsia="ru-RU"/>
              </w:rPr>
              <w:t>ользоваться стандартными пакетами прикладных программ при проведении расчетных и проектно-конструкторских работ, графического оформления проекта</w:t>
            </w:r>
          </w:p>
        </w:tc>
      </w:tr>
      <w:tr w:rsidR="000A5856" w:rsidRPr="00583548" w14:paraId="39B74EC7" w14:textId="77777777" w:rsidTr="002521B7">
        <w:trPr>
          <w:trHeight w:val="76"/>
        </w:trPr>
        <w:tc>
          <w:tcPr>
            <w:tcW w:w="2415" w:type="dxa"/>
            <w:vMerge/>
            <w:vAlign w:val="center"/>
          </w:tcPr>
          <w:p w14:paraId="4BF73C0C" w14:textId="77777777" w:rsidR="000A5856" w:rsidRPr="00583548" w:rsidRDefault="000A585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C775B8" w14:textId="77777777" w:rsidR="000A5856" w:rsidRPr="00583548" w:rsidRDefault="000A5856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FBFA20" w14:textId="77777777" w:rsidR="000A5856" w:rsidRPr="00583548" w:rsidRDefault="000A5856" w:rsidP="005E44B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A5856" w:rsidRPr="00A406C9" w14:paraId="339DCEFF" w14:textId="77777777" w:rsidTr="002521B7">
        <w:trPr>
          <w:trHeight w:val="296"/>
        </w:trPr>
        <w:tc>
          <w:tcPr>
            <w:tcW w:w="2415" w:type="dxa"/>
            <w:vMerge/>
            <w:vAlign w:val="center"/>
          </w:tcPr>
          <w:p w14:paraId="48560820" w14:textId="77777777" w:rsidR="000A5856" w:rsidRPr="00583548" w:rsidRDefault="000A5856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78299AE" w14:textId="77777777" w:rsidR="000A5856" w:rsidRPr="00583548" w:rsidRDefault="000A5856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84E6AD2" w14:textId="5E5E979B" w:rsidR="000A5856" w:rsidRPr="00583548" w:rsidRDefault="000A5856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="008F7BFF" w:rsidRPr="00583548">
              <w:rPr>
                <w:sz w:val="24"/>
                <w:szCs w:val="24"/>
                <w:lang w:val="ru-RU"/>
              </w:rPr>
              <w:t>Общие требования  к оформлению конструкторских документов</w:t>
            </w:r>
          </w:p>
          <w:p w14:paraId="5364E67C" w14:textId="77777777" w:rsidR="00D42E6C" w:rsidRPr="00583548" w:rsidRDefault="00D42E6C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Чтение и понимание технической документации</w:t>
            </w:r>
          </w:p>
          <w:p w14:paraId="60EB07F9" w14:textId="77777777" w:rsidR="007E525D" w:rsidRPr="00583548" w:rsidRDefault="007E525D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Способы выполнения рабочих чертежей</w:t>
            </w:r>
          </w:p>
        </w:tc>
      </w:tr>
      <w:tr w:rsidR="00E3676E" w:rsidRPr="00583548" w14:paraId="2A568B5E" w14:textId="77777777" w:rsidTr="002521B7">
        <w:trPr>
          <w:trHeight w:val="189"/>
        </w:trPr>
        <w:tc>
          <w:tcPr>
            <w:tcW w:w="2415" w:type="dxa"/>
            <w:vMerge w:val="restart"/>
            <w:vAlign w:val="center"/>
          </w:tcPr>
          <w:p w14:paraId="481AE9EC" w14:textId="77777777" w:rsidR="00E3676E" w:rsidRPr="00583548" w:rsidRDefault="00E3676E" w:rsidP="0096568A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B8CE20B" w14:textId="77777777" w:rsidR="00E3676E" w:rsidRPr="00583548" w:rsidRDefault="00E3676E" w:rsidP="0096568A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функция 2:</w:t>
            </w:r>
            <w:r w:rsidRPr="00583548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6C89BA1" w14:textId="77777777" w:rsidR="00BB436F" w:rsidRPr="00583548" w:rsidRDefault="0033367E" w:rsidP="0096568A">
            <w:pPr>
              <w:ind w:right="-108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kk-KZ"/>
              </w:rPr>
              <w:t xml:space="preserve">Подготовка и редактирование чертежей </w:t>
            </w:r>
            <w:r w:rsidRPr="002521B7">
              <w:rPr>
                <w:sz w:val="24"/>
                <w:szCs w:val="24"/>
                <w:lang w:val="ru-RU"/>
              </w:rPr>
              <w:t xml:space="preserve"> схем </w:t>
            </w:r>
            <w:r w:rsidRPr="00583548">
              <w:rPr>
                <w:sz w:val="24"/>
                <w:szCs w:val="24"/>
                <w:lang w:val="ru-RU"/>
              </w:rPr>
              <w:t xml:space="preserve">электронных частей </w:t>
            </w:r>
            <w:r w:rsidRPr="00583548">
              <w:rPr>
                <w:sz w:val="24"/>
                <w:szCs w:val="24"/>
                <w:lang w:val="kk-KZ"/>
              </w:rPr>
              <w:t xml:space="preserve"> с использованием программного обеспечения для автоматизированного проектирования</w:t>
            </w:r>
          </w:p>
          <w:p w14:paraId="09077550" w14:textId="77777777" w:rsidR="0033367E" w:rsidRPr="00583548" w:rsidRDefault="0033367E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E2C416B" w14:textId="77777777" w:rsidR="00E3676E" w:rsidRPr="00583548" w:rsidRDefault="00E3676E" w:rsidP="0096568A">
            <w:pPr>
              <w:rPr>
                <w:sz w:val="24"/>
                <w:szCs w:val="24"/>
                <w:lang w:val="kk-KZ"/>
              </w:rPr>
            </w:pPr>
          </w:p>
          <w:p w14:paraId="02D6B164" w14:textId="77777777" w:rsidR="00E3676E" w:rsidRPr="00583548" w:rsidRDefault="00E3676E" w:rsidP="0096568A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521B7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1600533" w14:textId="77777777" w:rsidR="00E3676E" w:rsidRPr="002521B7" w:rsidRDefault="0033367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Подготовка чертежей электронных частей</w:t>
            </w:r>
          </w:p>
        </w:tc>
        <w:tc>
          <w:tcPr>
            <w:tcW w:w="4519" w:type="dxa"/>
            <w:gridSpan w:val="3"/>
            <w:vAlign w:val="center"/>
          </w:tcPr>
          <w:p w14:paraId="5BB42E06" w14:textId="77777777" w:rsidR="00E3676E" w:rsidRPr="00583548" w:rsidRDefault="00E3676E" w:rsidP="005E44BB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3676E" w:rsidRPr="00A406C9" w14:paraId="637D4235" w14:textId="77777777" w:rsidTr="002521B7">
        <w:trPr>
          <w:trHeight w:val="331"/>
        </w:trPr>
        <w:tc>
          <w:tcPr>
            <w:tcW w:w="2415" w:type="dxa"/>
            <w:vMerge/>
            <w:vAlign w:val="center"/>
          </w:tcPr>
          <w:p w14:paraId="552D7129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B5B0DD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F2E7958" w14:textId="3058952F" w:rsidR="0033367E" w:rsidRPr="00583548" w:rsidRDefault="00E3676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 xml:space="preserve">1. </w:t>
            </w:r>
            <w:r w:rsidR="0033367E" w:rsidRPr="00583548">
              <w:rPr>
                <w:lang w:eastAsia="ru-RU"/>
              </w:rPr>
              <w:t>Создание монтажных схем, а также схемы, компоновочные чертежи и монтажные схемы печатных плат, которые используются при ремонте, установке и изготовлении электронных компонентов и устройств.</w:t>
            </w:r>
          </w:p>
          <w:p w14:paraId="34F2246C" w14:textId="77777777" w:rsidR="0033367E" w:rsidRPr="00583548" w:rsidRDefault="0033367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Подготовка рабочей документации на основании 3D-моделей</w:t>
            </w:r>
          </w:p>
          <w:p w14:paraId="0C819D53" w14:textId="27442F79" w:rsidR="00E3676E" w:rsidRPr="00583548" w:rsidRDefault="0033367E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3. Оформление чертежей, прорисовка де</w:t>
            </w:r>
            <w:r w:rsidR="005E44BB">
              <w:rPr>
                <w:lang w:eastAsia="ru-RU"/>
              </w:rPr>
              <w:t>талей, составление спецификаций</w:t>
            </w:r>
          </w:p>
        </w:tc>
      </w:tr>
      <w:tr w:rsidR="00E3676E" w:rsidRPr="00583548" w14:paraId="280CCF69" w14:textId="77777777" w:rsidTr="002521B7">
        <w:trPr>
          <w:trHeight w:val="290"/>
        </w:trPr>
        <w:tc>
          <w:tcPr>
            <w:tcW w:w="2415" w:type="dxa"/>
            <w:vMerge/>
            <w:vAlign w:val="center"/>
          </w:tcPr>
          <w:p w14:paraId="5761C8E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D6594CB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0A1D25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3676E" w:rsidRPr="00A406C9" w14:paraId="2F445A0A" w14:textId="77777777" w:rsidTr="002521B7">
        <w:trPr>
          <w:trHeight w:val="473"/>
        </w:trPr>
        <w:tc>
          <w:tcPr>
            <w:tcW w:w="2415" w:type="dxa"/>
            <w:vMerge/>
            <w:vAlign w:val="center"/>
          </w:tcPr>
          <w:p w14:paraId="0E7DC71D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A4C6075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1D0F78" w14:textId="036B8B13" w:rsidR="0033367E" w:rsidRPr="00583548" w:rsidRDefault="0087495C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33367E" w:rsidRPr="00583548">
              <w:rPr>
                <w:sz w:val="24"/>
                <w:szCs w:val="24"/>
                <w:lang w:val="ru-RU" w:eastAsia="ru-RU"/>
              </w:rPr>
              <w:t>ГОСТы, СНИПы, стандарты в сфере проектирования</w:t>
            </w:r>
          </w:p>
          <w:p w14:paraId="08E73375" w14:textId="77777777" w:rsidR="0033367E" w:rsidRPr="00583548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Основы проектной графики</w:t>
            </w:r>
          </w:p>
          <w:p w14:paraId="15A5A51C" w14:textId="77777777" w:rsidR="005E44BB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О</w:t>
            </w:r>
            <w:r w:rsidR="005E44BB">
              <w:rPr>
                <w:sz w:val="24"/>
                <w:szCs w:val="24"/>
                <w:lang w:val="ru-RU" w:eastAsia="ru-RU"/>
              </w:rPr>
              <w:t>сновные приемы создания эскизов</w:t>
            </w:r>
          </w:p>
          <w:p w14:paraId="28ADC036" w14:textId="7527DF12" w:rsidR="0033367E" w:rsidRPr="00583548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4. Компьютерные программы проектирования</w:t>
            </w:r>
          </w:p>
          <w:p w14:paraId="60BF8B00" w14:textId="0B740B02" w:rsidR="00E3676E" w:rsidRPr="00A406C9" w:rsidRDefault="0033367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5. Требо</w:t>
            </w:r>
            <w:r w:rsidR="005E44BB">
              <w:rPr>
                <w:sz w:val="24"/>
                <w:szCs w:val="24"/>
                <w:lang w:val="ru-RU" w:eastAsia="ru-RU"/>
              </w:rPr>
              <w:t>вания технологических процессов</w:t>
            </w:r>
          </w:p>
        </w:tc>
      </w:tr>
      <w:tr w:rsidR="00E3676E" w:rsidRPr="00583548" w14:paraId="618BFC6B" w14:textId="77777777" w:rsidTr="002521B7">
        <w:trPr>
          <w:trHeight w:val="138"/>
        </w:trPr>
        <w:tc>
          <w:tcPr>
            <w:tcW w:w="2415" w:type="dxa"/>
            <w:vMerge/>
            <w:vAlign w:val="center"/>
          </w:tcPr>
          <w:p w14:paraId="6C3EFFB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7E4A6EF" w14:textId="77777777" w:rsidR="0033367E" w:rsidRPr="00583548" w:rsidRDefault="0033367E" w:rsidP="0096568A">
            <w:pPr>
              <w:rPr>
                <w:b/>
                <w:sz w:val="24"/>
                <w:szCs w:val="24"/>
                <w:lang w:val="ru-RU" w:eastAsia="ru-RU"/>
              </w:rPr>
            </w:pPr>
          </w:p>
          <w:p w14:paraId="29E4F31F" w14:textId="77777777" w:rsidR="00E3676E" w:rsidRPr="00583548" w:rsidRDefault="00E3676E" w:rsidP="0096568A">
            <w:pPr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4F4FAD00" w14:textId="77777777" w:rsidR="00E3676E" w:rsidRPr="00583548" w:rsidRDefault="0033367E" w:rsidP="0096568A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Редактирование, распечатка чертежей электронных частей</w:t>
            </w:r>
          </w:p>
          <w:p w14:paraId="3EACB071" w14:textId="77777777" w:rsidR="0033367E" w:rsidRPr="00583548" w:rsidRDefault="0033367E" w:rsidP="0096568A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01F9B7EB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6411762E" w14:textId="77777777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EFAB51" w14:textId="77777777" w:rsidR="00E3676E" w:rsidRPr="00583548" w:rsidRDefault="00E3676E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67788A" w:rsidRPr="00583548" w14:paraId="135A093F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525F8556" w14:textId="77777777" w:rsidR="0067788A" w:rsidRPr="00583548" w:rsidRDefault="0067788A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58B26BC" w14:textId="77777777" w:rsidR="0067788A" w:rsidRPr="00583548" w:rsidRDefault="0067788A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16EBF14" w14:textId="77777777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 xml:space="preserve">1. </w:t>
            </w:r>
            <w:r w:rsidRPr="00583548">
              <w:rPr>
                <w:sz w:val="24"/>
                <w:szCs w:val="24"/>
                <w:lang w:val="kk-KZ" w:eastAsia="ru-RU"/>
              </w:rPr>
              <w:t>Форма</w:t>
            </w:r>
            <w:r w:rsidRPr="00583548">
              <w:rPr>
                <w:sz w:val="24"/>
                <w:szCs w:val="24"/>
                <w:lang w:val="ru-RU" w:eastAsia="ru-RU"/>
              </w:rPr>
              <w:t>тирование</w:t>
            </w:r>
            <w:r w:rsidRPr="00583548">
              <w:rPr>
                <w:sz w:val="24"/>
                <w:szCs w:val="24"/>
                <w:lang w:val="kk-KZ" w:eastAsia="ru-RU"/>
              </w:rPr>
              <w:t>, корректировка</w:t>
            </w:r>
            <w:r w:rsidRPr="00583548">
              <w:rPr>
                <w:sz w:val="24"/>
                <w:szCs w:val="24"/>
                <w:lang w:val="ru-RU" w:eastAsia="ru-RU"/>
              </w:rPr>
              <w:t xml:space="preserve"> и печать чертежей электронных частей</w:t>
            </w:r>
          </w:p>
          <w:p w14:paraId="00A5269B" w14:textId="77777777" w:rsidR="0067788A" w:rsidRPr="00583548" w:rsidRDefault="0067788A" w:rsidP="005E44BB">
            <w:pPr>
              <w:pStyle w:val="Default"/>
              <w:ind w:left="304" w:hanging="284"/>
              <w:rPr>
                <w:lang w:eastAsia="ru-RU"/>
              </w:rPr>
            </w:pPr>
            <w:r w:rsidRPr="00583548">
              <w:rPr>
                <w:lang w:eastAsia="ru-RU"/>
              </w:rPr>
              <w:t>2. Изготовление рабочих чертежей в цифровом формате</w:t>
            </w:r>
          </w:p>
          <w:p w14:paraId="5946FCB8" w14:textId="618DF965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eastAsia="ru-RU"/>
              </w:rPr>
              <w:t xml:space="preserve">3. </w:t>
            </w:r>
            <w:r w:rsidRPr="00583548">
              <w:rPr>
                <w:sz w:val="24"/>
                <w:szCs w:val="24"/>
                <w:lang w:val="kk-KZ"/>
              </w:rPr>
              <w:t>Редактирование</w:t>
            </w:r>
            <w:r w:rsidRPr="00583548">
              <w:rPr>
                <w:sz w:val="24"/>
                <w:szCs w:val="24"/>
              </w:rPr>
              <w:t xml:space="preserve"> вариантов дизайна</w:t>
            </w:r>
          </w:p>
        </w:tc>
      </w:tr>
      <w:tr w:rsidR="0067788A" w:rsidRPr="00583548" w14:paraId="2E10B981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002166AB" w14:textId="77777777" w:rsidR="0067788A" w:rsidRPr="00583548" w:rsidRDefault="0067788A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C6C6B1D" w14:textId="77777777" w:rsidR="0067788A" w:rsidRPr="00583548" w:rsidRDefault="0067788A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6560BD6" w14:textId="1EA589CF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58354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67788A" w:rsidRPr="00A406C9" w14:paraId="741BF625" w14:textId="77777777" w:rsidTr="002521B7">
        <w:trPr>
          <w:trHeight w:val="270"/>
        </w:trPr>
        <w:tc>
          <w:tcPr>
            <w:tcW w:w="2415" w:type="dxa"/>
            <w:vMerge/>
            <w:vAlign w:val="center"/>
          </w:tcPr>
          <w:p w14:paraId="52A95C82" w14:textId="77777777" w:rsidR="0067788A" w:rsidRPr="00583548" w:rsidRDefault="0067788A" w:rsidP="0096568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4ECE7A" w14:textId="77777777" w:rsidR="0067788A" w:rsidRPr="00583548" w:rsidRDefault="0067788A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2E2510D" w14:textId="4BE44E24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1. Автоматизированных производственных систем</w:t>
            </w:r>
          </w:p>
          <w:p w14:paraId="5F4C2362" w14:textId="77777777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2. Основы дизайна</w:t>
            </w:r>
          </w:p>
          <w:p w14:paraId="1B645BA1" w14:textId="08649933" w:rsidR="0067788A" w:rsidRPr="00583548" w:rsidRDefault="0067788A" w:rsidP="005E44B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583548">
              <w:rPr>
                <w:sz w:val="24"/>
                <w:szCs w:val="24"/>
                <w:lang w:val="ru-RU" w:eastAsia="ru-RU"/>
              </w:rPr>
              <w:t>3. Технические средства и ПО оформления конструкторских документов</w:t>
            </w:r>
          </w:p>
        </w:tc>
      </w:tr>
      <w:tr w:rsidR="00E3676E" w:rsidRPr="00A406C9" w14:paraId="55F49626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6FBECE4B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05FCFFF9" w14:textId="776250A5" w:rsidR="00E3676E" w:rsidRPr="002521B7" w:rsidRDefault="00E3676E" w:rsidP="0096568A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67788A" w:rsidRPr="005835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E3676E" w:rsidRPr="00583548" w14:paraId="67697939" w14:textId="77777777" w:rsidTr="002521B7">
        <w:trPr>
          <w:trHeight w:val="601"/>
        </w:trPr>
        <w:tc>
          <w:tcPr>
            <w:tcW w:w="2415" w:type="dxa"/>
            <w:vAlign w:val="center"/>
          </w:tcPr>
          <w:p w14:paraId="23310D78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BDE6A0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</w:p>
          <w:p w14:paraId="0E9608DA" w14:textId="11BCC175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2CDE4E2A" w14:textId="3702797B" w:rsidR="00E3676E" w:rsidRPr="00583548" w:rsidRDefault="00147C7B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color w:val="000000"/>
                <w:sz w:val="24"/>
                <w:szCs w:val="24"/>
                <w:lang w:val="ru-RU" w:eastAsia="ru-RU"/>
              </w:rPr>
              <w:t>Чертежник электронной части</w:t>
            </w:r>
          </w:p>
        </w:tc>
      </w:tr>
      <w:tr w:rsidR="00E3676E" w:rsidRPr="00583548" w14:paraId="46EB0B33" w14:textId="77777777" w:rsidTr="002521B7">
        <w:trPr>
          <w:trHeight w:val="1253"/>
        </w:trPr>
        <w:tc>
          <w:tcPr>
            <w:tcW w:w="2415" w:type="dxa"/>
            <w:vAlign w:val="center"/>
          </w:tcPr>
          <w:p w14:paraId="545C62FC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74E513C" w14:textId="74FB28B1" w:rsidR="00E3676E" w:rsidRPr="00583548" w:rsidRDefault="00147C7B" w:rsidP="00147C7B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945" w:type="dxa"/>
            <w:gridSpan w:val="4"/>
            <w:vAlign w:val="center"/>
          </w:tcPr>
          <w:p w14:paraId="6F7DC492" w14:textId="2CFB132D" w:rsidR="00E3676E" w:rsidRPr="00583548" w:rsidRDefault="00E3676E" w:rsidP="0096568A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</w:p>
        </w:tc>
      </w:tr>
      <w:tr w:rsidR="00E3676E" w:rsidRPr="00A406C9" w14:paraId="576B3494" w14:textId="77777777" w:rsidTr="002521B7">
        <w:trPr>
          <w:trHeight w:val="1344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42198E9A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C6964EA" w14:textId="155A34AD" w:rsidR="00147C7B" w:rsidRPr="00583548" w:rsidRDefault="00E3676E" w:rsidP="00147C7B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 xml:space="preserve">Уровень образования: </w:t>
            </w:r>
            <w:r w:rsidR="00147C7B" w:rsidRPr="00583548">
              <w:rPr>
                <w:sz w:val="24"/>
                <w:szCs w:val="24"/>
                <w:lang w:val="ru-RU"/>
              </w:rPr>
              <w:t xml:space="preserve"> общее среднее</w:t>
            </w:r>
          </w:p>
          <w:p w14:paraId="69807313" w14:textId="371B6B2F" w:rsidR="00E3676E" w:rsidRPr="00583548" w:rsidRDefault="00147C7B" w:rsidP="00147C7B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DA82D13" w14:textId="090C9167" w:rsidR="00E3676E" w:rsidRPr="00583548" w:rsidRDefault="00147C7B" w:rsidP="0096568A">
            <w:pPr>
              <w:rPr>
                <w:sz w:val="24"/>
                <w:szCs w:val="24"/>
                <w:lang w:val="kk-KZ"/>
              </w:rPr>
            </w:pPr>
            <w:r w:rsidRPr="00583548">
              <w:rPr>
                <w:sz w:val="24"/>
                <w:szCs w:val="24"/>
                <w:lang w:val="ru-RU"/>
              </w:rPr>
              <w:t>Специальность: Радиоэлектроника и связь</w:t>
            </w:r>
          </w:p>
        </w:tc>
        <w:tc>
          <w:tcPr>
            <w:tcW w:w="1960" w:type="dxa"/>
            <w:vAlign w:val="center"/>
          </w:tcPr>
          <w:p w14:paraId="77D5F975" w14:textId="77777777" w:rsidR="00E3676E" w:rsidRPr="00583548" w:rsidRDefault="00E3676E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Квалификация:</w:t>
            </w:r>
          </w:p>
          <w:p w14:paraId="51341DE1" w14:textId="5A1811E0" w:rsidR="00E3676E" w:rsidRPr="002521B7" w:rsidRDefault="00147C7B" w:rsidP="0096568A">
            <w:pPr>
              <w:rPr>
                <w:sz w:val="24"/>
                <w:szCs w:val="24"/>
                <w:lang w:val="kk-KZ"/>
              </w:rPr>
            </w:pPr>
            <w:r w:rsidRPr="002521B7">
              <w:rPr>
                <w:sz w:val="24"/>
                <w:szCs w:val="24"/>
                <w:lang w:val="ru-RU"/>
              </w:rPr>
              <w:t>Прикладной бакалавр по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промышленной электронике</w:t>
            </w:r>
          </w:p>
        </w:tc>
      </w:tr>
      <w:tr w:rsidR="00C81662" w:rsidRPr="00583548" w14:paraId="3D693723" w14:textId="77777777" w:rsidTr="002521B7">
        <w:trPr>
          <w:trHeight w:val="136"/>
        </w:trPr>
        <w:tc>
          <w:tcPr>
            <w:tcW w:w="9493" w:type="dxa"/>
            <w:gridSpan w:val="8"/>
            <w:vAlign w:val="center"/>
          </w:tcPr>
          <w:p w14:paraId="46CCE490" w14:textId="20B2D6EB" w:rsidR="00C81662" w:rsidRPr="002521B7" w:rsidRDefault="0067788A" w:rsidP="002521B7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2521B7">
              <w:rPr>
                <w:b/>
                <w:sz w:val="24"/>
                <w:szCs w:val="24"/>
                <w:lang w:val="kk-KZ"/>
              </w:rPr>
              <w:t xml:space="preserve">3. </w:t>
            </w:r>
            <w:r w:rsidR="00C81662" w:rsidRPr="002521B7">
              <w:rPr>
                <w:b/>
                <w:sz w:val="24"/>
                <w:szCs w:val="24"/>
              </w:rPr>
              <w:t>Технические данные Профессионального стандарта</w:t>
            </w:r>
          </w:p>
        </w:tc>
      </w:tr>
      <w:tr w:rsidR="00C81662" w:rsidRPr="00583548" w14:paraId="3C0DCB68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087516DB" w14:textId="77777777" w:rsidR="00C81662" w:rsidRPr="00583548" w:rsidRDefault="00C816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1" w:type="dxa"/>
            <w:gridSpan w:val="5"/>
            <w:vAlign w:val="center"/>
          </w:tcPr>
          <w:p w14:paraId="0EFA7A92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3A3CF08E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4EE5564B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4F2C6BDD" w14:textId="77777777" w:rsidR="00C81662" w:rsidRPr="00583548" w:rsidRDefault="00ED4FD3" w:rsidP="0096568A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632D759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+7 701</w:t>
            </w:r>
            <w:r w:rsidRPr="00583548">
              <w:rPr>
                <w:sz w:val="24"/>
                <w:szCs w:val="24"/>
              </w:rPr>
              <w:t> </w:t>
            </w:r>
            <w:r w:rsidRPr="00583548">
              <w:rPr>
                <w:sz w:val="24"/>
                <w:szCs w:val="24"/>
                <w:lang w:val="ru-RU"/>
              </w:rPr>
              <w:t>9082511</w:t>
            </w:r>
          </w:p>
          <w:p w14:paraId="177C57E9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184552C0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Исин Н.К.</w:t>
            </w:r>
          </w:p>
          <w:p w14:paraId="36843FB4" w14:textId="77777777" w:rsidR="00C81662" w:rsidRPr="00583548" w:rsidRDefault="00ED4FD3" w:rsidP="0096568A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kz</w:t>
              </w:r>
            </w:hyperlink>
          </w:p>
          <w:p w14:paraId="0A8CBFD3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+7 701</w:t>
            </w:r>
            <w:r w:rsidRPr="00583548">
              <w:rPr>
                <w:sz w:val="24"/>
                <w:szCs w:val="24"/>
              </w:rPr>
              <w:t> </w:t>
            </w:r>
            <w:r w:rsidRPr="00583548">
              <w:rPr>
                <w:sz w:val="24"/>
                <w:szCs w:val="24"/>
                <w:lang w:val="ru-RU"/>
              </w:rPr>
              <w:t>1111871</w:t>
            </w:r>
          </w:p>
          <w:p w14:paraId="54A7B68D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Абдешов Х.У.</w:t>
            </w:r>
          </w:p>
          <w:p w14:paraId="41132234" w14:textId="77777777" w:rsidR="00C81662" w:rsidRPr="00583548" w:rsidRDefault="00ED4FD3" w:rsidP="0096568A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C81662" w:rsidRPr="0058354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613FCB6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+7 777</w:t>
            </w:r>
            <w:r w:rsidRPr="00583548">
              <w:rPr>
                <w:sz w:val="24"/>
                <w:szCs w:val="24"/>
              </w:rPr>
              <w:t> </w:t>
            </w:r>
            <w:r w:rsidRPr="00583548">
              <w:rPr>
                <w:sz w:val="24"/>
                <w:szCs w:val="24"/>
                <w:lang w:val="ru-RU"/>
              </w:rPr>
              <w:t>2505831</w:t>
            </w:r>
          </w:p>
          <w:p w14:paraId="17D2811A" w14:textId="77777777" w:rsidR="00C81662" w:rsidRPr="00583548" w:rsidRDefault="003D579A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Үсенқызы А.</w:t>
            </w:r>
          </w:p>
          <w:p w14:paraId="01AF71A7" w14:textId="77777777" w:rsidR="00C81662" w:rsidRPr="00583548" w:rsidRDefault="003D579A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aliya</w:t>
            </w:r>
            <w:r w:rsidRPr="00583548">
              <w:rPr>
                <w:sz w:val="24"/>
                <w:szCs w:val="24"/>
                <w:lang w:val="ru-RU"/>
              </w:rPr>
              <w:t>.</w:t>
            </w:r>
            <w:r w:rsidRPr="00583548">
              <w:rPr>
                <w:sz w:val="24"/>
                <w:szCs w:val="24"/>
              </w:rPr>
              <w:t>sar</w:t>
            </w:r>
            <w:r w:rsidRPr="00583548">
              <w:rPr>
                <w:sz w:val="24"/>
                <w:szCs w:val="24"/>
                <w:lang w:val="ru-RU"/>
              </w:rPr>
              <w:t>.</w:t>
            </w:r>
            <w:r w:rsidRPr="00583548">
              <w:rPr>
                <w:sz w:val="24"/>
                <w:szCs w:val="24"/>
              </w:rPr>
              <w:t>as</w:t>
            </w:r>
            <w:r w:rsidRPr="00583548">
              <w:rPr>
                <w:sz w:val="24"/>
                <w:szCs w:val="24"/>
                <w:lang w:val="ru-RU"/>
              </w:rPr>
              <w:t>@</w:t>
            </w:r>
            <w:r w:rsidRPr="00583548">
              <w:rPr>
                <w:sz w:val="24"/>
                <w:szCs w:val="24"/>
              </w:rPr>
              <w:t>gmail</w:t>
            </w:r>
            <w:r w:rsidRPr="00583548">
              <w:rPr>
                <w:sz w:val="24"/>
                <w:szCs w:val="24"/>
                <w:lang w:val="ru-RU"/>
              </w:rPr>
              <w:t>.</w:t>
            </w:r>
            <w:r w:rsidRPr="00583548">
              <w:rPr>
                <w:sz w:val="24"/>
                <w:szCs w:val="24"/>
              </w:rPr>
              <w:t>com</w:t>
            </w:r>
          </w:p>
          <w:p w14:paraId="42A7D7C7" w14:textId="77777777" w:rsidR="00C81662" w:rsidRPr="00583548" w:rsidRDefault="003D579A" w:rsidP="0096568A">
            <w:pPr>
              <w:jc w:val="center"/>
              <w:rPr>
                <w:sz w:val="24"/>
                <w:szCs w:val="24"/>
              </w:rPr>
            </w:pPr>
            <w:r w:rsidRPr="00583548">
              <w:rPr>
                <w:sz w:val="24"/>
                <w:szCs w:val="24"/>
              </w:rPr>
              <w:t>+77023649414</w:t>
            </w:r>
          </w:p>
        </w:tc>
      </w:tr>
      <w:tr w:rsidR="000B23A2" w:rsidRPr="005A020E" w14:paraId="79798754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784124A7" w14:textId="77777777" w:rsidR="000B23A2" w:rsidRPr="00583548" w:rsidRDefault="000B23A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</w:rPr>
              <w:t>Экспертиза предоставлена</w:t>
            </w:r>
          </w:p>
        </w:tc>
        <w:tc>
          <w:tcPr>
            <w:tcW w:w="6931" w:type="dxa"/>
            <w:gridSpan w:val="5"/>
            <w:vAlign w:val="center"/>
          </w:tcPr>
          <w:p w14:paraId="35A58874" w14:textId="77777777" w:rsidR="005A020E" w:rsidRPr="00804384" w:rsidRDefault="005A020E" w:rsidP="005A020E">
            <w:pPr>
              <w:jc w:val="center"/>
              <w:rPr>
                <w:szCs w:val="24"/>
                <w:lang w:val="ru-RU"/>
              </w:rPr>
            </w:pPr>
            <w:r w:rsidRPr="00804384">
              <w:rPr>
                <w:szCs w:val="24"/>
                <w:lang w:val="ru-RU"/>
              </w:rPr>
              <w:t xml:space="preserve">Организация: </w:t>
            </w:r>
            <w:r w:rsidRPr="00804384">
              <w:rPr>
                <w:sz w:val="24"/>
                <w:szCs w:val="24"/>
                <w:lang w:val="ru-RU"/>
              </w:rPr>
              <w:t>ТОО «</w:t>
            </w:r>
            <w:r w:rsidRPr="00804384">
              <w:rPr>
                <w:sz w:val="24"/>
                <w:szCs w:val="24"/>
              </w:rPr>
              <w:t>Helios</w:t>
            </w:r>
            <w:r w:rsidRPr="00804384">
              <w:rPr>
                <w:sz w:val="24"/>
                <w:szCs w:val="24"/>
                <w:lang w:val="ru-RU"/>
              </w:rPr>
              <w:t xml:space="preserve"> </w:t>
            </w:r>
            <w:r w:rsidRPr="00804384">
              <w:rPr>
                <w:sz w:val="24"/>
                <w:szCs w:val="24"/>
              </w:rPr>
              <w:t>Soft</w:t>
            </w:r>
            <w:r w:rsidRPr="00804384">
              <w:rPr>
                <w:sz w:val="24"/>
                <w:szCs w:val="24"/>
                <w:lang w:val="ru-RU"/>
              </w:rPr>
              <w:t>»</w:t>
            </w:r>
          </w:p>
          <w:p w14:paraId="2A70A8A0" w14:textId="77777777" w:rsidR="005A020E" w:rsidRPr="00804384" w:rsidRDefault="005A020E" w:rsidP="005A020E">
            <w:pPr>
              <w:jc w:val="center"/>
              <w:rPr>
                <w:szCs w:val="24"/>
                <w:lang w:val="ru-RU"/>
              </w:rPr>
            </w:pPr>
            <w:r w:rsidRPr="00804384">
              <w:rPr>
                <w:szCs w:val="24"/>
                <w:lang w:val="ru-RU"/>
              </w:rPr>
              <w:t>Эксперты и контактные данные экспертов</w:t>
            </w:r>
            <w:r w:rsidRPr="00804384">
              <w:rPr>
                <w:noProof/>
                <w:szCs w:val="24"/>
                <w:lang w:val="ru-RU" w:eastAsia="ru-RU"/>
              </w:rPr>
              <w:t>:</w:t>
            </w:r>
          </w:p>
          <w:p w14:paraId="3F01DDD6" w14:textId="77777777" w:rsidR="005A020E" w:rsidRDefault="005A020E" w:rsidP="005A020E">
            <w:pPr>
              <w:jc w:val="center"/>
              <w:rPr>
                <w:sz w:val="24"/>
                <w:szCs w:val="24"/>
              </w:rPr>
            </w:pPr>
            <w:r w:rsidRPr="00804384">
              <w:rPr>
                <w:sz w:val="24"/>
                <w:szCs w:val="24"/>
              </w:rPr>
              <w:t>Диретор Бутумбаев С.Б.</w:t>
            </w:r>
          </w:p>
          <w:p w14:paraId="76280CA2" w14:textId="48FCCBDA" w:rsidR="000B23A2" w:rsidRPr="00C83B76" w:rsidRDefault="00C83B76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C83B76">
              <w:rPr>
                <w:sz w:val="24"/>
                <w:szCs w:val="24"/>
              </w:rPr>
              <w:t>8777 777 7653</w:t>
            </w:r>
          </w:p>
        </w:tc>
      </w:tr>
      <w:tr w:rsidR="00C81662" w:rsidRPr="00583548" w14:paraId="7377B99C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464991AF" w14:textId="77777777" w:rsidR="00C81662" w:rsidRPr="00583548" w:rsidRDefault="00C816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1" w:type="dxa"/>
            <w:gridSpan w:val="5"/>
            <w:vAlign w:val="center"/>
          </w:tcPr>
          <w:p w14:paraId="0F66BD45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Версия 1, 201</w:t>
            </w:r>
            <w:r w:rsidR="00135790" w:rsidRPr="00583548">
              <w:rPr>
                <w:sz w:val="24"/>
                <w:szCs w:val="24"/>
                <w:lang w:val="ru-RU"/>
              </w:rPr>
              <w:t>9</w:t>
            </w:r>
            <w:r w:rsidRPr="00583548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C81662" w:rsidRPr="00583548" w14:paraId="2681959D" w14:textId="77777777" w:rsidTr="002521B7">
        <w:trPr>
          <w:trHeight w:val="136"/>
        </w:trPr>
        <w:tc>
          <w:tcPr>
            <w:tcW w:w="2562" w:type="dxa"/>
            <w:gridSpan w:val="3"/>
            <w:vAlign w:val="center"/>
          </w:tcPr>
          <w:p w14:paraId="531882B1" w14:textId="77777777" w:rsidR="00C81662" w:rsidRPr="00583548" w:rsidRDefault="00C81662" w:rsidP="0096568A">
            <w:pPr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1" w:type="dxa"/>
            <w:gridSpan w:val="5"/>
            <w:vAlign w:val="center"/>
          </w:tcPr>
          <w:p w14:paraId="6E5AA53A" w14:textId="77777777" w:rsidR="00C81662" w:rsidRPr="00583548" w:rsidRDefault="00C81662" w:rsidP="0096568A">
            <w:pPr>
              <w:jc w:val="center"/>
              <w:rPr>
                <w:sz w:val="24"/>
                <w:szCs w:val="24"/>
                <w:lang w:val="ru-RU"/>
              </w:rPr>
            </w:pPr>
            <w:r w:rsidRPr="00583548">
              <w:rPr>
                <w:sz w:val="24"/>
                <w:szCs w:val="24"/>
                <w:lang w:val="ru-RU"/>
              </w:rPr>
              <w:t>01.06.202</w:t>
            </w:r>
            <w:r w:rsidR="00135790" w:rsidRPr="00583548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54555F1B" w14:textId="77777777" w:rsidR="00A301FD" w:rsidRPr="00796871" w:rsidRDefault="00A301FD">
      <w:pPr>
        <w:rPr>
          <w:sz w:val="24"/>
          <w:szCs w:val="24"/>
          <w:lang w:val="ru-RU"/>
        </w:rPr>
      </w:pPr>
    </w:p>
    <w:p w14:paraId="6A2E7C0D" w14:textId="77777777" w:rsidR="00A301FD" w:rsidRPr="00796871" w:rsidRDefault="00A301FD">
      <w:pPr>
        <w:tabs>
          <w:tab w:val="left" w:pos="0"/>
        </w:tabs>
        <w:rPr>
          <w:sz w:val="24"/>
          <w:szCs w:val="24"/>
          <w:lang w:val="ru-RU"/>
        </w:rPr>
      </w:pPr>
    </w:p>
    <w:p w14:paraId="1459F87C" w14:textId="77777777" w:rsidR="00A301FD" w:rsidRPr="002521B7" w:rsidRDefault="00A301FD">
      <w:pPr>
        <w:rPr>
          <w:sz w:val="24"/>
          <w:szCs w:val="24"/>
          <w:lang w:val="ru-RU"/>
        </w:rPr>
      </w:pPr>
    </w:p>
    <w:p w14:paraId="5A9E66E4" w14:textId="77777777" w:rsidR="00D837BC" w:rsidRPr="00796871" w:rsidRDefault="00D837BC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796871" w:rsidSect="002521B7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161769" w16cid:durableId="21743927"/>
  <w16cid:commentId w16cid:paraId="3065CF46" w16cid:durableId="217FC6D4"/>
  <w16cid:commentId w16cid:paraId="485AE1DB" w16cid:durableId="21743937"/>
  <w16cid:commentId w16cid:paraId="56A4F9F6" w16cid:durableId="217FC6D6"/>
  <w16cid:commentId w16cid:paraId="427AC7ED" w16cid:durableId="21743963"/>
  <w16cid:commentId w16cid:paraId="3BE5F01B" w16cid:durableId="216EE003"/>
  <w16cid:commentId w16cid:paraId="565FD6C6" w16cid:durableId="217FC74E"/>
  <w16cid:commentId w16cid:paraId="60D386D1" w16cid:durableId="218B8297"/>
  <w16cid:commentId w16cid:paraId="137850FE" w16cid:durableId="2174398F"/>
  <w16cid:commentId w16cid:paraId="31B3E825" w16cid:durableId="217FC6DA"/>
  <w16cid:commentId w16cid:paraId="3A3E1B25" w16cid:durableId="217439A7"/>
  <w16cid:commentId w16cid:paraId="56CE120D" w16cid:durableId="217FC837"/>
  <w16cid:commentId w16cid:paraId="6ECAB4B5" w16cid:durableId="217439C1"/>
  <w16cid:commentId w16cid:paraId="53BD3546" w16cid:durableId="217FC6DD"/>
  <w16cid:commentId w16cid:paraId="1595513B" w16cid:durableId="21743B0B"/>
  <w16cid:commentId w16cid:paraId="3F85DDC2" w16cid:durableId="217FC6DF"/>
  <w16cid:commentId w16cid:paraId="18E8ECF2" w16cid:durableId="21743BF3"/>
  <w16cid:commentId w16cid:paraId="0C8C960F" w16cid:durableId="217FC6E1"/>
  <w16cid:commentId w16cid:paraId="6EF11445" w16cid:durableId="21743C7D"/>
  <w16cid:commentId w16cid:paraId="1A905548" w16cid:durableId="217FC6E3"/>
  <w16cid:commentId w16cid:paraId="75895098" w16cid:durableId="21743C6C"/>
  <w16cid:commentId w16cid:paraId="45FF28DF" w16cid:durableId="217FC6E5"/>
  <w16cid:commentId w16cid:paraId="2E3541D6" w16cid:durableId="21743CF3"/>
  <w16cid:commentId w16cid:paraId="76E9B57F" w16cid:durableId="217FC6E7"/>
  <w16cid:commentId w16cid:paraId="0D80A6EB" w16cid:durableId="21743D6E"/>
  <w16cid:commentId w16cid:paraId="1A9B0B41" w16cid:durableId="217FC867"/>
  <w16cid:commentId w16cid:paraId="6525F23D" w16cid:durableId="21743E0E"/>
  <w16cid:commentId w16cid:paraId="12574D1E" w16cid:durableId="217FC897"/>
  <w16cid:commentId w16cid:paraId="102B618D" w16cid:durableId="218B8246"/>
  <w16cid:commentId w16cid:paraId="424D4A35" w16cid:durableId="21743E2E"/>
  <w16cid:commentId w16cid:paraId="49E33319" w16cid:durableId="217FC6EB"/>
  <w16cid:commentId w16cid:paraId="37FD299E" w16cid:durableId="217FCF21"/>
  <w16cid:commentId w16cid:paraId="6F4E3C28" w16cid:durableId="21744CA1"/>
  <w16cid:commentId w16cid:paraId="396FBA4D" w16cid:durableId="217FD023"/>
  <w16cid:commentId w16cid:paraId="275B781A" w16cid:durableId="21743E47"/>
  <w16cid:commentId w16cid:paraId="49C4EC72" w16cid:durableId="217FC6EE"/>
  <w16cid:commentId w16cid:paraId="4251FA76" w16cid:durableId="216EE2D9"/>
  <w16cid:commentId w16cid:paraId="5CA01E9B" w16cid:durableId="217FC6F0"/>
  <w16cid:commentId w16cid:paraId="00E6F76A" w16cid:durableId="21743E97"/>
  <w16cid:commentId w16cid:paraId="456B5F18" w16cid:durableId="217FC6F2"/>
  <w16cid:commentId w16cid:paraId="7FA6E153" w16cid:durableId="21743ECE"/>
  <w16cid:commentId w16cid:paraId="0711D69D" w16cid:durableId="217FCF39"/>
  <w16cid:commentId w16cid:paraId="459E0B4A" w16cid:durableId="218B8254"/>
  <w16cid:commentId w16cid:paraId="7B5AD909" w16cid:durableId="217440D2"/>
  <w16cid:commentId w16cid:paraId="7A278E06" w16cid:durableId="217FC6F5"/>
  <w16cid:commentId w16cid:paraId="3ADB56D6" w16cid:durableId="217FCF5C"/>
  <w16cid:commentId w16cid:paraId="4E7B5E41" w16cid:durableId="21744CDB"/>
  <w16cid:commentId w16cid:paraId="3F03741D" w16cid:durableId="217FCF71"/>
  <w16cid:commentId w16cid:paraId="5F4FA7E4" w16cid:durableId="218B825A"/>
  <w16cid:commentId w16cid:paraId="6B65C32C" w16cid:durableId="21744D33"/>
  <w16cid:commentId w16cid:paraId="630F6905" w16cid:durableId="217FC6F8"/>
  <w16cid:commentId w16cid:paraId="20356969" w16cid:durableId="2174411E"/>
  <w16cid:commentId w16cid:paraId="4487CCB9" w16cid:durableId="21744D59"/>
  <w16cid:commentId w16cid:paraId="2A09024C" w16cid:durableId="217FC6FB"/>
  <w16cid:commentId w16cid:paraId="6C06F4A6" w16cid:durableId="2174416D"/>
  <w16cid:commentId w16cid:paraId="090898BF" w16cid:durableId="217FC6FD"/>
  <w16cid:commentId w16cid:paraId="749C8805" w16cid:durableId="217441A7"/>
  <w16cid:commentId w16cid:paraId="2CDEF1CF" w16cid:durableId="217FC6FF"/>
  <w16cid:commentId w16cid:paraId="26213BEF" w16cid:durableId="217FC700"/>
  <w16cid:commentId w16cid:paraId="6E8C5288" w16cid:durableId="217441D4"/>
  <w16cid:commentId w16cid:paraId="02CB7D4B" w16cid:durableId="217FC702"/>
  <w16cid:commentId w16cid:paraId="4719918E" w16cid:durableId="21744258"/>
  <w16cid:commentId w16cid:paraId="7D731D80" w16cid:durableId="217FCFBB"/>
  <w16cid:commentId w16cid:paraId="483C1B02" w16cid:durableId="218B8269"/>
  <w16cid:commentId w16cid:paraId="5932925A" w16cid:durableId="2174428E"/>
  <w16cid:commentId w16cid:paraId="0B10EC73" w16cid:durableId="217FC705"/>
  <w16cid:commentId w16cid:paraId="5D72DCB1" w16cid:durableId="217FCFC9"/>
  <w16cid:commentId w16cid:paraId="60BBE73D" w16cid:durableId="21744D7F"/>
  <w16cid:commentId w16cid:paraId="2E6356A5" w16cid:durableId="217FCFD2"/>
  <w16cid:commentId w16cid:paraId="544FE191" w16cid:durableId="21744494"/>
  <w16cid:commentId w16cid:paraId="5BF64C3A" w16cid:durableId="217FC708"/>
  <w16cid:commentId w16cid:paraId="080E6F67" w16cid:durableId="21744D96"/>
  <w16cid:commentId w16cid:paraId="4065500B" w16cid:durableId="217FC70A"/>
  <w16cid:commentId w16cid:paraId="41080A06" w16cid:durableId="217442BF"/>
  <w16cid:commentId w16cid:paraId="095B6D76" w16cid:durableId="217FC70C"/>
  <w16cid:commentId w16cid:paraId="51867F43" w16cid:durableId="21744DAE"/>
  <w16cid:commentId w16cid:paraId="68FE55B3" w16cid:durableId="217FC70E"/>
  <w16cid:commentId w16cid:paraId="261F3E0A" w16cid:durableId="2174442C"/>
  <w16cid:commentId w16cid:paraId="7F965D98" w16cid:durableId="217FCFDD"/>
  <w16cid:commentId w16cid:paraId="3D0607C7" w16cid:durableId="218B8279"/>
  <w16cid:commentId w16cid:paraId="6BB623F3" w16cid:durableId="2174447C"/>
  <w16cid:commentId w16cid:paraId="1D2F8DAE" w16cid:durableId="217FC711"/>
  <w16cid:commentId w16cid:paraId="2811062E" w16cid:durableId="217FCFE6"/>
  <w16cid:commentId w16cid:paraId="4FF8666C" w16cid:durableId="21744DBE"/>
  <w16cid:commentId w16cid:paraId="68061BA6" w16cid:durableId="217FCFEE"/>
  <w16cid:commentId w16cid:paraId="0565B265" w16cid:durableId="2174433E"/>
  <w16cid:commentId w16cid:paraId="14E7B19F" w16cid:durableId="217FC714"/>
  <w16cid:commentId w16cid:paraId="48DD482A" w16cid:durableId="21744DD9"/>
  <w16cid:commentId w16cid:paraId="69A89531" w16cid:durableId="217FC716"/>
  <w16cid:commentId w16cid:paraId="394E998A" w16cid:durableId="217444B1"/>
  <w16cid:commentId w16cid:paraId="6E1590CD" w16cid:durableId="217FC718"/>
  <w16cid:commentId w16cid:paraId="7B43CA65" w16cid:durableId="21744E08"/>
  <w16cid:commentId w16cid:paraId="5D47DB35" w16cid:durableId="217FC71A"/>
  <w16cid:commentId w16cid:paraId="277E9D90" w16cid:durableId="21744E1A"/>
  <w16cid:commentId w16cid:paraId="7542F012" w16cid:durableId="217FC71C"/>
  <w16cid:commentId w16cid:paraId="5A0A1D3D" w16cid:durableId="21744E31"/>
  <w16cid:commentId w16cid:paraId="5C623EE9" w16cid:durableId="217FC71E"/>
  <w16cid:commentId w16cid:paraId="7391A903" w16cid:durableId="218B83CA"/>
  <w16cid:commentId w16cid:paraId="7CF04D06" w16cid:durableId="21744405"/>
  <w16cid:commentId w16cid:paraId="45DCB9FF" w16cid:durableId="217444C9"/>
  <w16cid:commentId w16cid:paraId="41FA3E70" w16cid:durableId="217FC721"/>
  <w16cid:commentId w16cid:paraId="4164D3B3" w16cid:durableId="217444F2"/>
  <w16cid:commentId w16cid:paraId="2611375C" w16cid:durableId="2174450C"/>
  <w16cid:commentId w16cid:paraId="6041EC60" w16cid:durableId="217FC724"/>
  <w16cid:commentId w16cid:paraId="46CDEFB7" w16cid:durableId="2174452B"/>
  <w16cid:commentId w16cid:paraId="74D22BB9" w16cid:durableId="217FD005"/>
  <w16cid:commentId w16cid:paraId="2AA40DD6" w16cid:durableId="21744548"/>
  <w16cid:commentId w16cid:paraId="45FAC492" w16cid:durableId="217FC727"/>
  <w16cid:commentId w16cid:paraId="7EF8BFFA" w16cid:durableId="217FD00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2CD86" w14:textId="77777777" w:rsidR="00ED4FD3" w:rsidRDefault="00ED4FD3" w:rsidP="00EC64A8">
      <w:r>
        <w:separator/>
      </w:r>
    </w:p>
  </w:endnote>
  <w:endnote w:type="continuationSeparator" w:id="0">
    <w:p w14:paraId="36BEAC7C" w14:textId="77777777" w:rsidR="00ED4FD3" w:rsidRDefault="00ED4FD3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A8EA7" w14:textId="77777777" w:rsidR="00ED4FD3" w:rsidRDefault="00ED4FD3" w:rsidP="00EC64A8">
      <w:r>
        <w:separator/>
      </w:r>
    </w:p>
  </w:footnote>
  <w:footnote w:type="continuationSeparator" w:id="0">
    <w:p w14:paraId="20901E6E" w14:textId="77777777" w:rsidR="00ED4FD3" w:rsidRDefault="00ED4FD3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873241"/>
    </w:sdtPr>
    <w:sdtEndPr/>
    <w:sdtContent>
      <w:p w14:paraId="1AAD3BF9" w14:textId="44356272" w:rsidR="0085227A" w:rsidRDefault="008522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28F" w:rsidRPr="00F3328F">
          <w:rPr>
            <w:noProof/>
            <w:lang w:val="ru-RU"/>
          </w:rPr>
          <w:t>14</w:t>
        </w:r>
        <w:r>
          <w:rPr>
            <w:noProof/>
            <w:lang w:val="ru-RU"/>
          </w:rPr>
          <w:fldChar w:fldCharType="end"/>
        </w:r>
      </w:p>
    </w:sdtContent>
  </w:sdt>
  <w:p w14:paraId="02E289CA" w14:textId="77777777" w:rsidR="0085227A" w:rsidRDefault="0085227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799341A"/>
    <w:multiLevelType w:val="hybridMultilevel"/>
    <w:tmpl w:val="E894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B4F"/>
    <w:multiLevelType w:val="multilevel"/>
    <w:tmpl w:val="D23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1" w15:restartNumberingAfterBreak="0">
    <w:nsid w:val="239662D9"/>
    <w:multiLevelType w:val="hybridMultilevel"/>
    <w:tmpl w:val="57CE1458"/>
    <w:lvl w:ilvl="0" w:tplc="CBCAA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EA6"/>
    <w:multiLevelType w:val="multilevel"/>
    <w:tmpl w:val="048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3005E"/>
    <w:multiLevelType w:val="multilevel"/>
    <w:tmpl w:val="91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8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D5B0086"/>
    <w:multiLevelType w:val="multilevel"/>
    <w:tmpl w:val="729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13B16"/>
    <w:multiLevelType w:val="multilevel"/>
    <w:tmpl w:val="F77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5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946B5"/>
    <w:multiLevelType w:val="multilevel"/>
    <w:tmpl w:val="92BE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9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761391C"/>
    <w:multiLevelType w:val="multilevel"/>
    <w:tmpl w:val="332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8D366C"/>
    <w:multiLevelType w:val="multilevel"/>
    <w:tmpl w:val="128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06011"/>
    <w:multiLevelType w:val="multilevel"/>
    <w:tmpl w:val="8D3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83662"/>
    <w:multiLevelType w:val="multilevel"/>
    <w:tmpl w:val="245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07288"/>
    <w:multiLevelType w:val="multilevel"/>
    <w:tmpl w:val="4AC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9"/>
  </w:num>
  <w:num w:numId="3">
    <w:abstractNumId w:val="24"/>
  </w:num>
  <w:num w:numId="4">
    <w:abstractNumId w:val="2"/>
  </w:num>
  <w:num w:numId="5">
    <w:abstractNumId w:val="20"/>
  </w:num>
  <w:num w:numId="6">
    <w:abstractNumId w:val="1"/>
  </w:num>
  <w:num w:numId="7">
    <w:abstractNumId w:val="10"/>
  </w:num>
  <w:num w:numId="8">
    <w:abstractNumId w:val="0"/>
  </w:num>
  <w:num w:numId="9">
    <w:abstractNumId w:val="17"/>
  </w:num>
  <w:num w:numId="10">
    <w:abstractNumId w:val="6"/>
  </w:num>
  <w:num w:numId="11">
    <w:abstractNumId w:val="5"/>
  </w:num>
  <w:num w:numId="12">
    <w:abstractNumId w:val="25"/>
  </w:num>
  <w:num w:numId="13">
    <w:abstractNumId w:val="12"/>
  </w:num>
  <w:num w:numId="14">
    <w:abstractNumId w:val="14"/>
  </w:num>
  <w:num w:numId="15">
    <w:abstractNumId w:val="34"/>
  </w:num>
  <w:num w:numId="16">
    <w:abstractNumId w:val="16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7"/>
  </w:num>
  <w:num w:numId="22">
    <w:abstractNumId w:val="30"/>
  </w:num>
  <w:num w:numId="23">
    <w:abstractNumId w:val="18"/>
  </w:num>
  <w:num w:numId="24">
    <w:abstractNumId w:val="29"/>
  </w:num>
  <w:num w:numId="25">
    <w:abstractNumId w:val="11"/>
  </w:num>
  <w:num w:numId="26">
    <w:abstractNumId w:val="4"/>
  </w:num>
  <w:num w:numId="27">
    <w:abstractNumId w:val="15"/>
  </w:num>
  <w:num w:numId="28">
    <w:abstractNumId w:val="3"/>
  </w:num>
  <w:num w:numId="29">
    <w:abstractNumId w:val="28"/>
  </w:num>
  <w:num w:numId="30">
    <w:abstractNumId w:val="37"/>
  </w:num>
  <w:num w:numId="31">
    <w:abstractNumId w:val="23"/>
  </w:num>
  <w:num w:numId="32">
    <w:abstractNumId w:val="31"/>
  </w:num>
  <w:num w:numId="33">
    <w:abstractNumId w:val="19"/>
  </w:num>
  <w:num w:numId="34">
    <w:abstractNumId w:val="32"/>
  </w:num>
  <w:num w:numId="35">
    <w:abstractNumId w:val="35"/>
  </w:num>
  <w:num w:numId="36">
    <w:abstractNumId w:val="33"/>
  </w:num>
  <w:num w:numId="37">
    <w:abstractNumId w:val="1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7"/>
    <w:rsid w:val="00000498"/>
    <w:rsid w:val="000021CA"/>
    <w:rsid w:val="00003D02"/>
    <w:rsid w:val="000068D9"/>
    <w:rsid w:val="00010528"/>
    <w:rsid w:val="00010D0B"/>
    <w:rsid w:val="000143C3"/>
    <w:rsid w:val="0002345A"/>
    <w:rsid w:val="0002680C"/>
    <w:rsid w:val="000269CD"/>
    <w:rsid w:val="00027FF5"/>
    <w:rsid w:val="00030903"/>
    <w:rsid w:val="00031569"/>
    <w:rsid w:val="0003319C"/>
    <w:rsid w:val="0003406D"/>
    <w:rsid w:val="00034878"/>
    <w:rsid w:val="000371A1"/>
    <w:rsid w:val="00041079"/>
    <w:rsid w:val="000451C3"/>
    <w:rsid w:val="000453DA"/>
    <w:rsid w:val="000462A0"/>
    <w:rsid w:val="0004734D"/>
    <w:rsid w:val="00047E30"/>
    <w:rsid w:val="00050B93"/>
    <w:rsid w:val="00053312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7F0B"/>
    <w:rsid w:val="00070CCB"/>
    <w:rsid w:val="00075F80"/>
    <w:rsid w:val="00076BD9"/>
    <w:rsid w:val="00084009"/>
    <w:rsid w:val="000847AA"/>
    <w:rsid w:val="00084868"/>
    <w:rsid w:val="0008764A"/>
    <w:rsid w:val="00090EA6"/>
    <w:rsid w:val="00092995"/>
    <w:rsid w:val="00092D84"/>
    <w:rsid w:val="000953D3"/>
    <w:rsid w:val="00095B3F"/>
    <w:rsid w:val="0009721C"/>
    <w:rsid w:val="000A12EE"/>
    <w:rsid w:val="000A1CBC"/>
    <w:rsid w:val="000A3659"/>
    <w:rsid w:val="000A36BB"/>
    <w:rsid w:val="000A3BF0"/>
    <w:rsid w:val="000A5856"/>
    <w:rsid w:val="000A5A3B"/>
    <w:rsid w:val="000B1B3F"/>
    <w:rsid w:val="000B1D8E"/>
    <w:rsid w:val="000B23A2"/>
    <w:rsid w:val="000B2488"/>
    <w:rsid w:val="000B3FA6"/>
    <w:rsid w:val="000B4716"/>
    <w:rsid w:val="000B7645"/>
    <w:rsid w:val="000B7775"/>
    <w:rsid w:val="000B7D7A"/>
    <w:rsid w:val="000C049A"/>
    <w:rsid w:val="000C2356"/>
    <w:rsid w:val="000C5A44"/>
    <w:rsid w:val="000C5C6A"/>
    <w:rsid w:val="000C66B3"/>
    <w:rsid w:val="000D0EF2"/>
    <w:rsid w:val="000D2A67"/>
    <w:rsid w:val="000D3607"/>
    <w:rsid w:val="000D381A"/>
    <w:rsid w:val="000D404E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100146"/>
    <w:rsid w:val="00100E40"/>
    <w:rsid w:val="00103A4A"/>
    <w:rsid w:val="0010757C"/>
    <w:rsid w:val="00113EF1"/>
    <w:rsid w:val="00114110"/>
    <w:rsid w:val="00115B85"/>
    <w:rsid w:val="001162EE"/>
    <w:rsid w:val="001208D9"/>
    <w:rsid w:val="00120AAB"/>
    <w:rsid w:val="00123888"/>
    <w:rsid w:val="00125BA4"/>
    <w:rsid w:val="00125D90"/>
    <w:rsid w:val="001269D8"/>
    <w:rsid w:val="00126DB9"/>
    <w:rsid w:val="00133454"/>
    <w:rsid w:val="00135790"/>
    <w:rsid w:val="00135EAD"/>
    <w:rsid w:val="00137818"/>
    <w:rsid w:val="001411F4"/>
    <w:rsid w:val="00142677"/>
    <w:rsid w:val="00143D51"/>
    <w:rsid w:val="00144F0F"/>
    <w:rsid w:val="00147C7B"/>
    <w:rsid w:val="00151C3E"/>
    <w:rsid w:val="00152CEC"/>
    <w:rsid w:val="0015368D"/>
    <w:rsid w:val="00153D46"/>
    <w:rsid w:val="00154B65"/>
    <w:rsid w:val="00155E3E"/>
    <w:rsid w:val="00156290"/>
    <w:rsid w:val="00157C18"/>
    <w:rsid w:val="00160659"/>
    <w:rsid w:val="00161123"/>
    <w:rsid w:val="0016166A"/>
    <w:rsid w:val="00164D3F"/>
    <w:rsid w:val="001917EC"/>
    <w:rsid w:val="0019373A"/>
    <w:rsid w:val="00194B02"/>
    <w:rsid w:val="00195BFB"/>
    <w:rsid w:val="00195CCD"/>
    <w:rsid w:val="00196BC1"/>
    <w:rsid w:val="001A1798"/>
    <w:rsid w:val="001A21FE"/>
    <w:rsid w:val="001A2CBC"/>
    <w:rsid w:val="001A32F1"/>
    <w:rsid w:val="001B07A8"/>
    <w:rsid w:val="001B0C67"/>
    <w:rsid w:val="001B2DC0"/>
    <w:rsid w:val="001B3CBE"/>
    <w:rsid w:val="001C157C"/>
    <w:rsid w:val="001C315E"/>
    <w:rsid w:val="001C51DF"/>
    <w:rsid w:val="001C5AC1"/>
    <w:rsid w:val="001C6EE6"/>
    <w:rsid w:val="001D1321"/>
    <w:rsid w:val="001D32E1"/>
    <w:rsid w:val="001D3E79"/>
    <w:rsid w:val="001D446C"/>
    <w:rsid w:val="001D475D"/>
    <w:rsid w:val="001D4ACE"/>
    <w:rsid w:val="001E0825"/>
    <w:rsid w:val="001E1D83"/>
    <w:rsid w:val="001E3407"/>
    <w:rsid w:val="001E4EFD"/>
    <w:rsid w:val="001E62C7"/>
    <w:rsid w:val="001F153B"/>
    <w:rsid w:val="001F1A20"/>
    <w:rsid w:val="00200344"/>
    <w:rsid w:val="00200591"/>
    <w:rsid w:val="00201069"/>
    <w:rsid w:val="00201DB8"/>
    <w:rsid w:val="002022C9"/>
    <w:rsid w:val="00202E88"/>
    <w:rsid w:val="00205D4E"/>
    <w:rsid w:val="002060AA"/>
    <w:rsid w:val="00207236"/>
    <w:rsid w:val="00210789"/>
    <w:rsid w:val="002138F7"/>
    <w:rsid w:val="00215B53"/>
    <w:rsid w:val="0021677B"/>
    <w:rsid w:val="00217148"/>
    <w:rsid w:val="00221AEB"/>
    <w:rsid w:val="00222A60"/>
    <w:rsid w:val="00223055"/>
    <w:rsid w:val="002238FD"/>
    <w:rsid w:val="00224264"/>
    <w:rsid w:val="00224E55"/>
    <w:rsid w:val="00225EB6"/>
    <w:rsid w:val="002278EB"/>
    <w:rsid w:val="002326A3"/>
    <w:rsid w:val="002353C9"/>
    <w:rsid w:val="00236ADE"/>
    <w:rsid w:val="00237836"/>
    <w:rsid w:val="00242710"/>
    <w:rsid w:val="00245A71"/>
    <w:rsid w:val="00245D85"/>
    <w:rsid w:val="002474E6"/>
    <w:rsid w:val="0025108A"/>
    <w:rsid w:val="002521B7"/>
    <w:rsid w:val="002524DB"/>
    <w:rsid w:val="00253232"/>
    <w:rsid w:val="00254715"/>
    <w:rsid w:val="00255A0A"/>
    <w:rsid w:val="00257006"/>
    <w:rsid w:val="00257B36"/>
    <w:rsid w:val="00260F62"/>
    <w:rsid w:val="002651B2"/>
    <w:rsid w:val="00270E2C"/>
    <w:rsid w:val="00272B02"/>
    <w:rsid w:val="00273C4F"/>
    <w:rsid w:val="00274FB3"/>
    <w:rsid w:val="0027740A"/>
    <w:rsid w:val="002802A4"/>
    <w:rsid w:val="00280FE6"/>
    <w:rsid w:val="0028309E"/>
    <w:rsid w:val="00285400"/>
    <w:rsid w:val="00285419"/>
    <w:rsid w:val="00285A0A"/>
    <w:rsid w:val="00290CE1"/>
    <w:rsid w:val="00293BF8"/>
    <w:rsid w:val="00294CF2"/>
    <w:rsid w:val="00296179"/>
    <w:rsid w:val="002967C5"/>
    <w:rsid w:val="0029691D"/>
    <w:rsid w:val="002A17F0"/>
    <w:rsid w:val="002A1F93"/>
    <w:rsid w:val="002A3F85"/>
    <w:rsid w:val="002A6D88"/>
    <w:rsid w:val="002B1339"/>
    <w:rsid w:val="002B5114"/>
    <w:rsid w:val="002B53A0"/>
    <w:rsid w:val="002B6F46"/>
    <w:rsid w:val="002C1EB1"/>
    <w:rsid w:val="002C21CE"/>
    <w:rsid w:val="002C4D17"/>
    <w:rsid w:val="002C7DD4"/>
    <w:rsid w:val="002D0220"/>
    <w:rsid w:val="002D0476"/>
    <w:rsid w:val="002D0E73"/>
    <w:rsid w:val="002D2C2A"/>
    <w:rsid w:val="002D3D56"/>
    <w:rsid w:val="002D70A8"/>
    <w:rsid w:val="002D7A62"/>
    <w:rsid w:val="002E1952"/>
    <w:rsid w:val="002E4371"/>
    <w:rsid w:val="002E46BE"/>
    <w:rsid w:val="002E6F5F"/>
    <w:rsid w:val="002F13B0"/>
    <w:rsid w:val="002F2D73"/>
    <w:rsid w:val="002F5EE6"/>
    <w:rsid w:val="002F7731"/>
    <w:rsid w:val="0030094C"/>
    <w:rsid w:val="00300BE1"/>
    <w:rsid w:val="00301FBE"/>
    <w:rsid w:val="00303143"/>
    <w:rsid w:val="00304523"/>
    <w:rsid w:val="00305410"/>
    <w:rsid w:val="003134F4"/>
    <w:rsid w:val="0031396F"/>
    <w:rsid w:val="00316429"/>
    <w:rsid w:val="0032191D"/>
    <w:rsid w:val="003221FB"/>
    <w:rsid w:val="00326140"/>
    <w:rsid w:val="00326B47"/>
    <w:rsid w:val="0033367E"/>
    <w:rsid w:val="003356C8"/>
    <w:rsid w:val="003363DE"/>
    <w:rsid w:val="003412E0"/>
    <w:rsid w:val="0034312F"/>
    <w:rsid w:val="00343793"/>
    <w:rsid w:val="00347AEA"/>
    <w:rsid w:val="00353C44"/>
    <w:rsid w:val="003553F6"/>
    <w:rsid w:val="00361EDA"/>
    <w:rsid w:val="003622FD"/>
    <w:rsid w:val="00362A47"/>
    <w:rsid w:val="00362F3B"/>
    <w:rsid w:val="0036333B"/>
    <w:rsid w:val="00363B92"/>
    <w:rsid w:val="00365C9C"/>
    <w:rsid w:val="00371597"/>
    <w:rsid w:val="003722B5"/>
    <w:rsid w:val="00372A22"/>
    <w:rsid w:val="00374216"/>
    <w:rsid w:val="0037506C"/>
    <w:rsid w:val="0037710A"/>
    <w:rsid w:val="00380799"/>
    <w:rsid w:val="00381659"/>
    <w:rsid w:val="003816A2"/>
    <w:rsid w:val="003822C3"/>
    <w:rsid w:val="00385389"/>
    <w:rsid w:val="00386530"/>
    <w:rsid w:val="00391DAE"/>
    <w:rsid w:val="003921EC"/>
    <w:rsid w:val="00392DA1"/>
    <w:rsid w:val="00396006"/>
    <w:rsid w:val="0039768F"/>
    <w:rsid w:val="00397F24"/>
    <w:rsid w:val="003A0499"/>
    <w:rsid w:val="003A2DE2"/>
    <w:rsid w:val="003A3696"/>
    <w:rsid w:val="003A52F2"/>
    <w:rsid w:val="003A61D9"/>
    <w:rsid w:val="003B7EA0"/>
    <w:rsid w:val="003C16D0"/>
    <w:rsid w:val="003C354C"/>
    <w:rsid w:val="003C5C1F"/>
    <w:rsid w:val="003C62BF"/>
    <w:rsid w:val="003C7527"/>
    <w:rsid w:val="003D27BE"/>
    <w:rsid w:val="003D579A"/>
    <w:rsid w:val="003E3606"/>
    <w:rsid w:val="003E6788"/>
    <w:rsid w:val="003E6D6A"/>
    <w:rsid w:val="003E7A0C"/>
    <w:rsid w:val="003E7D85"/>
    <w:rsid w:val="003F2586"/>
    <w:rsid w:val="003F4BBB"/>
    <w:rsid w:val="003F4F54"/>
    <w:rsid w:val="00400810"/>
    <w:rsid w:val="004023C2"/>
    <w:rsid w:val="004057B5"/>
    <w:rsid w:val="00407C66"/>
    <w:rsid w:val="00415718"/>
    <w:rsid w:val="00421500"/>
    <w:rsid w:val="004231E7"/>
    <w:rsid w:val="004236CA"/>
    <w:rsid w:val="00424EDE"/>
    <w:rsid w:val="00425C66"/>
    <w:rsid w:val="00425E41"/>
    <w:rsid w:val="00426550"/>
    <w:rsid w:val="00435FD1"/>
    <w:rsid w:val="004403D1"/>
    <w:rsid w:val="00440C97"/>
    <w:rsid w:val="0044137F"/>
    <w:rsid w:val="00441A03"/>
    <w:rsid w:val="00441CF0"/>
    <w:rsid w:val="00446020"/>
    <w:rsid w:val="004500BD"/>
    <w:rsid w:val="00452267"/>
    <w:rsid w:val="0045441C"/>
    <w:rsid w:val="004553C1"/>
    <w:rsid w:val="004602D1"/>
    <w:rsid w:val="00460B7D"/>
    <w:rsid w:val="00463705"/>
    <w:rsid w:val="00463FF2"/>
    <w:rsid w:val="004656AE"/>
    <w:rsid w:val="00465EB7"/>
    <w:rsid w:val="00470ECD"/>
    <w:rsid w:val="0047158F"/>
    <w:rsid w:val="00471619"/>
    <w:rsid w:val="00472C25"/>
    <w:rsid w:val="004802B4"/>
    <w:rsid w:val="00484247"/>
    <w:rsid w:val="0048722E"/>
    <w:rsid w:val="004928E0"/>
    <w:rsid w:val="0049440A"/>
    <w:rsid w:val="004950A7"/>
    <w:rsid w:val="00495BBE"/>
    <w:rsid w:val="0049624B"/>
    <w:rsid w:val="00496958"/>
    <w:rsid w:val="00496AEC"/>
    <w:rsid w:val="004A1837"/>
    <w:rsid w:val="004A3A69"/>
    <w:rsid w:val="004A512B"/>
    <w:rsid w:val="004A5B46"/>
    <w:rsid w:val="004A7603"/>
    <w:rsid w:val="004B0E78"/>
    <w:rsid w:val="004B35DF"/>
    <w:rsid w:val="004B3622"/>
    <w:rsid w:val="004B3AD7"/>
    <w:rsid w:val="004B5B52"/>
    <w:rsid w:val="004B6565"/>
    <w:rsid w:val="004C0933"/>
    <w:rsid w:val="004C3D84"/>
    <w:rsid w:val="004C3E58"/>
    <w:rsid w:val="004C5353"/>
    <w:rsid w:val="004C69EA"/>
    <w:rsid w:val="004D19CD"/>
    <w:rsid w:val="004D1B6C"/>
    <w:rsid w:val="004D60B9"/>
    <w:rsid w:val="004E44B5"/>
    <w:rsid w:val="004E47CA"/>
    <w:rsid w:val="004E4839"/>
    <w:rsid w:val="004E5069"/>
    <w:rsid w:val="004E578D"/>
    <w:rsid w:val="004E77EC"/>
    <w:rsid w:val="004F5832"/>
    <w:rsid w:val="004F6BEE"/>
    <w:rsid w:val="004F7464"/>
    <w:rsid w:val="005023F6"/>
    <w:rsid w:val="005029E8"/>
    <w:rsid w:val="005037E8"/>
    <w:rsid w:val="005050E0"/>
    <w:rsid w:val="00511FDE"/>
    <w:rsid w:val="005127CC"/>
    <w:rsid w:val="00513ECC"/>
    <w:rsid w:val="005143F8"/>
    <w:rsid w:val="00517902"/>
    <w:rsid w:val="00526AB5"/>
    <w:rsid w:val="005279E4"/>
    <w:rsid w:val="00532351"/>
    <w:rsid w:val="00534873"/>
    <w:rsid w:val="00536FBE"/>
    <w:rsid w:val="00540F44"/>
    <w:rsid w:val="00545AC4"/>
    <w:rsid w:val="00546EEE"/>
    <w:rsid w:val="00550DE4"/>
    <w:rsid w:val="005525AA"/>
    <w:rsid w:val="005526E0"/>
    <w:rsid w:val="00555C88"/>
    <w:rsid w:val="00560A54"/>
    <w:rsid w:val="00562F77"/>
    <w:rsid w:val="005634C1"/>
    <w:rsid w:val="005678C0"/>
    <w:rsid w:val="005715BA"/>
    <w:rsid w:val="00572EDD"/>
    <w:rsid w:val="0057553F"/>
    <w:rsid w:val="005800E5"/>
    <w:rsid w:val="0058044E"/>
    <w:rsid w:val="005813E4"/>
    <w:rsid w:val="00581595"/>
    <w:rsid w:val="00581AD1"/>
    <w:rsid w:val="00582697"/>
    <w:rsid w:val="00582F76"/>
    <w:rsid w:val="00583548"/>
    <w:rsid w:val="00583B56"/>
    <w:rsid w:val="0059375D"/>
    <w:rsid w:val="00596C6F"/>
    <w:rsid w:val="0059764E"/>
    <w:rsid w:val="005A020E"/>
    <w:rsid w:val="005A14C5"/>
    <w:rsid w:val="005A37AC"/>
    <w:rsid w:val="005B5BFA"/>
    <w:rsid w:val="005B7784"/>
    <w:rsid w:val="005C01EA"/>
    <w:rsid w:val="005C5247"/>
    <w:rsid w:val="005C557A"/>
    <w:rsid w:val="005C6441"/>
    <w:rsid w:val="005C65D2"/>
    <w:rsid w:val="005D08C0"/>
    <w:rsid w:val="005D1357"/>
    <w:rsid w:val="005D2E29"/>
    <w:rsid w:val="005E3297"/>
    <w:rsid w:val="005E44BB"/>
    <w:rsid w:val="005E4510"/>
    <w:rsid w:val="005E49C7"/>
    <w:rsid w:val="005E6F2B"/>
    <w:rsid w:val="005E73E5"/>
    <w:rsid w:val="005E7599"/>
    <w:rsid w:val="005F4940"/>
    <w:rsid w:val="005F4A56"/>
    <w:rsid w:val="005F55D2"/>
    <w:rsid w:val="00601CDB"/>
    <w:rsid w:val="00602860"/>
    <w:rsid w:val="006068E0"/>
    <w:rsid w:val="00607178"/>
    <w:rsid w:val="006111C4"/>
    <w:rsid w:val="00611B5D"/>
    <w:rsid w:val="0061465D"/>
    <w:rsid w:val="00615E29"/>
    <w:rsid w:val="006165FE"/>
    <w:rsid w:val="006170C6"/>
    <w:rsid w:val="00617739"/>
    <w:rsid w:val="00617C5D"/>
    <w:rsid w:val="00621072"/>
    <w:rsid w:val="00625A93"/>
    <w:rsid w:val="00625ACF"/>
    <w:rsid w:val="00626FC8"/>
    <w:rsid w:val="00630386"/>
    <w:rsid w:val="006303B9"/>
    <w:rsid w:val="00634126"/>
    <w:rsid w:val="006428C3"/>
    <w:rsid w:val="0064491E"/>
    <w:rsid w:val="00645220"/>
    <w:rsid w:val="006468EC"/>
    <w:rsid w:val="00650BA1"/>
    <w:rsid w:val="006535FA"/>
    <w:rsid w:val="00656792"/>
    <w:rsid w:val="00657FA1"/>
    <w:rsid w:val="006622A0"/>
    <w:rsid w:val="006653FA"/>
    <w:rsid w:val="00667206"/>
    <w:rsid w:val="00671511"/>
    <w:rsid w:val="00672872"/>
    <w:rsid w:val="00673189"/>
    <w:rsid w:val="00673541"/>
    <w:rsid w:val="00676481"/>
    <w:rsid w:val="0067697A"/>
    <w:rsid w:val="0067788A"/>
    <w:rsid w:val="00685E0A"/>
    <w:rsid w:val="00687033"/>
    <w:rsid w:val="0068747A"/>
    <w:rsid w:val="00690E24"/>
    <w:rsid w:val="00692730"/>
    <w:rsid w:val="0069488C"/>
    <w:rsid w:val="006A77E1"/>
    <w:rsid w:val="006B27C3"/>
    <w:rsid w:val="006B4172"/>
    <w:rsid w:val="006C7D88"/>
    <w:rsid w:val="006D1F28"/>
    <w:rsid w:val="006D28B5"/>
    <w:rsid w:val="006D2F54"/>
    <w:rsid w:val="006D3DE4"/>
    <w:rsid w:val="006E0366"/>
    <w:rsid w:val="006E1564"/>
    <w:rsid w:val="006E15C3"/>
    <w:rsid w:val="006E183F"/>
    <w:rsid w:val="006E1A88"/>
    <w:rsid w:val="006E1F30"/>
    <w:rsid w:val="006E2E08"/>
    <w:rsid w:val="006E436A"/>
    <w:rsid w:val="006E561A"/>
    <w:rsid w:val="006F0930"/>
    <w:rsid w:val="006F2092"/>
    <w:rsid w:val="006F40B7"/>
    <w:rsid w:val="006F456F"/>
    <w:rsid w:val="006F5BAC"/>
    <w:rsid w:val="00713729"/>
    <w:rsid w:val="0072513A"/>
    <w:rsid w:val="007258E5"/>
    <w:rsid w:val="00726025"/>
    <w:rsid w:val="00727D4C"/>
    <w:rsid w:val="00730235"/>
    <w:rsid w:val="00730C69"/>
    <w:rsid w:val="007321CC"/>
    <w:rsid w:val="00732265"/>
    <w:rsid w:val="00732442"/>
    <w:rsid w:val="00733505"/>
    <w:rsid w:val="007359ED"/>
    <w:rsid w:val="0074033C"/>
    <w:rsid w:val="00741568"/>
    <w:rsid w:val="00741820"/>
    <w:rsid w:val="00741A55"/>
    <w:rsid w:val="00745263"/>
    <w:rsid w:val="007512BE"/>
    <w:rsid w:val="007554E8"/>
    <w:rsid w:val="00755D54"/>
    <w:rsid w:val="00764AD4"/>
    <w:rsid w:val="00770A76"/>
    <w:rsid w:val="00770CA1"/>
    <w:rsid w:val="00777361"/>
    <w:rsid w:val="007800FD"/>
    <w:rsid w:val="00785032"/>
    <w:rsid w:val="007905AB"/>
    <w:rsid w:val="007955DA"/>
    <w:rsid w:val="00796329"/>
    <w:rsid w:val="00796871"/>
    <w:rsid w:val="00796D1F"/>
    <w:rsid w:val="00797E23"/>
    <w:rsid w:val="007A0424"/>
    <w:rsid w:val="007A0628"/>
    <w:rsid w:val="007A3683"/>
    <w:rsid w:val="007A4586"/>
    <w:rsid w:val="007A45D4"/>
    <w:rsid w:val="007B2C4D"/>
    <w:rsid w:val="007B2D78"/>
    <w:rsid w:val="007B528A"/>
    <w:rsid w:val="007B6567"/>
    <w:rsid w:val="007B6AAB"/>
    <w:rsid w:val="007C2DB0"/>
    <w:rsid w:val="007C62D5"/>
    <w:rsid w:val="007C79EA"/>
    <w:rsid w:val="007D0075"/>
    <w:rsid w:val="007D214F"/>
    <w:rsid w:val="007D4C21"/>
    <w:rsid w:val="007D4E27"/>
    <w:rsid w:val="007D60BB"/>
    <w:rsid w:val="007D6A94"/>
    <w:rsid w:val="007D7BF5"/>
    <w:rsid w:val="007E05D1"/>
    <w:rsid w:val="007E111D"/>
    <w:rsid w:val="007E1281"/>
    <w:rsid w:val="007E15A5"/>
    <w:rsid w:val="007E4FC5"/>
    <w:rsid w:val="007E525D"/>
    <w:rsid w:val="007E6FA3"/>
    <w:rsid w:val="007F0D4D"/>
    <w:rsid w:val="007F13BA"/>
    <w:rsid w:val="007F63B5"/>
    <w:rsid w:val="007F6B3A"/>
    <w:rsid w:val="007F73A0"/>
    <w:rsid w:val="007F7D8D"/>
    <w:rsid w:val="008024D2"/>
    <w:rsid w:val="00802D49"/>
    <w:rsid w:val="00806984"/>
    <w:rsid w:val="0080757D"/>
    <w:rsid w:val="00821E5C"/>
    <w:rsid w:val="00823699"/>
    <w:rsid w:val="00825EEF"/>
    <w:rsid w:val="008268FF"/>
    <w:rsid w:val="00827A9D"/>
    <w:rsid w:val="008340F1"/>
    <w:rsid w:val="00836284"/>
    <w:rsid w:val="00837242"/>
    <w:rsid w:val="00837891"/>
    <w:rsid w:val="00837EDE"/>
    <w:rsid w:val="008433F8"/>
    <w:rsid w:val="0085227A"/>
    <w:rsid w:val="00857E24"/>
    <w:rsid w:val="00863C2A"/>
    <w:rsid w:val="008668A8"/>
    <w:rsid w:val="00867E51"/>
    <w:rsid w:val="0087043B"/>
    <w:rsid w:val="0087212C"/>
    <w:rsid w:val="00874323"/>
    <w:rsid w:val="0087495C"/>
    <w:rsid w:val="00876899"/>
    <w:rsid w:val="00882414"/>
    <w:rsid w:val="0088417E"/>
    <w:rsid w:val="00884FF0"/>
    <w:rsid w:val="00885469"/>
    <w:rsid w:val="00890245"/>
    <w:rsid w:val="00893F03"/>
    <w:rsid w:val="0089416A"/>
    <w:rsid w:val="008A3F01"/>
    <w:rsid w:val="008A55EF"/>
    <w:rsid w:val="008A72AA"/>
    <w:rsid w:val="008A7C06"/>
    <w:rsid w:val="008B2BF5"/>
    <w:rsid w:val="008B4EAD"/>
    <w:rsid w:val="008C13AE"/>
    <w:rsid w:val="008C147A"/>
    <w:rsid w:val="008C193A"/>
    <w:rsid w:val="008C2265"/>
    <w:rsid w:val="008C3D09"/>
    <w:rsid w:val="008C4D24"/>
    <w:rsid w:val="008D04A6"/>
    <w:rsid w:val="008D11DC"/>
    <w:rsid w:val="008E29FC"/>
    <w:rsid w:val="008E7846"/>
    <w:rsid w:val="008F1746"/>
    <w:rsid w:val="008F3CAD"/>
    <w:rsid w:val="008F60F4"/>
    <w:rsid w:val="008F7AFA"/>
    <w:rsid w:val="008F7BFF"/>
    <w:rsid w:val="00901F90"/>
    <w:rsid w:val="00902B0B"/>
    <w:rsid w:val="00902BD4"/>
    <w:rsid w:val="00904211"/>
    <w:rsid w:val="009115F5"/>
    <w:rsid w:val="009126A3"/>
    <w:rsid w:val="00913FBA"/>
    <w:rsid w:val="00915A1C"/>
    <w:rsid w:val="009163CF"/>
    <w:rsid w:val="00921D98"/>
    <w:rsid w:val="00921DFB"/>
    <w:rsid w:val="00930C45"/>
    <w:rsid w:val="009353F0"/>
    <w:rsid w:val="00940D2B"/>
    <w:rsid w:val="00940F74"/>
    <w:rsid w:val="0094298D"/>
    <w:rsid w:val="0095094E"/>
    <w:rsid w:val="00952352"/>
    <w:rsid w:val="00953CB2"/>
    <w:rsid w:val="00955D26"/>
    <w:rsid w:val="00955D42"/>
    <w:rsid w:val="009617EF"/>
    <w:rsid w:val="00962D89"/>
    <w:rsid w:val="00964A9C"/>
    <w:rsid w:val="009655AB"/>
    <w:rsid w:val="0096568A"/>
    <w:rsid w:val="00966D73"/>
    <w:rsid w:val="00981355"/>
    <w:rsid w:val="00981828"/>
    <w:rsid w:val="00982173"/>
    <w:rsid w:val="00982C82"/>
    <w:rsid w:val="0098496D"/>
    <w:rsid w:val="009910C0"/>
    <w:rsid w:val="0099128E"/>
    <w:rsid w:val="00991ADD"/>
    <w:rsid w:val="009A18F1"/>
    <w:rsid w:val="009A43FE"/>
    <w:rsid w:val="009A5A12"/>
    <w:rsid w:val="009A5A98"/>
    <w:rsid w:val="009A5C6F"/>
    <w:rsid w:val="009A5FB7"/>
    <w:rsid w:val="009A6C78"/>
    <w:rsid w:val="009A77BC"/>
    <w:rsid w:val="009B1297"/>
    <w:rsid w:val="009B46F3"/>
    <w:rsid w:val="009B4EF2"/>
    <w:rsid w:val="009B50FB"/>
    <w:rsid w:val="009B56D2"/>
    <w:rsid w:val="009B5827"/>
    <w:rsid w:val="009B583B"/>
    <w:rsid w:val="009B6F26"/>
    <w:rsid w:val="009B7AB2"/>
    <w:rsid w:val="009C228F"/>
    <w:rsid w:val="009C309F"/>
    <w:rsid w:val="009C4448"/>
    <w:rsid w:val="009C4DAC"/>
    <w:rsid w:val="009C5E79"/>
    <w:rsid w:val="009C6698"/>
    <w:rsid w:val="009C6D17"/>
    <w:rsid w:val="009C73FF"/>
    <w:rsid w:val="009D0123"/>
    <w:rsid w:val="009D2EFE"/>
    <w:rsid w:val="009D2F34"/>
    <w:rsid w:val="009D4182"/>
    <w:rsid w:val="009D47E6"/>
    <w:rsid w:val="009D4DEE"/>
    <w:rsid w:val="009D5F51"/>
    <w:rsid w:val="009E4324"/>
    <w:rsid w:val="009E450A"/>
    <w:rsid w:val="009E5EE1"/>
    <w:rsid w:val="009E6DB2"/>
    <w:rsid w:val="009F3414"/>
    <w:rsid w:val="009F4844"/>
    <w:rsid w:val="009F4A03"/>
    <w:rsid w:val="009F6ABA"/>
    <w:rsid w:val="00A018A5"/>
    <w:rsid w:val="00A038F7"/>
    <w:rsid w:val="00A04B99"/>
    <w:rsid w:val="00A05D98"/>
    <w:rsid w:val="00A05E4B"/>
    <w:rsid w:val="00A11A5B"/>
    <w:rsid w:val="00A11DC7"/>
    <w:rsid w:val="00A13394"/>
    <w:rsid w:val="00A13CD0"/>
    <w:rsid w:val="00A13D88"/>
    <w:rsid w:val="00A1420E"/>
    <w:rsid w:val="00A14DE8"/>
    <w:rsid w:val="00A151A1"/>
    <w:rsid w:val="00A17196"/>
    <w:rsid w:val="00A17275"/>
    <w:rsid w:val="00A17473"/>
    <w:rsid w:val="00A24C79"/>
    <w:rsid w:val="00A26D33"/>
    <w:rsid w:val="00A301FD"/>
    <w:rsid w:val="00A32AF4"/>
    <w:rsid w:val="00A33824"/>
    <w:rsid w:val="00A36844"/>
    <w:rsid w:val="00A37515"/>
    <w:rsid w:val="00A406C9"/>
    <w:rsid w:val="00A433E9"/>
    <w:rsid w:val="00A46AE8"/>
    <w:rsid w:val="00A46EC5"/>
    <w:rsid w:val="00A50F79"/>
    <w:rsid w:val="00A5235D"/>
    <w:rsid w:val="00A524AE"/>
    <w:rsid w:val="00A565FE"/>
    <w:rsid w:val="00A576BB"/>
    <w:rsid w:val="00A57B00"/>
    <w:rsid w:val="00A6545D"/>
    <w:rsid w:val="00A70D19"/>
    <w:rsid w:val="00A72327"/>
    <w:rsid w:val="00A8085E"/>
    <w:rsid w:val="00A81B57"/>
    <w:rsid w:val="00A82819"/>
    <w:rsid w:val="00A83613"/>
    <w:rsid w:val="00A84515"/>
    <w:rsid w:val="00A86D3E"/>
    <w:rsid w:val="00A87157"/>
    <w:rsid w:val="00A9540E"/>
    <w:rsid w:val="00A955F1"/>
    <w:rsid w:val="00A95C6F"/>
    <w:rsid w:val="00A967A1"/>
    <w:rsid w:val="00AA1D4F"/>
    <w:rsid w:val="00AA1E72"/>
    <w:rsid w:val="00AA1F98"/>
    <w:rsid w:val="00AA2670"/>
    <w:rsid w:val="00AA2D59"/>
    <w:rsid w:val="00AA423C"/>
    <w:rsid w:val="00AA6DA5"/>
    <w:rsid w:val="00AB1CD7"/>
    <w:rsid w:val="00AB2C48"/>
    <w:rsid w:val="00AB4054"/>
    <w:rsid w:val="00AB4CCE"/>
    <w:rsid w:val="00AB6DDE"/>
    <w:rsid w:val="00AC0E39"/>
    <w:rsid w:val="00AC2472"/>
    <w:rsid w:val="00AC2D90"/>
    <w:rsid w:val="00AC5548"/>
    <w:rsid w:val="00AC7B0C"/>
    <w:rsid w:val="00AD5356"/>
    <w:rsid w:val="00AE06E6"/>
    <w:rsid w:val="00AE15EB"/>
    <w:rsid w:val="00AE2194"/>
    <w:rsid w:val="00AE33FC"/>
    <w:rsid w:val="00AE4BA8"/>
    <w:rsid w:val="00AF0331"/>
    <w:rsid w:val="00AF28F7"/>
    <w:rsid w:val="00B03DF2"/>
    <w:rsid w:val="00B067BD"/>
    <w:rsid w:val="00B11699"/>
    <w:rsid w:val="00B136F4"/>
    <w:rsid w:val="00B15104"/>
    <w:rsid w:val="00B15BA6"/>
    <w:rsid w:val="00B1634A"/>
    <w:rsid w:val="00B16DFD"/>
    <w:rsid w:val="00B170C0"/>
    <w:rsid w:val="00B17809"/>
    <w:rsid w:val="00B20264"/>
    <w:rsid w:val="00B22AE5"/>
    <w:rsid w:val="00B22D2A"/>
    <w:rsid w:val="00B23397"/>
    <w:rsid w:val="00B233BE"/>
    <w:rsid w:val="00B26C9B"/>
    <w:rsid w:val="00B27848"/>
    <w:rsid w:val="00B27DEA"/>
    <w:rsid w:val="00B36282"/>
    <w:rsid w:val="00B408C6"/>
    <w:rsid w:val="00B40EEA"/>
    <w:rsid w:val="00B41A49"/>
    <w:rsid w:val="00B4451A"/>
    <w:rsid w:val="00B464AC"/>
    <w:rsid w:val="00B47167"/>
    <w:rsid w:val="00B507B4"/>
    <w:rsid w:val="00B53E31"/>
    <w:rsid w:val="00B579DB"/>
    <w:rsid w:val="00B626A2"/>
    <w:rsid w:val="00B6286E"/>
    <w:rsid w:val="00B6520F"/>
    <w:rsid w:val="00B67962"/>
    <w:rsid w:val="00B76CEB"/>
    <w:rsid w:val="00B82BE1"/>
    <w:rsid w:val="00B84F0C"/>
    <w:rsid w:val="00B85275"/>
    <w:rsid w:val="00B93450"/>
    <w:rsid w:val="00B95396"/>
    <w:rsid w:val="00B95B6C"/>
    <w:rsid w:val="00B964F5"/>
    <w:rsid w:val="00B97086"/>
    <w:rsid w:val="00B97812"/>
    <w:rsid w:val="00B97928"/>
    <w:rsid w:val="00BA0286"/>
    <w:rsid w:val="00BA02F5"/>
    <w:rsid w:val="00BA25C1"/>
    <w:rsid w:val="00BA5B3A"/>
    <w:rsid w:val="00BA62AC"/>
    <w:rsid w:val="00BB05DF"/>
    <w:rsid w:val="00BB1CA0"/>
    <w:rsid w:val="00BB2B65"/>
    <w:rsid w:val="00BB436F"/>
    <w:rsid w:val="00BB476E"/>
    <w:rsid w:val="00BC636B"/>
    <w:rsid w:val="00BC72DA"/>
    <w:rsid w:val="00BD0DF3"/>
    <w:rsid w:val="00BD1E70"/>
    <w:rsid w:val="00BD5A47"/>
    <w:rsid w:val="00BE1E7B"/>
    <w:rsid w:val="00BE5432"/>
    <w:rsid w:val="00BF1079"/>
    <w:rsid w:val="00BF1D44"/>
    <w:rsid w:val="00BF3939"/>
    <w:rsid w:val="00BF4128"/>
    <w:rsid w:val="00C04F11"/>
    <w:rsid w:val="00C06D55"/>
    <w:rsid w:val="00C06FB6"/>
    <w:rsid w:val="00C07251"/>
    <w:rsid w:val="00C1075F"/>
    <w:rsid w:val="00C132A7"/>
    <w:rsid w:val="00C133F7"/>
    <w:rsid w:val="00C16A1E"/>
    <w:rsid w:val="00C17CA5"/>
    <w:rsid w:val="00C23A33"/>
    <w:rsid w:val="00C250DC"/>
    <w:rsid w:val="00C25B3E"/>
    <w:rsid w:val="00C26498"/>
    <w:rsid w:val="00C305DF"/>
    <w:rsid w:val="00C3426C"/>
    <w:rsid w:val="00C34392"/>
    <w:rsid w:val="00C34EF9"/>
    <w:rsid w:val="00C3572B"/>
    <w:rsid w:val="00C3709B"/>
    <w:rsid w:val="00C41B4C"/>
    <w:rsid w:val="00C4200B"/>
    <w:rsid w:val="00C425B0"/>
    <w:rsid w:val="00C43733"/>
    <w:rsid w:val="00C44E64"/>
    <w:rsid w:val="00C50B0C"/>
    <w:rsid w:val="00C51E0B"/>
    <w:rsid w:val="00C57A29"/>
    <w:rsid w:val="00C605A5"/>
    <w:rsid w:val="00C611A5"/>
    <w:rsid w:val="00C6279E"/>
    <w:rsid w:val="00C72B1A"/>
    <w:rsid w:val="00C74082"/>
    <w:rsid w:val="00C7482F"/>
    <w:rsid w:val="00C8041F"/>
    <w:rsid w:val="00C81662"/>
    <w:rsid w:val="00C83B76"/>
    <w:rsid w:val="00C84781"/>
    <w:rsid w:val="00C84E37"/>
    <w:rsid w:val="00C8670F"/>
    <w:rsid w:val="00C86781"/>
    <w:rsid w:val="00C90473"/>
    <w:rsid w:val="00C977FC"/>
    <w:rsid w:val="00CA01D4"/>
    <w:rsid w:val="00CA1523"/>
    <w:rsid w:val="00CA171D"/>
    <w:rsid w:val="00CA3923"/>
    <w:rsid w:val="00CA3F37"/>
    <w:rsid w:val="00CA6B49"/>
    <w:rsid w:val="00CB2C3D"/>
    <w:rsid w:val="00CB2FDB"/>
    <w:rsid w:val="00CB5F45"/>
    <w:rsid w:val="00CB6353"/>
    <w:rsid w:val="00CC007A"/>
    <w:rsid w:val="00CC0864"/>
    <w:rsid w:val="00CC1149"/>
    <w:rsid w:val="00CC6240"/>
    <w:rsid w:val="00CC733A"/>
    <w:rsid w:val="00CD1B51"/>
    <w:rsid w:val="00CD34CA"/>
    <w:rsid w:val="00CD539B"/>
    <w:rsid w:val="00CD6514"/>
    <w:rsid w:val="00CD6772"/>
    <w:rsid w:val="00CD6A53"/>
    <w:rsid w:val="00CE2F71"/>
    <w:rsid w:val="00CE3EE0"/>
    <w:rsid w:val="00CE4572"/>
    <w:rsid w:val="00CE56EF"/>
    <w:rsid w:val="00CF1751"/>
    <w:rsid w:val="00CF22B1"/>
    <w:rsid w:val="00CF2DA1"/>
    <w:rsid w:val="00CF31C1"/>
    <w:rsid w:val="00CF555E"/>
    <w:rsid w:val="00CF7326"/>
    <w:rsid w:val="00D004C4"/>
    <w:rsid w:val="00D025EE"/>
    <w:rsid w:val="00D0603E"/>
    <w:rsid w:val="00D076F3"/>
    <w:rsid w:val="00D11AB6"/>
    <w:rsid w:val="00D14490"/>
    <w:rsid w:val="00D1662B"/>
    <w:rsid w:val="00D20844"/>
    <w:rsid w:val="00D21CDE"/>
    <w:rsid w:val="00D220D7"/>
    <w:rsid w:val="00D231C3"/>
    <w:rsid w:val="00D245FE"/>
    <w:rsid w:val="00D2728C"/>
    <w:rsid w:val="00D333A1"/>
    <w:rsid w:val="00D339E0"/>
    <w:rsid w:val="00D342F2"/>
    <w:rsid w:val="00D34B51"/>
    <w:rsid w:val="00D355A5"/>
    <w:rsid w:val="00D35AA8"/>
    <w:rsid w:val="00D376DE"/>
    <w:rsid w:val="00D42ACC"/>
    <w:rsid w:val="00D42E6C"/>
    <w:rsid w:val="00D45115"/>
    <w:rsid w:val="00D45909"/>
    <w:rsid w:val="00D46099"/>
    <w:rsid w:val="00D51A38"/>
    <w:rsid w:val="00D576CB"/>
    <w:rsid w:val="00D63A4B"/>
    <w:rsid w:val="00D64D2E"/>
    <w:rsid w:val="00D67B26"/>
    <w:rsid w:val="00D67C5F"/>
    <w:rsid w:val="00D7126A"/>
    <w:rsid w:val="00D72DD8"/>
    <w:rsid w:val="00D73B50"/>
    <w:rsid w:val="00D75E60"/>
    <w:rsid w:val="00D76E58"/>
    <w:rsid w:val="00D813C2"/>
    <w:rsid w:val="00D82F44"/>
    <w:rsid w:val="00D837BC"/>
    <w:rsid w:val="00D838F5"/>
    <w:rsid w:val="00D84C3F"/>
    <w:rsid w:val="00D851E2"/>
    <w:rsid w:val="00D85BA6"/>
    <w:rsid w:val="00D85FD1"/>
    <w:rsid w:val="00D91F79"/>
    <w:rsid w:val="00D92B1C"/>
    <w:rsid w:val="00D933A1"/>
    <w:rsid w:val="00D939D5"/>
    <w:rsid w:val="00D96B98"/>
    <w:rsid w:val="00DA0F82"/>
    <w:rsid w:val="00DB04D5"/>
    <w:rsid w:val="00DB1078"/>
    <w:rsid w:val="00DB187E"/>
    <w:rsid w:val="00DB2F69"/>
    <w:rsid w:val="00DB3492"/>
    <w:rsid w:val="00DB4502"/>
    <w:rsid w:val="00DB46FE"/>
    <w:rsid w:val="00DC18EA"/>
    <w:rsid w:val="00DC5877"/>
    <w:rsid w:val="00DC65F5"/>
    <w:rsid w:val="00DC679A"/>
    <w:rsid w:val="00DD46A3"/>
    <w:rsid w:val="00DE37E6"/>
    <w:rsid w:val="00DE47F4"/>
    <w:rsid w:val="00DE4C1D"/>
    <w:rsid w:val="00DE4D47"/>
    <w:rsid w:val="00DE54C9"/>
    <w:rsid w:val="00DE7928"/>
    <w:rsid w:val="00DF0FF4"/>
    <w:rsid w:val="00DF1AFD"/>
    <w:rsid w:val="00DF1F30"/>
    <w:rsid w:val="00DF3302"/>
    <w:rsid w:val="00DF4085"/>
    <w:rsid w:val="00DF5421"/>
    <w:rsid w:val="00E00DC5"/>
    <w:rsid w:val="00E0122E"/>
    <w:rsid w:val="00E038F5"/>
    <w:rsid w:val="00E0487F"/>
    <w:rsid w:val="00E129C1"/>
    <w:rsid w:val="00E13290"/>
    <w:rsid w:val="00E149B1"/>
    <w:rsid w:val="00E21DC0"/>
    <w:rsid w:val="00E22749"/>
    <w:rsid w:val="00E265D0"/>
    <w:rsid w:val="00E301FB"/>
    <w:rsid w:val="00E312DA"/>
    <w:rsid w:val="00E316A7"/>
    <w:rsid w:val="00E32270"/>
    <w:rsid w:val="00E33A7B"/>
    <w:rsid w:val="00E344A2"/>
    <w:rsid w:val="00E359DE"/>
    <w:rsid w:val="00E3676E"/>
    <w:rsid w:val="00E369D1"/>
    <w:rsid w:val="00E420E6"/>
    <w:rsid w:val="00E4484E"/>
    <w:rsid w:val="00E45CDF"/>
    <w:rsid w:val="00E46228"/>
    <w:rsid w:val="00E46CA3"/>
    <w:rsid w:val="00E47E77"/>
    <w:rsid w:val="00E517F8"/>
    <w:rsid w:val="00E5236B"/>
    <w:rsid w:val="00E5419C"/>
    <w:rsid w:val="00E54510"/>
    <w:rsid w:val="00E55FD3"/>
    <w:rsid w:val="00E632CF"/>
    <w:rsid w:val="00E63502"/>
    <w:rsid w:val="00E6519D"/>
    <w:rsid w:val="00E6659E"/>
    <w:rsid w:val="00E72A97"/>
    <w:rsid w:val="00E73479"/>
    <w:rsid w:val="00E745B7"/>
    <w:rsid w:val="00E75E27"/>
    <w:rsid w:val="00E766C8"/>
    <w:rsid w:val="00E7716E"/>
    <w:rsid w:val="00E774F8"/>
    <w:rsid w:val="00E81EBD"/>
    <w:rsid w:val="00E8248C"/>
    <w:rsid w:val="00E83215"/>
    <w:rsid w:val="00E878A6"/>
    <w:rsid w:val="00E959AF"/>
    <w:rsid w:val="00E9782B"/>
    <w:rsid w:val="00EA3650"/>
    <w:rsid w:val="00EA5D4C"/>
    <w:rsid w:val="00EA64EC"/>
    <w:rsid w:val="00EA6BA5"/>
    <w:rsid w:val="00EA7772"/>
    <w:rsid w:val="00EB189E"/>
    <w:rsid w:val="00EB2C5A"/>
    <w:rsid w:val="00EB2D3D"/>
    <w:rsid w:val="00EC64A8"/>
    <w:rsid w:val="00EC7692"/>
    <w:rsid w:val="00ED143E"/>
    <w:rsid w:val="00ED42C5"/>
    <w:rsid w:val="00ED4FD3"/>
    <w:rsid w:val="00ED545B"/>
    <w:rsid w:val="00ED68DE"/>
    <w:rsid w:val="00ED6BEA"/>
    <w:rsid w:val="00ED6CCD"/>
    <w:rsid w:val="00EE0333"/>
    <w:rsid w:val="00EE0706"/>
    <w:rsid w:val="00EE2358"/>
    <w:rsid w:val="00EE35B0"/>
    <w:rsid w:val="00EE5FB2"/>
    <w:rsid w:val="00EF2A52"/>
    <w:rsid w:val="00EF49D1"/>
    <w:rsid w:val="00EF75B9"/>
    <w:rsid w:val="00EF7C9E"/>
    <w:rsid w:val="00EF7F99"/>
    <w:rsid w:val="00F03870"/>
    <w:rsid w:val="00F0475D"/>
    <w:rsid w:val="00F076EA"/>
    <w:rsid w:val="00F10AD7"/>
    <w:rsid w:val="00F10F2F"/>
    <w:rsid w:val="00F1141D"/>
    <w:rsid w:val="00F139AC"/>
    <w:rsid w:val="00F14012"/>
    <w:rsid w:val="00F16656"/>
    <w:rsid w:val="00F167BE"/>
    <w:rsid w:val="00F20686"/>
    <w:rsid w:val="00F219DC"/>
    <w:rsid w:val="00F23964"/>
    <w:rsid w:val="00F243B5"/>
    <w:rsid w:val="00F245A2"/>
    <w:rsid w:val="00F31C8D"/>
    <w:rsid w:val="00F3257A"/>
    <w:rsid w:val="00F3328F"/>
    <w:rsid w:val="00F3375F"/>
    <w:rsid w:val="00F35DF0"/>
    <w:rsid w:val="00F403A4"/>
    <w:rsid w:val="00F42DC3"/>
    <w:rsid w:val="00F43182"/>
    <w:rsid w:val="00F44305"/>
    <w:rsid w:val="00F4438B"/>
    <w:rsid w:val="00F45820"/>
    <w:rsid w:val="00F46F85"/>
    <w:rsid w:val="00F50CA2"/>
    <w:rsid w:val="00F50D9C"/>
    <w:rsid w:val="00F56C75"/>
    <w:rsid w:val="00F56D5D"/>
    <w:rsid w:val="00F57D80"/>
    <w:rsid w:val="00F63E03"/>
    <w:rsid w:val="00F67381"/>
    <w:rsid w:val="00F70C22"/>
    <w:rsid w:val="00F71A4B"/>
    <w:rsid w:val="00F72BD0"/>
    <w:rsid w:val="00F74D40"/>
    <w:rsid w:val="00F82579"/>
    <w:rsid w:val="00F850CE"/>
    <w:rsid w:val="00F868E3"/>
    <w:rsid w:val="00F92325"/>
    <w:rsid w:val="00F93D6D"/>
    <w:rsid w:val="00F941FF"/>
    <w:rsid w:val="00F94E26"/>
    <w:rsid w:val="00F97F33"/>
    <w:rsid w:val="00FA35D3"/>
    <w:rsid w:val="00FA3A3D"/>
    <w:rsid w:val="00FA59D0"/>
    <w:rsid w:val="00FA6038"/>
    <w:rsid w:val="00FA61F6"/>
    <w:rsid w:val="00FB361B"/>
    <w:rsid w:val="00FB3A1F"/>
    <w:rsid w:val="00FB751E"/>
    <w:rsid w:val="00FB7C7A"/>
    <w:rsid w:val="00FC25FE"/>
    <w:rsid w:val="00FC4435"/>
    <w:rsid w:val="00FC4886"/>
    <w:rsid w:val="00FC4C9E"/>
    <w:rsid w:val="00FD0FE8"/>
    <w:rsid w:val="00FD40A2"/>
    <w:rsid w:val="00FD51D8"/>
    <w:rsid w:val="00FD5ED6"/>
    <w:rsid w:val="00FE7F34"/>
    <w:rsid w:val="00FF3CB7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5CA9"/>
  <w15:docId w15:val="{D42C2FBB-3EA7-4CBF-A728-983A13B1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6">
    <w:name w:val="annotation reference"/>
    <w:basedOn w:val="a0"/>
    <w:uiPriority w:val="99"/>
    <w:semiHidden/>
    <w:unhideWhenUsed/>
    <w:rsid w:val="00A87157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A8715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A87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8715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8715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b">
    <w:name w:val="Revision"/>
    <w:hidden/>
    <w:uiPriority w:val="99"/>
    <w:semiHidden/>
    <w:rsid w:val="0096568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itk.kz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AE092-B73D-44C9-9567-27EFBB97B1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D9D2B-C4E0-4F12-83E2-65C670B7A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986BFD-6C5F-4B1F-9BAD-FBA38B99A0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ECBC0A-68CC-4333-A781-5559C7BB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8729</Words>
  <Characters>49758</Characters>
  <Application>Microsoft Office Word</Application>
  <DocSecurity>0</DocSecurity>
  <Lines>414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Жуматаев Данияр Вячеславовна</cp:lastModifiedBy>
  <cp:revision>5</cp:revision>
  <cp:lastPrinted>2019-10-31T04:54:00Z</cp:lastPrinted>
  <dcterms:created xsi:type="dcterms:W3CDTF">2019-12-12T14:46:00Z</dcterms:created>
  <dcterms:modified xsi:type="dcterms:W3CDTF">2019-12-25T08:10:00Z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